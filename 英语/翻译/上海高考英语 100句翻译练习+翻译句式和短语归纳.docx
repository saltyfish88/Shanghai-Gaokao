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3"/>
        <w:ind w:left="161" w:right="0" w:firstLine="0"/>
        <w:jc w:val="left"/>
        <w:rPr>
          <w:rFonts w:hint="eastAsia" w:ascii="宋体" w:eastAsia="宋体"/>
          <w:b/>
          <w:sz w:val="19"/>
        </w:rPr>
      </w:pPr>
      <w:r>
        <w:rPr>
          <w:rFonts w:hint="eastAsia" w:ascii="宋体" w:eastAsia="宋体"/>
          <w:b/>
          <w:sz w:val="19"/>
          <w:shd w:val="clear" w:color="auto" w:fill="D9D9D9"/>
        </w:rPr>
        <w:t>倒装</w:t>
      </w:r>
    </w:p>
    <w:p>
      <w:pPr>
        <w:pStyle w:val="4"/>
        <w:spacing w:before="11"/>
        <w:rPr>
          <w:rFonts w:ascii="宋体"/>
          <w:b/>
          <w:sz w:val="16"/>
        </w:rPr>
      </w:pPr>
    </w:p>
    <w:p>
      <w:pPr>
        <w:pStyle w:val="8"/>
        <w:numPr>
          <w:ilvl w:val="0"/>
          <w:numId w:val="1"/>
        </w:numPr>
        <w:tabs>
          <w:tab w:val="left" w:pos="382"/>
        </w:tabs>
        <w:spacing w:before="0" w:after="0" w:line="439" w:lineRule="auto"/>
        <w:ind w:left="161" w:right="348" w:firstLine="0"/>
        <w:jc w:val="both"/>
        <w:rPr>
          <w:b/>
          <w:sz w:val="20"/>
        </w:rPr>
      </w:pPr>
      <w:r>
        <w:rPr>
          <w:rFonts w:hint="eastAsia" w:ascii="宋体" w:eastAsia="宋体"/>
          <w:b/>
          <w:spacing w:val="5"/>
          <w:sz w:val="20"/>
        </w:rPr>
        <w:t xml:space="preserve">否定词或词组 </w:t>
      </w:r>
      <w:r>
        <w:rPr>
          <w:b/>
          <w:spacing w:val="4"/>
          <w:sz w:val="20"/>
        </w:rPr>
        <w:t>never</w:t>
      </w:r>
      <w:r>
        <w:rPr>
          <w:b/>
          <w:spacing w:val="7"/>
          <w:sz w:val="20"/>
        </w:rPr>
        <w:t xml:space="preserve">, </w:t>
      </w:r>
      <w:r>
        <w:rPr>
          <w:b/>
          <w:spacing w:val="6"/>
          <w:sz w:val="20"/>
        </w:rPr>
        <w:t>seldom</w:t>
      </w:r>
      <w:r>
        <w:rPr>
          <w:b/>
          <w:spacing w:val="8"/>
          <w:sz w:val="20"/>
        </w:rPr>
        <w:t xml:space="preserve">, </w:t>
      </w:r>
      <w:r>
        <w:rPr>
          <w:b/>
          <w:spacing w:val="5"/>
          <w:sz w:val="20"/>
        </w:rPr>
        <w:t>rarely</w:t>
      </w:r>
      <w:r>
        <w:rPr>
          <w:b/>
          <w:spacing w:val="11"/>
          <w:sz w:val="20"/>
        </w:rPr>
        <w:t xml:space="preserve">, </w:t>
      </w:r>
      <w:r>
        <w:rPr>
          <w:b/>
          <w:spacing w:val="5"/>
          <w:sz w:val="20"/>
        </w:rPr>
        <w:t>hardly</w:t>
      </w:r>
      <w:r>
        <w:rPr>
          <w:b/>
          <w:spacing w:val="7"/>
          <w:sz w:val="20"/>
        </w:rPr>
        <w:t xml:space="preserve">, </w:t>
      </w:r>
      <w:r>
        <w:rPr>
          <w:b/>
          <w:spacing w:val="5"/>
          <w:sz w:val="20"/>
        </w:rPr>
        <w:t>little</w:t>
      </w:r>
      <w:r>
        <w:rPr>
          <w:b/>
          <w:spacing w:val="11"/>
          <w:sz w:val="20"/>
        </w:rPr>
        <w:t xml:space="preserve">, </w:t>
      </w:r>
      <w:r>
        <w:rPr>
          <w:b/>
          <w:spacing w:val="5"/>
          <w:sz w:val="20"/>
        </w:rPr>
        <w:t>never</w:t>
      </w:r>
      <w:r>
        <w:rPr>
          <w:b/>
          <w:spacing w:val="8"/>
          <w:sz w:val="20"/>
        </w:rPr>
        <w:t xml:space="preserve"> </w:t>
      </w:r>
      <w:r>
        <w:rPr>
          <w:b/>
          <w:spacing w:val="6"/>
          <w:sz w:val="20"/>
        </w:rPr>
        <w:t>before</w:t>
      </w:r>
      <w:r>
        <w:rPr>
          <w:b/>
          <w:spacing w:val="8"/>
          <w:sz w:val="20"/>
        </w:rPr>
        <w:t xml:space="preserve">, </w:t>
      </w:r>
      <w:r>
        <w:rPr>
          <w:b/>
          <w:spacing w:val="6"/>
          <w:sz w:val="20"/>
        </w:rPr>
        <w:t>under/in</w:t>
      </w:r>
      <w:r>
        <w:rPr>
          <w:b/>
          <w:spacing w:val="14"/>
          <w:sz w:val="20"/>
        </w:rPr>
        <w:t xml:space="preserve"> </w:t>
      </w:r>
      <w:r>
        <w:rPr>
          <w:b/>
          <w:spacing w:val="4"/>
          <w:sz w:val="20"/>
        </w:rPr>
        <w:t>no</w:t>
      </w:r>
      <w:r>
        <w:rPr>
          <w:b/>
          <w:spacing w:val="11"/>
          <w:sz w:val="20"/>
        </w:rPr>
        <w:t xml:space="preserve"> </w:t>
      </w:r>
      <w:r>
        <w:rPr>
          <w:b/>
          <w:spacing w:val="5"/>
          <w:sz w:val="20"/>
        </w:rPr>
        <w:t>circumstances</w:t>
      </w:r>
      <w:r>
        <w:rPr>
          <w:b/>
          <w:spacing w:val="18"/>
          <w:sz w:val="20"/>
        </w:rPr>
        <w:t xml:space="preserve">, </w:t>
      </w:r>
      <w:r>
        <w:rPr>
          <w:b/>
          <w:spacing w:val="4"/>
          <w:sz w:val="20"/>
        </w:rPr>
        <w:t>by</w:t>
      </w:r>
      <w:r>
        <w:rPr>
          <w:b/>
          <w:spacing w:val="11"/>
          <w:sz w:val="20"/>
        </w:rPr>
        <w:t xml:space="preserve"> </w:t>
      </w:r>
      <w:r>
        <w:rPr>
          <w:b/>
          <w:spacing w:val="4"/>
          <w:sz w:val="20"/>
        </w:rPr>
        <w:t>no</w:t>
      </w:r>
      <w:r>
        <w:rPr>
          <w:b/>
          <w:spacing w:val="11"/>
          <w:sz w:val="20"/>
        </w:rPr>
        <w:t xml:space="preserve"> </w:t>
      </w:r>
      <w:r>
        <w:rPr>
          <w:b/>
          <w:spacing w:val="6"/>
          <w:sz w:val="20"/>
        </w:rPr>
        <w:t xml:space="preserve">means,on </w:t>
      </w:r>
      <w:r>
        <w:rPr>
          <w:b/>
          <w:spacing w:val="4"/>
          <w:sz w:val="20"/>
        </w:rPr>
        <w:t>no</w:t>
      </w:r>
      <w:r>
        <w:rPr>
          <w:b/>
          <w:spacing w:val="5"/>
          <w:sz w:val="20"/>
        </w:rPr>
        <w:t xml:space="preserve"> account </w:t>
      </w:r>
      <w:r>
        <w:rPr>
          <w:rFonts w:hint="eastAsia" w:ascii="宋体" w:eastAsia="宋体"/>
          <w:b/>
          <w:spacing w:val="15"/>
          <w:sz w:val="20"/>
        </w:rPr>
        <w:t>等位于句首</w:t>
      </w:r>
      <w:r>
        <w:rPr>
          <w:b/>
          <w:spacing w:val="7"/>
          <w:sz w:val="20"/>
        </w:rPr>
        <w:t>,</w:t>
      </w:r>
      <w:r>
        <w:rPr>
          <w:rFonts w:hint="eastAsia" w:ascii="宋体" w:eastAsia="宋体"/>
          <w:b/>
          <w:spacing w:val="12"/>
          <w:sz w:val="20"/>
        </w:rPr>
        <w:t>需部分倒装【注：</w:t>
      </w:r>
      <w:r>
        <w:rPr>
          <w:b/>
          <w:spacing w:val="5"/>
          <w:sz w:val="20"/>
        </w:rPr>
        <w:t>in</w:t>
      </w:r>
      <w:r>
        <w:rPr>
          <w:b/>
          <w:spacing w:val="2"/>
          <w:sz w:val="20"/>
        </w:rPr>
        <w:t xml:space="preserve"> </w:t>
      </w:r>
      <w:r>
        <w:rPr>
          <w:b/>
          <w:spacing w:val="4"/>
          <w:sz w:val="20"/>
        </w:rPr>
        <w:t>no</w:t>
      </w:r>
      <w:r>
        <w:rPr>
          <w:b/>
          <w:spacing w:val="5"/>
          <w:sz w:val="20"/>
        </w:rPr>
        <w:t xml:space="preserve"> </w:t>
      </w:r>
      <w:r>
        <w:rPr>
          <w:b/>
          <w:spacing w:val="3"/>
          <w:sz w:val="20"/>
        </w:rPr>
        <w:t>time</w:t>
      </w:r>
      <w:r>
        <w:rPr>
          <w:b/>
          <w:spacing w:val="4"/>
          <w:sz w:val="20"/>
        </w:rPr>
        <w:t>, no</w:t>
      </w:r>
      <w:r>
        <w:rPr>
          <w:b/>
          <w:spacing w:val="5"/>
          <w:sz w:val="20"/>
        </w:rPr>
        <w:t xml:space="preserve"> wonder, </w:t>
      </w:r>
      <w:r>
        <w:rPr>
          <w:b/>
          <w:spacing w:val="4"/>
          <w:sz w:val="20"/>
        </w:rPr>
        <w:t>no</w:t>
      </w:r>
      <w:r>
        <w:rPr>
          <w:b/>
          <w:spacing w:val="-1"/>
          <w:sz w:val="20"/>
        </w:rPr>
        <w:t xml:space="preserve"> </w:t>
      </w:r>
      <w:r>
        <w:rPr>
          <w:b/>
          <w:spacing w:val="5"/>
          <w:sz w:val="20"/>
        </w:rPr>
        <w:t>doubt</w:t>
      </w:r>
      <w:r>
        <w:rPr>
          <w:b/>
          <w:spacing w:val="10"/>
          <w:sz w:val="20"/>
        </w:rPr>
        <w:t xml:space="preserve"> </w:t>
      </w:r>
      <w:r>
        <w:rPr>
          <w:rFonts w:hint="eastAsia" w:ascii="宋体" w:eastAsia="宋体"/>
          <w:b/>
          <w:spacing w:val="11"/>
          <w:sz w:val="20"/>
        </w:rPr>
        <w:t>位于句首，因其表达肯定意义，所以不用倒装】</w:t>
      </w:r>
    </w:p>
    <w:p>
      <w:pPr>
        <w:spacing w:before="0" w:line="254" w:lineRule="exact"/>
        <w:ind w:left="161" w:right="0" w:firstLine="0"/>
        <w:jc w:val="left"/>
        <w:rPr>
          <w:rFonts w:hint="eastAsia" w:ascii="宋体" w:hAnsi="宋体" w:eastAsia="宋体"/>
          <w:sz w:val="20"/>
        </w:rPr>
      </w:pPr>
      <w:r>
        <w:rPr>
          <w:rFonts w:hint="eastAsia" w:ascii="宋体" w:hAnsi="宋体" w:eastAsia="宋体"/>
          <w:spacing w:val="13"/>
          <w:sz w:val="20"/>
        </w:rPr>
        <w:t>在疫情之前，我们的祖国从来没有像今天这样强大。</w:t>
      </w:r>
      <w:r>
        <w:rPr>
          <w:rFonts w:hint="eastAsia" w:ascii="宋体" w:hAnsi="宋体" w:eastAsia="宋体"/>
          <w:sz w:val="20"/>
        </w:rPr>
        <w:t>（</w:t>
      </w:r>
      <w:r>
        <w:rPr>
          <w:rFonts w:hint="eastAsia" w:ascii="宋体" w:hAnsi="宋体" w:eastAsia="宋体"/>
          <w:spacing w:val="-74"/>
          <w:sz w:val="20"/>
        </w:rPr>
        <w:t xml:space="preserve"> </w:t>
      </w:r>
      <w:r>
        <w:rPr>
          <w:spacing w:val="4"/>
          <w:sz w:val="20"/>
        </w:rPr>
        <w:t>Never</w:t>
      </w:r>
      <w:r>
        <w:rPr>
          <w:spacing w:val="9"/>
          <w:sz w:val="20"/>
        </w:rPr>
        <w:t xml:space="preserve"> …</w:t>
      </w:r>
      <w:r>
        <w:rPr>
          <w:rFonts w:hint="eastAsia" w:ascii="宋体" w:hAnsi="宋体" w:eastAsia="宋体"/>
          <w:spacing w:val="7"/>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___________________________________________________________________________</w:t>
      </w:r>
    </w:p>
    <w:p>
      <w:pPr>
        <w:pStyle w:val="4"/>
        <w:spacing w:before="10"/>
        <w:rPr>
          <w:sz w:val="12"/>
        </w:rPr>
      </w:pPr>
    </w:p>
    <w:p>
      <w:pPr>
        <w:spacing w:before="91"/>
        <w:ind w:left="161" w:right="0" w:firstLine="0"/>
        <w:jc w:val="left"/>
        <w:rPr>
          <w:b/>
          <w:sz w:val="20"/>
        </w:rPr>
      </w:pPr>
      <w:r>
        <w:rPr>
          <w:b/>
          <w:sz w:val="20"/>
          <w:shd w:val="clear" w:color="auto" w:fill="FFFF00"/>
        </w:rPr>
        <w:t>Never has our country been so powerful as it is today before the outbreak of the covid-2019.</w:t>
      </w:r>
    </w:p>
    <w:p>
      <w:pPr>
        <w:pStyle w:val="4"/>
        <w:spacing w:before="6"/>
        <w:rPr>
          <w:b/>
          <w:sz w:val="19"/>
        </w:rPr>
      </w:pPr>
    </w:p>
    <w:p>
      <w:pPr>
        <w:spacing w:before="0"/>
        <w:ind w:left="218" w:right="0" w:firstLine="0"/>
        <w:jc w:val="left"/>
        <w:rPr>
          <w:sz w:val="20"/>
        </w:rPr>
      </w:pPr>
      <w:r>
        <w:rPr>
          <w:rFonts w:hint="eastAsia" w:ascii="宋体" w:eastAsia="宋体"/>
          <w:sz w:val="20"/>
        </w:rPr>
        <w:t>自从出国留学以来，她就不再和我们保持联系了。</w:t>
      </w:r>
      <w:r>
        <w:rPr>
          <w:sz w:val="20"/>
        </w:rPr>
        <w:t>(No longer)</w:t>
      </w:r>
    </w:p>
    <w:p>
      <w:pPr>
        <w:pStyle w:val="4"/>
        <w:spacing w:before="7"/>
        <w:rPr>
          <w:sz w:val="19"/>
        </w:rPr>
      </w:pPr>
    </w:p>
    <w:p>
      <w:pPr>
        <w:spacing w:before="0"/>
        <w:ind w:left="218" w:right="0" w:firstLine="0"/>
        <w:jc w:val="left"/>
        <w:rPr>
          <w:sz w:val="20"/>
        </w:rPr>
      </w:pPr>
      <w:r>
        <w:rPr>
          <w:spacing w:val="7"/>
          <w:sz w:val="20"/>
        </w:rPr>
        <w:t>___________________________________________________________________________</w:t>
      </w:r>
    </w:p>
    <w:p>
      <w:pPr>
        <w:pStyle w:val="4"/>
        <w:spacing w:before="10"/>
        <w:rPr>
          <w:sz w:val="12"/>
        </w:rPr>
      </w:pPr>
    </w:p>
    <w:p>
      <w:pPr>
        <w:spacing w:before="91"/>
        <w:ind w:left="161" w:right="0" w:firstLine="0"/>
        <w:jc w:val="left"/>
        <w:rPr>
          <w:sz w:val="20"/>
        </w:rPr>
      </w:pPr>
      <w:r>
        <w:rPr>
          <w:b/>
          <w:spacing w:val="2"/>
          <w:sz w:val="20"/>
          <w:shd w:val="clear" w:color="auto" w:fill="FFFF00"/>
        </w:rPr>
        <w:t>No</w:t>
      </w:r>
      <w:r>
        <w:rPr>
          <w:b/>
          <w:spacing w:val="12"/>
          <w:sz w:val="20"/>
          <w:shd w:val="clear" w:color="auto" w:fill="FFFF00"/>
        </w:rPr>
        <w:t xml:space="preserve"> </w:t>
      </w:r>
      <w:r>
        <w:rPr>
          <w:b/>
          <w:spacing w:val="5"/>
          <w:sz w:val="20"/>
          <w:shd w:val="clear" w:color="auto" w:fill="FFFF00"/>
        </w:rPr>
        <w:t>longer</w:t>
      </w:r>
      <w:r>
        <w:rPr>
          <w:b/>
          <w:spacing w:val="9"/>
          <w:sz w:val="20"/>
          <w:shd w:val="clear" w:color="auto" w:fill="FFFF00"/>
        </w:rPr>
        <w:t xml:space="preserve"> </w:t>
      </w:r>
      <w:r>
        <w:rPr>
          <w:b/>
          <w:spacing w:val="5"/>
          <w:sz w:val="20"/>
          <w:shd w:val="clear" w:color="auto" w:fill="FFFF00"/>
        </w:rPr>
        <w:t>has</w:t>
      </w:r>
      <w:r>
        <w:rPr>
          <w:b/>
          <w:spacing w:val="16"/>
          <w:sz w:val="20"/>
          <w:shd w:val="clear" w:color="auto" w:fill="FFFF00"/>
        </w:rPr>
        <w:t xml:space="preserve"> </w:t>
      </w:r>
      <w:r>
        <w:rPr>
          <w:spacing w:val="6"/>
          <w:sz w:val="20"/>
          <w:shd w:val="clear" w:color="auto" w:fill="FFFF00"/>
        </w:rPr>
        <w:t>she</w:t>
      </w:r>
      <w:r>
        <w:rPr>
          <w:spacing w:val="10"/>
          <w:sz w:val="20"/>
          <w:shd w:val="clear" w:color="auto" w:fill="FFFF00"/>
        </w:rPr>
        <w:t xml:space="preserve"> </w:t>
      </w:r>
      <w:r>
        <w:rPr>
          <w:b/>
          <w:spacing w:val="5"/>
          <w:sz w:val="20"/>
          <w:shd w:val="clear" w:color="auto" w:fill="FFFF00"/>
        </w:rPr>
        <w:t>kept</w:t>
      </w:r>
      <w:r>
        <w:rPr>
          <w:b/>
          <w:spacing w:val="10"/>
          <w:sz w:val="20"/>
          <w:shd w:val="clear" w:color="auto" w:fill="FFFF00"/>
        </w:rPr>
        <w:t xml:space="preserve"> </w:t>
      </w:r>
      <w:r>
        <w:rPr>
          <w:b/>
          <w:spacing w:val="4"/>
          <w:sz w:val="20"/>
          <w:shd w:val="clear" w:color="auto" w:fill="FFFF00"/>
        </w:rPr>
        <w:t>in</w:t>
      </w:r>
      <w:r>
        <w:rPr>
          <w:b/>
          <w:spacing w:val="15"/>
          <w:sz w:val="20"/>
          <w:shd w:val="clear" w:color="auto" w:fill="FFFF00"/>
        </w:rPr>
        <w:t xml:space="preserve"> </w:t>
      </w:r>
      <w:r>
        <w:rPr>
          <w:b/>
          <w:spacing w:val="4"/>
          <w:sz w:val="20"/>
          <w:shd w:val="clear" w:color="auto" w:fill="FFFF00"/>
        </w:rPr>
        <w:t>touch</w:t>
      </w:r>
      <w:r>
        <w:rPr>
          <w:b/>
          <w:spacing w:val="15"/>
          <w:sz w:val="20"/>
          <w:shd w:val="clear" w:color="auto" w:fill="FFFF00"/>
        </w:rPr>
        <w:t xml:space="preserve"> </w:t>
      </w:r>
      <w:r>
        <w:rPr>
          <w:b/>
          <w:spacing w:val="4"/>
          <w:sz w:val="20"/>
          <w:shd w:val="clear" w:color="auto" w:fill="FFFF00"/>
        </w:rPr>
        <w:t>with</w:t>
      </w:r>
      <w:r>
        <w:rPr>
          <w:b/>
          <w:spacing w:val="20"/>
          <w:sz w:val="20"/>
          <w:shd w:val="clear" w:color="auto" w:fill="FFFF00"/>
        </w:rPr>
        <w:t xml:space="preserve"> </w:t>
      </w:r>
      <w:r>
        <w:rPr>
          <w:spacing w:val="3"/>
          <w:sz w:val="20"/>
          <w:shd w:val="clear" w:color="auto" w:fill="FFFF00"/>
        </w:rPr>
        <w:t>us</w:t>
      </w:r>
      <w:r>
        <w:rPr>
          <w:spacing w:val="13"/>
          <w:sz w:val="20"/>
          <w:shd w:val="clear" w:color="auto" w:fill="FFFF00"/>
        </w:rPr>
        <w:t xml:space="preserve"> </w:t>
      </w:r>
      <w:r>
        <w:rPr>
          <w:spacing w:val="6"/>
          <w:sz w:val="20"/>
          <w:shd w:val="clear" w:color="auto" w:fill="FFFF00"/>
        </w:rPr>
        <w:t>since</w:t>
      </w:r>
      <w:r>
        <w:rPr>
          <w:spacing w:val="9"/>
          <w:sz w:val="20"/>
          <w:shd w:val="clear" w:color="auto" w:fill="FFFF00"/>
        </w:rPr>
        <w:t xml:space="preserve"> </w:t>
      </w:r>
      <w:r>
        <w:rPr>
          <w:spacing w:val="6"/>
          <w:sz w:val="20"/>
          <w:shd w:val="clear" w:color="auto" w:fill="FFFF00"/>
        </w:rPr>
        <w:t>she</w:t>
      </w:r>
      <w:r>
        <w:rPr>
          <w:spacing w:val="10"/>
          <w:sz w:val="20"/>
          <w:shd w:val="clear" w:color="auto" w:fill="FFFF00"/>
        </w:rPr>
        <w:t xml:space="preserve"> </w:t>
      </w:r>
      <w:r>
        <w:rPr>
          <w:spacing w:val="5"/>
          <w:sz w:val="20"/>
          <w:shd w:val="clear" w:color="auto" w:fill="FFFF00"/>
        </w:rPr>
        <w:t>went</w:t>
      </w:r>
      <w:r>
        <w:rPr>
          <w:spacing w:val="13"/>
          <w:sz w:val="20"/>
          <w:shd w:val="clear" w:color="auto" w:fill="FFFF00"/>
        </w:rPr>
        <w:t xml:space="preserve"> </w:t>
      </w:r>
      <w:r>
        <w:rPr>
          <w:spacing w:val="4"/>
          <w:sz w:val="20"/>
          <w:shd w:val="clear" w:color="auto" w:fill="FFFF00"/>
        </w:rPr>
        <w:t>abroad</w:t>
      </w:r>
      <w:r>
        <w:rPr>
          <w:spacing w:val="12"/>
          <w:sz w:val="20"/>
          <w:shd w:val="clear" w:color="auto" w:fill="FFFF00"/>
        </w:rPr>
        <w:t xml:space="preserve"> </w:t>
      </w:r>
      <w:r>
        <w:rPr>
          <w:spacing w:val="5"/>
          <w:sz w:val="20"/>
          <w:shd w:val="clear" w:color="auto" w:fill="FFFF00"/>
        </w:rPr>
        <w:t>for</w:t>
      </w:r>
      <w:r>
        <w:rPr>
          <w:spacing w:val="10"/>
          <w:sz w:val="20"/>
          <w:shd w:val="clear" w:color="auto" w:fill="FFFF00"/>
        </w:rPr>
        <w:t xml:space="preserve"> </w:t>
      </w:r>
      <w:r>
        <w:rPr>
          <w:spacing w:val="6"/>
          <w:sz w:val="20"/>
          <w:shd w:val="clear" w:color="auto" w:fill="FFFF00"/>
        </w:rPr>
        <w:t>further</w:t>
      </w:r>
      <w:r>
        <w:rPr>
          <w:spacing w:val="10"/>
          <w:sz w:val="20"/>
          <w:shd w:val="clear" w:color="auto" w:fill="FFFF00"/>
        </w:rPr>
        <w:t xml:space="preserve"> </w:t>
      </w:r>
      <w:r>
        <w:rPr>
          <w:spacing w:val="5"/>
          <w:sz w:val="20"/>
          <w:shd w:val="clear" w:color="auto" w:fill="FFFF00"/>
        </w:rPr>
        <w:t>study</w:t>
      </w:r>
      <w:r>
        <w:rPr>
          <w:spacing w:val="12"/>
          <w:sz w:val="20"/>
          <w:shd w:val="clear" w:color="auto" w:fill="FFFF00"/>
        </w:rPr>
        <w:t xml:space="preserve"> </w:t>
      </w:r>
      <w:r>
        <w:rPr>
          <w:sz w:val="20"/>
          <w:shd w:val="clear" w:color="auto" w:fill="FFFF00"/>
        </w:rPr>
        <w:t>/</w:t>
      </w:r>
      <w:r>
        <w:rPr>
          <w:spacing w:val="20"/>
          <w:sz w:val="20"/>
          <w:shd w:val="clear" w:color="auto" w:fill="FFFF00"/>
        </w:rPr>
        <w:t xml:space="preserve"> </w:t>
      </w:r>
      <w:r>
        <w:rPr>
          <w:spacing w:val="5"/>
          <w:sz w:val="20"/>
          <w:shd w:val="clear" w:color="auto" w:fill="FFFF00"/>
        </w:rPr>
        <w:t>education.</w:t>
      </w:r>
    </w:p>
    <w:p>
      <w:pPr>
        <w:pStyle w:val="4"/>
        <w:spacing w:before="6"/>
        <w:rPr>
          <w:sz w:val="19"/>
        </w:rPr>
      </w:pPr>
    </w:p>
    <w:p>
      <w:pPr>
        <w:spacing w:before="0"/>
        <w:ind w:left="218" w:right="0" w:firstLine="0"/>
        <w:jc w:val="left"/>
        <w:rPr>
          <w:sz w:val="20"/>
        </w:rPr>
      </w:pPr>
      <w:r>
        <w:rPr>
          <w:rFonts w:hint="eastAsia" w:ascii="宋体" w:eastAsia="宋体"/>
          <w:sz w:val="20"/>
        </w:rPr>
        <w:t>中国政府宣布在任何情况下决不首先使用核武器。</w:t>
      </w:r>
      <w:r>
        <w:rPr>
          <w:sz w:val="20"/>
        </w:rPr>
        <w:t>(under no circumstances)</w:t>
      </w:r>
    </w:p>
    <w:p>
      <w:pPr>
        <w:pStyle w:val="4"/>
        <w:spacing w:before="7"/>
        <w:rPr>
          <w:sz w:val="19"/>
        </w:rPr>
      </w:pPr>
    </w:p>
    <w:p>
      <w:pPr>
        <w:spacing w:before="0"/>
        <w:ind w:left="331" w:right="0" w:firstLine="0"/>
        <w:jc w:val="left"/>
        <w:rPr>
          <w:sz w:val="20"/>
        </w:rPr>
      </w:pPr>
      <w:r>
        <w:rPr>
          <w:sz w:val="20"/>
        </w:rPr>
        <w:t>___________________________________________________________________________</w:t>
      </w:r>
    </w:p>
    <w:p>
      <w:pPr>
        <w:pStyle w:val="4"/>
        <w:spacing w:before="3"/>
        <w:rPr>
          <w:sz w:val="12"/>
        </w:rPr>
      </w:pPr>
    </w:p>
    <w:p>
      <w:pPr>
        <w:spacing w:before="90"/>
        <w:ind w:left="161" w:right="0" w:firstLine="0"/>
        <w:jc w:val="left"/>
        <w:rPr>
          <w:b/>
          <w:sz w:val="20"/>
        </w:rPr>
      </w:pPr>
      <w:r>
        <w:rPr>
          <w:b/>
          <w:sz w:val="20"/>
          <w:shd w:val="clear" w:color="auto" w:fill="FFFF00"/>
        </w:rPr>
        <w:t>Chinese government announced that under no circumstance did we use the nuclear weapons firstly.</w:t>
      </w:r>
    </w:p>
    <w:p>
      <w:pPr>
        <w:pStyle w:val="4"/>
        <w:rPr>
          <w:b/>
          <w:sz w:val="22"/>
        </w:rPr>
      </w:pPr>
    </w:p>
    <w:p>
      <w:pPr>
        <w:pStyle w:val="4"/>
        <w:rPr>
          <w:b/>
          <w:sz w:val="22"/>
        </w:rPr>
      </w:pPr>
    </w:p>
    <w:p>
      <w:pPr>
        <w:pStyle w:val="8"/>
        <w:numPr>
          <w:ilvl w:val="0"/>
          <w:numId w:val="1"/>
        </w:numPr>
        <w:tabs>
          <w:tab w:val="left" w:pos="325"/>
        </w:tabs>
        <w:spacing w:before="188" w:after="0" w:line="240" w:lineRule="auto"/>
        <w:ind w:left="324" w:right="0" w:hanging="164"/>
        <w:jc w:val="left"/>
        <w:rPr>
          <w:b/>
          <w:sz w:val="18"/>
        </w:rPr>
      </w:pPr>
      <w:r>
        <w:rPr>
          <w:b/>
          <w:spacing w:val="3"/>
          <w:sz w:val="20"/>
        </w:rPr>
        <w:t>Not</w:t>
      </w:r>
      <w:r>
        <w:rPr>
          <w:b/>
          <w:spacing w:val="10"/>
          <w:sz w:val="20"/>
        </w:rPr>
        <w:t xml:space="preserve"> </w:t>
      </w:r>
      <w:r>
        <w:rPr>
          <w:b/>
          <w:spacing w:val="7"/>
          <w:sz w:val="20"/>
        </w:rPr>
        <w:t>only...+</w:t>
      </w:r>
      <w:r>
        <w:rPr>
          <w:rFonts w:hint="eastAsia" w:ascii="宋体" w:eastAsia="宋体"/>
          <w:b/>
          <w:spacing w:val="19"/>
          <w:sz w:val="20"/>
        </w:rPr>
        <w:t>部分倒装</w:t>
      </w:r>
      <w:r>
        <w:rPr>
          <w:b/>
          <w:spacing w:val="6"/>
          <w:sz w:val="20"/>
        </w:rPr>
        <w:t xml:space="preserve">, </w:t>
      </w:r>
      <w:r>
        <w:rPr>
          <w:b/>
          <w:spacing w:val="3"/>
          <w:sz w:val="20"/>
        </w:rPr>
        <w:t>but</w:t>
      </w:r>
      <w:r>
        <w:rPr>
          <w:b/>
          <w:spacing w:val="11"/>
          <w:sz w:val="20"/>
        </w:rPr>
        <w:t xml:space="preserve"> </w:t>
      </w:r>
      <w:r>
        <w:rPr>
          <w:b/>
          <w:spacing w:val="6"/>
          <w:sz w:val="20"/>
        </w:rPr>
        <w:t>also...(</w:t>
      </w:r>
      <w:r>
        <w:rPr>
          <w:rFonts w:hint="eastAsia" w:ascii="宋体" w:eastAsia="宋体"/>
          <w:b/>
          <w:spacing w:val="15"/>
          <w:sz w:val="20"/>
        </w:rPr>
        <w:t>不倒装</w:t>
      </w:r>
      <w:r>
        <w:rPr>
          <w:rFonts w:hint="eastAsia" w:ascii="宋体" w:eastAsia="宋体"/>
          <w:b/>
          <w:sz w:val="20"/>
        </w:rPr>
        <w:t>）</w:t>
      </w:r>
    </w:p>
    <w:p>
      <w:pPr>
        <w:pStyle w:val="4"/>
        <w:spacing w:before="7"/>
        <w:rPr>
          <w:rFonts w:ascii="宋体"/>
          <w:b/>
          <w:sz w:val="16"/>
        </w:rPr>
      </w:pPr>
    </w:p>
    <w:p>
      <w:pPr>
        <w:spacing w:before="0"/>
        <w:ind w:left="161" w:right="0" w:firstLine="0"/>
        <w:jc w:val="left"/>
        <w:rPr>
          <w:rFonts w:hint="eastAsia" w:ascii="宋体" w:hAnsi="宋体" w:eastAsia="宋体"/>
          <w:sz w:val="20"/>
        </w:rPr>
      </w:pPr>
      <w:r>
        <w:rPr>
          <w:rFonts w:hint="eastAsia" w:ascii="宋体" w:hAnsi="宋体" w:eastAsia="宋体"/>
          <w:sz w:val="20"/>
        </w:rPr>
        <w:t>他不仅学习努力， 而且积极参加各项健康活动。（</w:t>
      </w:r>
      <w:r>
        <w:rPr>
          <w:sz w:val="20"/>
        </w:rPr>
        <w:t>Not only…</w:t>
      </w:r>
      <w:r>
        <w:rPr>
          <w:rFonts w:hint="eastAsia" w:ascii="宋体" w:hAnsi="宋体" w:eastAsia="宋体"/>
          <w:sz w:val="20"/>
        </w:rPr>
        <w:t>）</w:t>
      </w:r>
    </w:p>
    <w:p>
      <w:pPr>
        <w:pStyle w:val="4"/>
        <w:spacing w:before="8"/>
        <w:rPr>
          <w:rFonts w:ascii="宋体"/>
          <w:sz w:val="17"/>
        </w:rPr>
      </w:pPr>
    </w:p>
    <w:p>
      <w:pPr>
        <w:spacing w:before="0"/>
        <w:ind w:left="161" w:right="0" w:firstLine="0"/>
        <w:jc w:val="left"/>
        <w:rPr>
          <w:sz w:val="20"/>
        </w:rPr>
      </w:pPr>
      <w:r>
        <w:rPr>
          <w:sz w:val="20"/>
        </w:rPr>
        <w:t>_____________________________________________________________________________</w:t>
      </w:r>
    </w:p>
    <w:p>
      <w:pPr>
        <w:pStyle w:val="4"/>
        <w:spacing w:before="10"/>
        <w:rPr>
          <w:sz w:val="12"/>
        </w:rPr>
      </w:pPr>
    </w:p>
    <w:p>
      <w:pPr>
        <w:spacing w:before="90"/>
        <w:ind w:left="161" w:right="0" w:firstLine="0"/>
        <w:jc w:val="left"/>
        <w:rPr>
          <w:b/>
          <w:sz w:val="20"/>
        </w:rPr>
      </w:pPr>
      <w:r>
        <w:rPr>
          <w:b/>
          <w:sz w:val="20"/>
          <w:shd w:val="clear" w:color="auto" w:fill="FFFF00"/>
        </w:rPr>
        <w:t>Not only does he study hard, but also he takes active part in various health activities.</w:t>
      </w:r>
    </w:p>
    <w:p>
      <w:pPr>
        <w:pStyle w:val="4"/>
        <w:rPr>
          <w:b/>
          <w:sz w:val="22"/>
        </w:rPr>
      </w:pPr>
    </w:p>
    <w:p>
      <w:pPr>
        <w:pStyle w:val="4"/>
        <w:rPr>
          <w:b/>
          <w:sz w:val="22"/>
        </w:rPr>
      </w:pPr>
    </w:p>
    <w:p>
      <w:pPr>
        <w:pStyle w:val="8"/>
        <w:numPr>
          <w:ilvl w:val="0"/>
          <w:numId w:val="1"/>
        </w:numPr>
        <w:tabs>
          <w:tab w:val="left" w:pos="382"/>
          <w:tab w:val="left" w:pos="4583"/>
        </w:tabs>
        <w:spacing w:before="188" w:after="0" w:line="240" w:lineRule="auto"/>
        <w:ind w:left="381" w:right="0" w:hanging="221"/>
        <w:jc w:val="left"/>
        <w:rPr>
          <w:b/>
          <w:sz w:val="20"/>
        </w:rPr>
      </w:pPr>
      <w:r>
        <w:rPr>
          <w:b/>
          <w:spacing w:val="3"/>
          <w:sz w:val="20"/>
        </w:rPr>
        <w:t>Not</w:t>
      </w:r>
      <w:r>
        <w:rPr>
          <w:b/>
          <w:spacing w:val="6"/>
          <w:sz w:val="20"/>
        </w:rPr>
        <w:t xml:space="preserve"> until</w:t>
      </w:r>
      <w:r>
        <w:rPr>
          <w:b/>
          <w:spacing w:val="9"/>
          <w:sz w:val="20"/>
        </w:rPr>
        <w:t xml:space="preserve"> </w:t>
      </w:r>
      <w:r>
        <w:rPr>
          <w:b/>
          <w:spacing w:val="7"/>
          <w:sz w:val="20"/>
        </w:rPr>
        <w:t>(</w:t>
      </w:r>
      <w:r>
        <w:rPr>
          <w:rFonts w:hint="eastAsia" w:ascii="宋体" w:eastAsia="宋体"/>
          <w:b/>
          <w:spacing w:val="21"/>
          <w:sz w:val="20"/>
        </w:rPr>
        <w:t>从句</w:t>
      </w:r>
      <w:r>
        <w:rPr>
          <w:rFonts w:hint="eastAsia" w:ascii="宋体" w:eastAsia="宋体"/>
          <w:b/>
          <w:spacing w:val="13"/>
          <w:sz w:val="20"/>
        </w:rPr>
        <w:t>不到</w:t>
      </w:r>
      <w:r>
        <w:rPr>
          <w:rFonts w:hint="eastAsia" w:ascii="宋体" w:eastAsia="宋体"/>
          <w:b/>
          <w:spacing w:val="21"/>
          <w:sz w:val="20"/>
        </w:rPr>
        <w:t>装</w:t>
      </w:r>
      <w:r>
        <w:rPr>
          <w:rFonts w:hint="eastAsia" w:ascii="宋体" w:eastAsia="宋体"/>
          <w:b/>
          <w:spacing w:val="8"/>
          <w:sz w:val="20"/>
        </w:rPr>
        <w:t>）</w:t>
      </w:r>
      <w:r>
        <w:rPr>
          <w:b/>
          <w:spacing w:val="8"/>
          <w:sz w:val="20"/>
        </w:rPr>
        <w:t>.......</w:t>
      </w:r>
      <w:r>
        <w:rPr>
          <w:b/>
          <w:spacing w:val="9"/>
          <w:sz w:val="20"/>
        </w:rPr>
        <w:t xml:space="preserve"> </w:t>
      </w:r>
      <w:r>
        <w:rPr>
          <w:b/>
          <w:sz w:val="20"/>
        </w:rPr>
        <w:t>+</w:t>
      </w:r>
      <w:r>
        <w:rPr>
          <w:b/>
          <w:spacing w:val="2"/>
          <w:sz w:val="20"/>
        </w:rPr>
        <w:t xml:space="preserve"> </w:t>
      </w:r>
      <w:r>
        <w:rPr>
          <w:rFonts w:hint="eastAsia" w:ascii="宋体" w:eastAsia="宋体"/>
          <w:b/>
          <w:spacing w:val="21"/>
          <w:sz w:val="20"/>
        </w:rPr>
        <w:t>主</w:t>
      </w:r>
      <w:r>
        <w:rPr>
          <w:rFonts w:hint="eastAsia" w:ascii="宋体" w:eastAsia="宋体"/>
          <w:b/>
          <w:spacing w:val="13"/>
          <w:sz w:val="20"/>
        </w:rPr>
        <w:t>句倒</w:t>
      </w:r>
      <w:r>
        <w:rPr>
          <w:rFonts w:hint="eastAsia" w:ascii="宋体" w:eastAsia="宋体"/>
          <w:b/>
          <w:sz w:val="20"/>
        </w:rPr>
        <w:t>装</w:t>
      </w:r>
      <w:r>
        <w:rPr>
          <w:rFonts w:hint="eastAsia" w:ascii="宋体" w:eastAsia="宋体"/>
          <w:b/>
          <w:sz w:val="20"/>
        </w:rPr>
        <w:tab/>
      </w:r>
      <w:r>
        <w:rPr>
          <w:rFonts w:hint="eastAsia" w:ascii="宋体" w:eastAsia="宋体"/>
          <w:b/>
          <w:spacing w:val="14"/>
          <w:sz w:val="20"/>
        </w:rPr>
        <w:t>直</w:t>
      </w:r>
      <w:r>
        <w:rPr>
          <w:rFonts w:hint="eastAsia" w:ascii="宋体" w:eastAsia="宋体"/>
          <w:b/>
          <w:spacing w:val="21"/>
          <w:sz w:val="20"/>
        </w:rPr>
        <w:t>到</w:t>
      </w:r>
      <w:r>
        <w:rPr>
          <w:b/>
          <w:spacing w:val="5"/>
          <w:sz w:val="20"/>
        </w:rPr>
        <w:t>......</w:t>
      </w:r>
      <w:r>
        <w:rPr>
          <w:rFonts w:hint="eastAsia" w:ascii="宋体" w:eastAsia="宋体"/>
          <w:b/>
          <w:spacing w:val="21"/>
          <w:sz w:val="20"/>
        </w:rPr>
        <w:t>才</w:t>
      </w:r>
      <w:r>
        <w:rPr>
          <w:b/>
          <w:spacing w:val="7"/>
          <w:sz w:val="20"/>
        </w:rPr>
        <w:t>...</w:t>
      </w:r>
    </w:p>
    <w:p>
      <w:pPr>
        <w:pStyle w:val="4"/>
        <w:spacing w:before="7"/>
        <w:rPr>
          <w:b/>
          <w:sz w:val="19"/>
        </w:rPr>
      </w:pPr>
    </w:p>
    <w:p>
      <w:pPr>
        <w:spacing w:before="0"/>
        <w:ind w:left="161" w:right="0" w:firstLine="0"/>
        <w:jc w:val="left"/>
        <w:rPr>
          <w:b/>
          <w:sz w:val="20"/>
        </w:rPr>
      </w:pPr>
      <w:r>
        <w:rPr>
          <w:b/>
          <w:sz w:val="20"/>
        </w:rPr>
        <w:t>= It is/was not until... that...</w:t>
      </w:r>
    </w:p>
    <w:p>
      <w:pPr>
        <w:pStyle w:val="4"/>
        <w:spacing w:before="6"/>
        <w:rPr>
          <w:b/>
          <w:sz w:val="19"/>
        </w:rPr>
      </w:pPr>
    </w:p>
    <w:p>
      <w:pPr>
        <w:spacing w:before="0"/>
        <w:ind w:left="161" w:right="0" w:firstLine="0"/>
        <w:jc w:val="left"/>
        <w:rPr>
          <w:sz w:val="20"/>
        </w:rPr>
      </w:pPr>
      <w:r>
        <w:rPr>
          <w:rFonts w:hint="eastAsia" w:ascii="宋体" w:eastAsia="宋体"/>
          <w:sz w:val="20"/>
        </w:rPr>
        <w:t>经历了严重疫情后，人们才逐渐意识到强身健体的重要性。</w:t>
      </w:r>
      <w:r>
        <w:rPr>
          <w:sz w:val="20"/>
        </w:rPr>
        <w:t>(until)</w:t>
      </w:r>
    </w:p>
    <w:p>
      <w:pPr>
        <w:pStyle w:val="4"/>
        <w:spacing w:before="7"/>
        <w:rPr>
          <w:sz w:val="19"/>
        </w:rPr>
      </w:pPr>
    </w:p>
    <w:p>
      <w:pPr>
        <w:spacing w:before="0"/>
        <w:ind w:left="161" w:right="0" w:firstLine="0"/>
        <w:jc w:val="left"/>
        <w:rPr>
          <w:b/>
          <w:sz w:val="20"/>
        </w:rPr>
      </w:pPr>
      <w:r>
        <w:rPr>
          <w:b/>
          <w:sz w:val="20"/>
        </w:rPr>
        <w:t>(not...until)_________________________________________________________________</w:t>
      </w:r>
    </w:p>
    <w:p>
      <w:pPr>
        <w:pStyle w:val="4"/>
        <w:spacing w:before="8"/>
        <w:rPr>
          <w:b/>
          <w:sz w:val="20"/>
        </w:rPr>
      </w:pPr>
    </w:p>
    <w:p>
      <w:pPr>
        <w:spacing w:before="1"/>
        <w:ind w:left="218" w:right="0" w:firstLine="0"/>
        <w:jc w:val="left"/>
        <w:rPr>
          <w:sz w:val="20"/>
        </w:rPr>
      </w:pPr>
      <w:r>
        <w:rPr>
          <w:sz w:val="20"/>
        </w:rPr>
        <w:t>_____________________________________________________________________________</w:t>
      </w:r>
    </w:p>
    <w:p>
      <w:pPr>
        <w:pStyle w:val="4"/>
        <w:spacing w:before="9"/>
        <w:rPr>
          <w:sz w:val="12"/>
        </w:rPr>
      </w:pPr>
    </w:p>
    <w:p>
      <w:pPr>
        <w:spacing w:before="91" w:line="489" w:lineRule="auto"/>
        <w:ind w:left="161" w:right="0" w:firstLine="0"/>
        <w:jc w:val="left"/>
        <w:rPr>
          <w:rFonts w:ascii="宋体" w:hAnsi="宋体"/>
          <w:b/>
          <w:sz w:val="24"/>
        </w:rPr>
      </w:pPr>
      <w:r>
        <w:rPr>
          <w:w w:val="99"/>
          <w:sz w:val="20"/>
          <w:shd w:val="clear" w:color="auto" w:fill="FFFF00"/>
        </w:rPr>
        <w:t xml:space="preserve"> </w:t>
      </w:r>
      <w:r>
        <w:rPr>
          <w:sz w:val="20"/>
          <w:shd w:val="clear" w:color="auto" w:fill="FFFF00"/>
        </w:rPr>
        <w:t xml:space="preserve"> </w:t>
      </w:r>
      <w:r>
        <w:rPr>
          <w:b/>
          <w:sz w:val="20"/>
          <w:shd w:val="clear" w:color="auto" w:fill="FFFF00"/>
        </w:rPr>
        <w:t xml:space="preserve">People didn’t come to realize the importance of </w:t>
      </w:r>
      <w:r>
        <w:fldChar w:fldCharType="begin"/>
      </w:r>
      <w:r>
        <w:instrText xml:space="preserve"> HYPERLINK "http://dict.cn/improve%20the%20health%3B%20strengthen%20the%20body" \h </w:instrText>
      </w:r>
      <w:r>
        <w:fldChar w:fldCharType="separate"/>
      </w:r>
      <w:r>
        <w:rPr>
          <w:b/>
          <w:sz w:val="20"/>
          <w:shd w:val="clear" w:color="auto" w:fill="FFFF00"/>
        </w:rPr>
        <w:t>improving the health and strengthening the body</w:t>
      </w:r>
      <w:r>
        <w:rPr>
          <w:b/>
          <w:sz w:val="20"/>
          <w:shd w:val="clear" w:color="auto" w:fill="FFFF00"/>
        </w:rPr>
        <w:fldChar w:fldCharType="end"/>
      </w:r>
      <w:r>
        <w:rPr>
          <w:b/>
          <w:sz w:val="20"/>
          <w:shd w:val="clear" w:color="auto" w:fill="FFFF00"/>
        </w:rPr>
        <w:t xml:space="preserve"> until they</w:t>
      </w:r>
      <w:r>
        <w:rPr>
          <w:b/>
          <w:sz w:val="20"/>
        </w:rPr>
        <w:t xml:space="preserve"> </w:t>
      </w:r>
      <w:r>
        <w:rPr>
          <w:b/>
          <w:sz w:val="20"/>
          <w:shd w:val="clear" w:color="auto" w:fill="FFFF00"/>
        </w:rPr>
        <w:t>(had) experienced the serious covid-2019.</w:t>
      </w:r>
      <w:r>
        <w:rPr>
          <w:rFonts w:ascii="宋体" w:hAnsi="宋体"/>
          <w:b/>
          <w:w w:val="99"/>
          <w:sz w:val="24"/>
        </w:rPr>
        <w:t xml:space="preserve"> </w:t>
      </w:r>
    </w:p>
    <w:p>
      <w:pPr>
        <w:spacing w:before="0" w:line="241" w:lineRule="exact"/>
        <w:ind w:left="218" w:right="0" w:firstLine="0"/>
        <w:jc w:val="left"/>
        <w:rPr>
          <w:sz w:val="20"/>
        </w:rPr>
      </w:pPr>
      <w:r>
        <w:rPr>
          <w:rFonts w:hint="eastAsia" w:ascii="宋体" w:eastAsia="宋体"/>
          <w:sz w:val="20"/>
        </w:rPr>
        <w:t>进了这所寄宿制学校后我才意识到自己以前是多么依赖父母。</w:t>
      </w:r>
      <w:r>
        <w:rPr>
          <w:sz w:val="20"/>
        </w:rPr>
        <w:t>(Not until)</w:t>
      </w:r>
    </w:p>
    <w:p>
      <w:pPr>
        <w:pStyle w:val="4"/>
        <w:spacing w:before="7"/>
        <w:rPr>
          <w:sz w:val="19"/>
        </w:rPr>
      </w:pPr>
    </w:p>
    <w:p>
      <w:pPr>
        <w:spacing w:before="0"/>
        <w:ind w:left="161" w:right="0" w:firstLine="0"/>
        <w:jc w:val="left"/>
        <w:rPr>
          <w:sz w:val="20"/>
        </w:rPr>
      </w:pPr>
      <w:r>
        <w:rPr>
          <w:sz w:val="20"/>
        </w:rPr>
        <w:t>_____________________________________________________________________________</w:t>
      </w:r>
    </w:p>
    <w:p>
      <w:pPr>
        <w:pStyle w:val="4"/>
        <w:spacing w:before="8"/>
        <w:rPr>
          <w:sz w:val="20"/>
        </w:rPr>
      </w:pPr>
    </w:p>
    <w:p>
      <w:pPr>
        <w:spacing w:before="0"/>
        <w:ind w:left="218" w:right="0" w:firstLine="0"/>
        <w:jc w:val="left"/>
        <w:rPr>
          <w:sz w:val="20"/>
        </w:rPr>
      </w:pPr>
      <w:r>
        <w:rPr>
          <w:sz w:val="20"/>
        </w:rPr>
        <w:t>_____________________________________________________________________________</w:t>
      </w:r>
    </w:p>
    <w:p>
      <w:pPr>
        <w:pStyle w:val="4"/>
        <w:spacing w:before="10"/>
        <w:rPr>
          <w:sz w:val="12"/>
        </w:rPr>
      </w:pPr>
    </w:p>
    <w:p>
      <w:pPr>
        <w:spacing w:before="90"/>
        <w:ind w:left="161" w:right="0" w:firstLine="0"/>
        <w:jc w:val="left"/>
        <w:rPr>
          <w:b/>
          <w:sz w:val="20"/>
        </w:rPr>
      </w:pPr>
      <w:r>
        <w:rPr>
          <w:b/>
          <w:sz w:val="20"/>
          <w:shd w:val="clear" w:color="auto" w:fill="FFFF00"/>
        </w:rPr>
        <w:t>Not until I entered the boarding school did I realize how much I had depended on my parents before.</w:t>
      </w:r>
    </w:p>
    <w:p>
      <w:pPr>
        <w:spacing w:after="0"/>
        <w:jc w:val="left"/>
        <w:rPr>
          <w:sz w:val="20"/>
        </w:rPr>
        <w:sectPr>
          <w:headerReference r:id="rId5" w:type="default"/>
          <w:footerReference r:id="rId6" w:type="default"/>
          <w:type w:val="continuous"/>
          <w:pgSz w:w="11910" w:h="16850"/>
          <w:pgMar w:top="1120" w:right="400" w:bottom="1380" w:left="740" w:header="884" w:footer="1193" w:gutter="0"/>
          <w:pgNumType w:start="1"/>
          <w:cols w:space="720" w:num="1"/>
        </w:sectPr>
      </w:pPr>
    </w:p>
    <w:p>
      <w:pPr>
        <w:pStyle w:val="4"/>
        <w:rPr>
          <w:b/>
          <w:sz w:val="20"/>
        </w:rPr>
      </w:pPr>
    </w:p>
    <w:p>
      <w:pPr>
        <w:pStyle w:val="4"/>
        <w:spacing w:before="2"/>
        <w:rPr>
          <w:b/>
          <w:sz w:val="22"/>
        </w:rPr>
      </w:pPr>
    </w:p>
    <w:p>
      <w:pPr>
        <w:pStyle w:val="8"/>
        <w:numPr>
          <w:ilvl w:val="0"/>
          <w:numId w:val="1"/>
        </w:numPr>
        <w:tabs>
          <w:tab w:val="left" w:pos="382"/>
        </w:tabs>
        <w:spacing w:before="77" w:after="0" w:line="240" w:lineRule="auto"/>
        <w:ind w:left="381" w:right="0" w:hanging="221"/>
        <w:jc w:val="left"/>
        <w:rPr>
          <w:b/>
          <w:sz w:val="20"/>
        </w:rPr>
      </w:pPr>
      <w:r>
        <w:rPr>
          <w:b/>
          <w:spacing w:val="6"/>
          <w:sz w:val="20"/>
        </w:rPr>
        <w:t>Hardly/Scarcely</w:t>
      </w:r>
      <w:r>
        <w:rPr>
          <w:b/>
          <w:spacing w:val="7"/>
          <w:sz w:val="20"/>
        </w:rPr>
        <w:t xml:space="preserve"> + </w:t>
      </w:r>
      <w:r>
        <w:rPr>
          <w:b/>
          <w:spacing w:val="5"/>
          <w:sz w:val="20"/>
        </w:rPr>
        <w:t>had</w:t>
      </w:r>
      <w:r>
        <w:rPr>
          <w:b/>
          <w:spacing w:val="14"/>
          <w:sz w:val="20"/>
        </w:rPr>
        <w:t xml:space="preserve"> +</w:t>
      </w:r>
      <w:r>
        <w:rPr>
          <w:rFonts w:hint="eastAsia" w:ascii="宋体" w:eastAsia="宋体"/>
          <w:b/>
          <w:spacing w:val="21"/>
          <w:sz w:val="20"/>
        </w:rPr>
        <w:t>主语</w:t>
      </w:r>
      <w:r>
        <w:rPr>
          <w:b/>
          <w:spacing w:val="6"/>
          <w:sz w:val="20"/>
        </w:rPr>
        <w:t xml:space="preserve">+ </w:t>
      </w:r>
      <w:r>
        <w:rPr>
          <w:b/>
          <w:spacing w:val="5"/>
          <w:sz w:val="20"/>
        </w:rPr>
        <w:t>done... ...when/</w:t>
      </w:r>
      <w:r>
        <w:rPr>
          <w:b/>
          <w:spacing w:val="14"/>
          <w:sz w:val="20"/>
        </w:rPr>
        <w:t xml:space="preserve"> </w:t>
      </w:r>
      <w:r>
        <w:rPr>
          <w:b/>
          <w:spacing w:val="5"/>
          <w:sz w:val="20"/>
        </w:rPr>
        <w:t>before</w:t>
      </w:r>
      <w:r>
        <w:rPr>
          <w:b/>
          <w:spacing w:val="6"/>
          <w:sz w:val="20"/>
        </w:rPr>
        <w:t xml:space="preserve"> + </w:t>
      </w:r>
      <w:r>
        <w:rPr>
          <w:b/>
          <w:spacing w:val="5"/>
          <w:sz w:val="20"/>
        </w:rPr>
        <w:t>did</w:t>
      </w:r>
      <w:r>
        <w:rPr>
          <w:b/>
          <w:spacing w:val="14"/>
          <w:sz w:val="20"/>
        </w:rPr>
        <w:t xml:space="preserve"> (</w:t>
      </w:r>
      <w:r>
        <w:rPr>
          <w:rFonts w:hint="eastAsia" w:ascii="宋体" w:eastAsia="宋体"/>
          <w:b/>
          <w:spacing w:val="15"/>
          <w:sz w:val="20"/>
        </w:rPr>
        <w:t>过去时</w:t>
      </w:r>
      <w:r>
        <w:rPr>
          <w:rFonts w:hint="eastAsia" w:ascii="宋体" w:eastAsia="宋体"/>
          <w:b/>
          <w:sz w:val="20"/>
        </w:rPr>
        <w:t>）</w:t>
      </w:r>
      <w:r>
        <w:rPr>
          <w:rFonts w:hint="eastAsia" w:ascii="宋体" w:eastAsia="宋体"/>
          <w:b/>
          <w:spacing w:val="-5"/>
          <w:sz w:val="20"/>
        </w:rPr>
        <w:t xml:space="preserve"> 一</w:t>
      </w:r>
      <w:r>
        <w:rPr>
          <w:b/>
          <w:spacing w:val="5"/>
          <w:sz w:val="20"/>
        </w:rPr>
        <w:t>......</w:t>
      </w:r>
      <w:r>
        <w:rPr>
          <w:rFonts w:hint="eastAsia" w:ascii="宋体" w:eastAsia="宋体"/>
          <w:b/>
          <w:spacing w:val="-12"/>
          <w:sz w:val="20"/>
        </w:rPr>
        <w:t xml:space="preserve">就 </w:t>
      </w:r>
      <w:r>
        <w:rPr>
          <w:b/>
          <w:spacing w:val="7"/>
          <w:sz w:val="20"/>
        </w:rPr>
        <w:t>......</w:t>
      </w:r>
    </w:p>
    <w:p>
      <w:pPr>
        <w:pStyle w:val="4"/>
        <w:spacing w:before="5"/>
        <w:rPr>
          <w:b/>
          <w:sz w:val="18"/>
        </w:rPr>
      </w:pPr>
    </w:p>
    <w:p>
      <w:pPr>
        <w:tabs>
          <w:tab w:val="left" w:leader="dot" w:pos="3459"/>
        </w:tabs>
        <w:spacing w:before="0"/>
        <w:ind w:left="331" w:right="0" w:firstLine="0"/>
        <w:jc w:val="left"/>
        <w:rPr>
          <w:b/>
          <w:sz w:val="20"/>
        </w:rPr>
      </w:pPr>
      <w:r>
        <w:rPr>
          <w:b/>
          <w:spacing w:val="2"/>
          <w:sz w:val="20"/>
        </w:rPr>
        <w:t>No</w:t>
      </w:r>
      <w:r>
        <w:rPr>
          <w:b/>
          <w:spacing w:val="10"/>
          <w:sz w:val="20"/>
        </w:rPr>
        <w:t xml:space="preserve"> </w:t>
      </w:r>
      <w:r>
        <w:rPr>
          <w:b/>
          <w:spacing w:val="5"/>
          <w:sz w:val="20"/>
        </w:rPr>
        <w:t>sooner</w:t>
      </w:r>
      <w:r>
        <w:rPr>
          <w:b/>
          <w:spacing w:val="15"/>
          <w:sz w:val="20"/>
        </w:rPr>
        <w:t xml:space="preserve"> </w:t>
      </w:r>
      <w:r>
        <w:rPr>
          <w:b/>
          <w:sz w:val="20"/>
        </w:rPr>
        <w:t>+</w:t>
      </w:r>
      <w:r>
        <w:rPr>
          <w:b/>
          <w:spacing w:val="11"/>
          <w:sz w:val="20"/>
        </w:rPr>
        <w:t xml:space="preserve"> </w:t>
      </w:r>
      <w:r>
        <w:rPr>
          <w:b/>
          <w:spacing w:val="5"/>
          <w:sz w:val="20"/>
        </w:rPr>
        <w:t>had</w:t>
      </w:r>
      <w:r>
        <w:rPr>
          <w:b/>
          <w:spacing w:val="14"/>
          <w:sz w:val="20"/>
        </w:rPr>
        <w:t xml:space="preserve"> </w:t>
      </w:r>
      <w:r>
        <w:rPr>
          <w:b/>
          <w:spacing w:val="11"/>
          <w:sz w:val="20"/>
        </w:rPr>
        <w:t>+</w:t>
      </w:r>
      <w:r>
        <w:rPr>
          <w:rFonts w:hint="eastAsia" w:ascii="宋体" w:eastAsia="宋体"/>
          <w:b/>
          <w:spacing w:val="21"/>
          <w:sz w:val="20"/>
        </w:rPr>
        <w:t>主语</w:t>
      </w:r>
      <w:r>
        <w:rPr>
          <w:b/>
          <w:sz w:val="20"/>
        </w:rPr>
        <w:t>+</w:t>
      </w:r>
      <w:r>
        <w:rPr>
          <w:b/>
          <w:spacing w:val="4"/>
          <w:sz w:val="20"/>
        </w:rPr>
        <w:t xml:space="preserve"> </w:t>
      </w:r>
      <w:r>
        <w:rPr>
          <w:b/>
          <w:spacing w:val="6"/>
          <w:sz w:val="20"/>
        </w:rPr>
        <w:t>done</w:t>
      </w:r>
      <w:r>
        <w:rPr>
          <w:b/>
          <w:spacing w:val="6"/>
          <w:sz w:val="20"/>
        </w:rPr>
        <w:tab/>
      </w:r>
      <w:r>
        <w:rPr>
          <w:b/>
          <w:spacing w:val="4"/>
          <w:sz w:val="20"/>
        </w:rPr>
        <w:t xml:space="preserve">than </w:t>
      </w:r>
      <w:r>
        <w:rPr>
          <w:b/>
          <w:sz w:val="20"/>
        </w:rPr>
        <w:t>+</w:t>
      </w:r>
      <w:r>
        <w:rPr>
          <w:b/>
          <w:spacing w:val="25"/>
          <w:sz w:val="20"/>
        </w:rPr>
        <w:t xml:space="preserve"> </w:t>
      </w:r>
      <w:r>
        <w:rPr>
          <w:b/>
          <w:spacing w:val="5"/>
          <w:sz w:val="20"/>
        </w:rPr>
        <w:t>did</w:t>
      </w:r>
    </w:p>
    <w:p>
      <w:pPr>
        <w:pStyle w:val="4"/>
        <w:spacing w:before="5"/>
        <w:rPr>
          <w:b/>
          <w:sz w:val="18"/>
        </w:rPr>
      </w:pPr>
    </w:p>
    <w:p>
      <w:pPr>
        <w:spacing w:before="1"/>
        <w:ind w:left="161" w:right="0" w:firstLine="0"/>
        <w:jc w:val="left"/>
        <w:rPr>
          <w:sz w:val="20"/>
        </w:rPr>
      </w:pPr>
      <w:r>
        <w:rPr>
          <w:rFonts w:hint="eastAsia" w:ascii="宋体" w:eastAsia="宋体"/>
          <w:sz w:val="20"/>
        </w:rPr>
        <w:t>他刚到家，他的妈妈就开始向他抱怨。</w:t>
      </w:r>
      <w:r>
        <w:rPr>
          <w:sz w:val="20"/>
        </w:rPr>
        <w:t>(Hardly)</w:t>
      </w:r>
    </w:p>
    <w:p>
      <w:pPr>
        <w:pStyle w:val="4"/>
        <w:spacing w:before="6"/>
        <w:rPr>
          <w:sz w:val="19"/>
        </w:rPr>
      </w:pPr>
    </w:p>
    <w:p>
      <w:pPr>
        <w:spacing w:before="0"/>
        <w:ind w:left="331" w:right="0" w:firstLine="0"/>
        <w:jc w:val="left"/>
        <w:rPr>
          <w:sz w:val="20"/>
        </w:rPr>
      </w:pPr>
      <w:r>
        <w:rPr>
          <w:sz w:val="20"/>
        </w:rPr>
        <w:t>____________________________________________________________________________</w:t>
      </w:r>
    </w:p>
    <w:p>
      <w:pPr>
        <w:pStyle w:val="4"/>
        <w:spacing w:before="10"/>
        <w:rPr>
          <w:sz w:val="12"/>
        </w:rPr>
      </w:pPr>
    </w:p>
    <w:p>
      <w:pPr>
        <w:spacing w:before="90"/>
        <w:ind w:left="161" w:right="0" w:firstLine="0"/>
        <w:jc w:val="left"/>
        <w:rPr>
          <w:b/>
          <w:sz w:val="20"/>
        </w:rPr>
      </w:pPr>
      <w:r>
        <w:rPr>
          <w:b/>
          <w:sz w:val="20"/>
          <w:shd w:val="clear" w:color="auto" w:fill="FFFF00"/>
        </w:rPr>
        <w:t>Hardly had he arrived home when his mother began to complain to him.</w:t>
      </w:r>
    </w:p>
    <w:p>
      <w:pPr>
        <w:pStyle w:val="4"/>
        <w:spacing w:before="7"/>
        <w:rPr>
          <w:b/>
          <w:sz w:val="19"/>
        </w:rPr>
      </w:pPr>
    </w:p>
    <w:p>
      <w:pPr>
        <w:spacing w:before="0"/>
        <w:ind w:left="218" w:right="0" w:firstLine="0"/>
        <w:jc w:val="left"/>
        <w:rPr>
          <w:sz w:val="20"/>
        </w:rPr>
      </w:pPr>
      <w:r>
        <w:rPr>
          <w:rFonts w:hint="eastAsia" w:ascii="宋体" w:eastAsia="宋体"/>
          <w:sz w:val="20"/>
        </w:rPr>
        <w:t>她一看完那个关于已灭绝物种的电视节目， 就立志加入野生动物保护组织。</w:t>
      </w:r>
      <w:r>
        <w:rPr>
          <w:sz w:val="20"/>
        </w:rPr>
        <w:t>(No sooner)</w:t>
      </w:r>
    </w:p>
    <w:p>
      <w:pPr>
        <w:pStyle w:val="4"/>
        <w:spacing w:before="7"/>
        <w:rPr>
          <w:sz w:val="19"/>
        </w:rPr>
      </w:pPr>
    </w:p>
    <w:p>
      <w:pPr>
        <w:spacing w:before="0"/>
        <w:ind w:left="218" w:right="0" w:firstLine="0"/>
        <w:jc w:val="left"/>
        <w:rPr>
          <w:sz w:val="20"/>
        </w:rPr>
      </w:pPr>
      <w:r>
        <w:rPr>
          <w:spacing w:val="7"/>
          <w:sz w:val="20"/>
        </w:rPr>
        <w:t>_____________________________________________________________________________</w:t>
      </w:r>
    </w:p>
    <w:p>
      <w:pPr>
        <w:pStyle w:val="4"/>
        <w:spacing w:before="9"/>
        <w:rPr>
          <w:sz w:val="20"/>
        </w:rPr>
      </w:pPr>
    </w:p>
    <w:p>
      <w:pPr>
        <w:spacing w:before="0"/>
        <w:ind w:left="218" w:right="0" w:firstLine="0"/>
        <w:jc w:val="left"/>
        <w:rPr>
          <w:sz w:val="20"/>
        </w:rPr>
      </w:pPr>
      <w:r>
        <w:rPr>
          <w:spacing w:val="7"/>
          <w:sz w:val="20"/>
        </w:rPr>
        <w:t>_____________________________________________________________________________</w:t>
      </w:r>
    </w:p>
    <w:p>
      <w:pPr>
        <w:pStyle w:val="4"/>
        <w:spacing w:before="9"/>
        <w:rPr>
          <w:sz w:val="12"/>
        </w:rPr>
      </w:pPr>
    </w:p>
    <w:p>
      <w:pPr>
        <w:spacing w:before="91"/>
        <w:ind w:left="161" w:right="0" w:firstLine="0"/>
        <w:jc w:val="left"/>
        <w:rPr>
          <w:b/>
          <w:sz w:val="20"/>
        </w:rPr>
      </w:pPr>
      <w:r>
        <w:rPr>
          <w:b/>
          <w:sz w:val="20"/>
          <w:shd w:val="clear" w:color="auto" w:fill="FFFF00"/>
        </w:rPr>
        <w:t>No sooner had she watched the TV program on the extinct species than she made up her mind to join the</w:t>
      </w:r>
    </w:p>
    <w:p>
      <w:pPr>
        <w:pStyle w:val="4"/>
        <w:spacing w:before="10"/>
        <w:rPr>
          <w:b/>
          <w:sz w:val="12"/>
        </w:rPr>
      </w:pPr>
    </w:p>
    <w:p>
      <w:pPr>
        <w:spacing w:before="90"/>
        <w:ind w:left="161" w:right="0" w:firstLine="0"/>
        <w:jc w:val="left"/>
        <w:rPr>
          <w:b/>
          <w:sz w:val="20"/>
        </w:rPr>
      </w:pPr>
      <w:r>
        <w:rPr>
          <w:b/>
          <w:sz w:val="20"/>
          <w:shd w:val="clear" w:color="auto" w:fill="FFFF00"/>
        </w:rPr>
        <w:t>wildlife protection organization.</w:t>
      </w:r>
    </w:p>
    <w:p>
      <w:pPr>
        <w:pStyle w:val="4"/>
        <w:rPr>
          <w:b/>
          <w:sz w:val="22"/>
        </w:rPr>
      </w:pPr>
    </w:p>
    <w:p>
      <w:pPr>
        <w:pStyle w:val="4"/>
        <w:rPr>
          <w:b/>
          <w:sz w:val="22"/>
        </w:rPr>
      </w:pPr>
    </w:p>
    <w:p>
      <w:pPr>
        <w:pStyle w:val="8"/>
        <w:numPr>
          <w:ilvl w:val="0"/>
          <w:numId w:val="1"/>
        </w:numPr>
        <w:tabs>
          <w:tab w:val="left" w:pos="382"/>
          <w:tab w:val="left" w:pos="3000"/>
        </w:tabs>
        <w:spacing w:before="181" w:after="0" w:line="240" w:lineRule="auto"/>
        <w:ind w:left="381" w:right="0" w:hanging="221"/>
        <w:jc w:val="left"/>
        <w:rPr>
          <w:b/>
          <w:sz w:val="20"/>
        </w:rPr>
      </w:pPr>
      <w:r>
        <w:rPr>
          <w:i/>
          <w:spacing w:val="3"/>
          <w:sz w:val="20"/>
        </w:rPr>
        <w:t xml:space="preserve">So </w:t>
      </w:r>
      <w:r>
        <w:rPr>
          <w:b/>
          <w:sz w:val="20"/>
        </w:rPr>
        <w:t xml:space="preserve">+ </w:t>
      </w:r>
      <w:r>
        <w:rPr>
          <w:b/>
          <w:spacing w:val="6"/>
          <w:sz w:val="20"/>
        </w:rPr>
        <w:t>adj./adv</w:t>
      </w:r>
      <w:r>
        <w:rPr>
          <w:b/>
          <w:spacing w:val="9"/>
          <w:sz w:val="20"/>
        </w:rPr>
        <w:t xml:space="preserve">. ... </w:t>
      </w:r>
      <w:r>
        <w:rPr>
          <w:i/>
          <w:spacing w:val="6"/>
          <w:sz w:val="20"/>
        </w:rPr>
        <w:t>that</w:t>
      </w:r>
      <w:r>
        <w:rPr>
          <w:b/>
          <w:spacing w:val="6"/>
          <w:sz w:val="20"/>
        </w:rPr>
        <w:t>...</w:t>
      </w:r>
      <w:r>
        <w:rPr>
          <w:b/>
          <w:spacing w:val="6"/>
          <w:sz w:val="20"/>
        </w:rPr>
        <w:tab/>
      </w:r>
      <w:r>
        <w:rPr>
          <w:rFonts w:hint="eastAsia" w:ascii="宋体" w:eastAsia="宋体"/>
          <w:b/>
          <w:sz w:val="20"/>
        </w:rPr>
        <w:t xml:space="preserve">【主句倒装， </w:t>
      </w:r>
      <w:r>
        <w:rPr>
          <w:b/>
          <w:spacing w:val="4"/>
          <w:sz w:val="20"/>
        </w:rPr>
        <w:t>that</w:t>
      </w:r>
      <w:r>
        <w:rPr>
          <w:b/>
          <w:spacing w:val="5"/>
          <w:sz w:val="20"/>
        </w:rPr>
        <w:t xml:space="preserve"> </w:t>
      </w:r>
      <w:r>
        <w:rPr>
          <w:rFonts w:hint="eastAsia" w:ascii="宋体" w:eastAsia="宋体"/>
          <w:b/>
          <w:spacing w:val="10"/>
          <w:sz w:val="20"/>
        </w:rPr>
        <w:t>从句不到装】</w:t>
      </w:r>
    </w:p>
    <w:p>
      <w:pPr>
        <w:pStyle w:val="4"/>
        <w:spacing w:before="7"/>
        <w:rPr>
          <w:rFonts w:ascii="宋体"/>
          <w:b/>
          <w:sz w:val="16"/>
        </w:rPr>
      </w:pPr>
    </w:p>
    <w:p>
      <w:pPr>
        <w:tabs>
          <w:tab w:val="left" w:pos="970"/>
          <w:tab w:val="left" w:pos="2787"/>
        </w:tabs>
        <w:spacing w:before="0"/>
        <w:ind w:left="274" w:right="0" w:firstLine="0"/>
        <w:jc w:val="left"/>
        <w:rPr>
          <w:b/>
          <w:sz w:val="20"/>
        </w:rPr>
      </w:pPr>
      <w:r>
        <w:rPr>
          <w:i/>
          <w:spacing w:val="3"/>
          <w:sz w:val="20"/>
        </w:rPr>
        <w:t>Such</w:t>
      </w:r>
      <w:r>
        <w:rPr>
          <w:i/>
          <w:spacing w:val="3"/>
          <w:sz w:val="20"/>
        </w:rPr>
        <w:tab/>
      </w:r>
      <w:r>
        <w:rPr>
          <w:b/>
          <w:sz w:val="20"/>
        </w:rPr>
        <w:t>+</w:t>
      </w:r>
      <w:r>
        <w:rPr>
          <w:b/>
          <w:spacing w:val="10"/>
          <w:sz w:val="20"/>
        </w:rPr>
        <w:t xml:space="preserve"> </w:t>
      </w:r>
      <w:r>
        <w:rPr>
          <w:b/>
          <w:spacing w:val="5"/>
          <w:sz w:val="20"/>
        </w:rPr>
        <w:t>adj</w:t>
      </w:r>
      <w:r>
        <w:rPr>
          <w:b/>
          <w:spacing w:val="9"/>
          <w:sz w:val="20"/>
        </w:rPr>
        <w:t xml:space="preserve"> </w:t>
      </w:r>
      <w:r>
        <w:rPr>
          <w:b/>
          <w:sz w:val="20"/>
        </w:rPr>
        <w:t>+</w:t>
      </w:r>
      <w:r>
        <w:rPr>
          <w:b/>
          <w:spacing w:val="12"/>
          <w:sz w:val="20"/>
        </w:rPr>
        <w:t xml:space="preserve"> </w:t>
      </w:r>
      <w:r>
        <w:rPr>
          <w:rFonts w:hint="eastAsia" w:ascii="宋体" w:eastAsia="宋体"/>
          <w:b/>
          <w:spacing w:val="21"/>
          <w:sz w:val="20"/>
        </w:rPr>
        <w:t>名词复</w:t>
      </w:r>
      <w:r>
        <w:rPr>
          <w:rFonts w:hint="eastAsia" w:ascii="宋体" w:eastAsia="宋体"/>
          <w:b/>
          <w:sz w:val="20"/>
        </w:rPr>
        <w:t>数</w:t>
      </w:r>
      <w:r>
        <w:rPr>
          <w:rFonts w:hint="eastAsia" w:ascii="宋体" w:eastAsia="宋体"/>
          <w:b/>
          <w:sz w:val="20"/>
        </w:rPr>
        <w:tab/>
      </w:r>
      <w:r>
        <w:rPr>
          <w:b/>
          <w:spacing w:val="4"/>
          <w:sz w:val="20"/>
        </w:rPr>
        <w:t>...</w:t>
      </w:r>
      <w:r>
        <w:rPr>
          <w:b/>
          <w:spacing w:val="14"/>
          <w:sz w:val="20"/>
        </w:rPr>
        <w:t xml:space="preserve"> </w:t>
      </w:r>
      <w:r>
        <w:rPr>
          <w:i/>
          <w:spacing w:val="7"/>
          <w:sz w:val="20"/>
        </w:rPr>
        <w:t>that</w:t>
      </w:r>
      <w:r>
        <w:rPr>
          <w:b/>
          <w:spacing w:val="7"/>
          <w:sz w:val="20"/>
        </w:rPr>
        <w:t>...</w:t>
      </w:r>
    </w:p>
    <w:p>
      <w:pPr>
        <w:pStyle w:val="4"/>
        <w:spacing w:before="5"/>
        <w:rPr>
          <w:b/>
          <w:sz w:val="18"/>
        </w:rPr>
      </w:pPr>
    </w:p>
    <w:p>
      <w:pPr>
        <w:spacing w:before="0"/>
        <w:ind w:left="786" w:right="0" w:firstLine="0"/>
        <w:jc w:val="left"/>
        <w:rPr>
          <w:rFonts w:hint="eastAsia" w:ascii="宋体" w:eastAsia="宋体"/>
          <w:b/>
          <w:sz w:val="20"/>
        </w:rPr>
      </w:pPr>
      <w:r>
        <w:rPr>
          <w:b/>
          <w:sz w:val="20"/>
        </w:rPr>
        <w:t xml:space="preserve">+ adj. + </w:t>
      </w:r>
      <w:r>
        <w:rPr>
          <w:rFonts w:hint="eastAsia" w:ascii="宋体" w:eastAsia="宋体"/>
          <w:b/>
          <w:sz w:val="20"/>
        </w:rPr>
        <w:t>不可数名词</w:t>
      </w:r>
    </w:p>
    <w:p>
      <w:pPr>
        <w:pStyle w:val="4"/>
        <w:spacing w:before="7"/>
        <w:rPr>
          <w:rFonts w:ascii="宋体"/>
          <w:b/>
          <w:sz w:val="16"/>
        </w:rPr>
      </w:pPr>
    </w:p>
    <w:p>
      <w:pPr>
        <w:spacing w:before="0"/>
        <w:ind w:left="161" w:right="0" w:firstLine="0"/>
        <w:jc w:val="left"/>
        <w:rPr>
          <w:rFonts w:hint="eastAsia" w:ascii="宋体" w:hAnsi="宋体" w:eastAsia="宋体"/>
          <w:sz w:val="20"/>
        </w:rPr>
      </w:pPr>
      <w:r>
        <w:rPr>
          <w:rFonts w:hint="eastAsia" w:ascii="宋体" w:hAnsi="宋体" w:eastAsia="宋体"/>
          <w:spacing w:val="4"/>
          <w:sz w:val="20"/>
        </w:rPr>
        <w:t>这小孩太调皮了， 使得他那忙于工作的父母常常心烦意乱。</w:t>
      </w:r>
      <w:r>
        <w:rPr>
          <w:rFonts w:hint="eastAsia" w:ascii="宋体" w:hAnsi="宋体" w:eastAsia="宋体"/>
          <w:sz w:val="20"/>
        </w:rPr>
        <w:t>（</w:t>
      </w:r>
      <w:r>
        <w:rPr>
          <w:rFonts w:hint="eastAsia" w:ascii="宋体" w:hAnsi="宋体" w:eastAsia="宋体"/>
          <w:spacing w:val="-82"/>
          <w:sz w:val="20"/>
        </w:rPr>
        <w:t xml:space="preserve"> </w:t>
      </w:r>
      <w:r>
        <w:rPr>
          <w:spacing w:val="5"/>
          <w:sz w:val="20"/>
        </w:rPr>
        <w:t>So…</w:t>
      </w:r>
      <w:r>
        <w:rPr>
          <w:rFonts w:hint="eastAsia" w:ascii="宋体" w:hAnsi="宋体" w:eastAsia="宋体"/>
          <w:spacing w:val="5"/>
          <w:sz w:val="20"/>
        </w:rPr>
        <w:t>）</w:t>
      </w:r>
    </w:p>
    <w:p>
      <w:pPr>
        <w:pStyle w:val="4"/>
        <w:spacing w:before="8"/>
        <w:rPr>
          <w:rFonts w:ascii="宋体"/>
          <w:sz w:val="17"/>
        </w:rPr>
      </w:pPr>
    </w:p>
    <w:p>
      <w:pPr>
        <w:spacing w:before="0"/>
        <w:ind w:left="218" w:right="0" w:firstLine="0"/>
        <w:jc w:val="left"/>
        <w:rPr>
          <w:sz w:val="20"/>
        </w:rPr>
      </w:pPr>
      <w:r>
        <w:rPr>
          <w:sz w:val="20"/>
        </w:rPr>
        <w:t>_____________________________________________________________________________</w:t>
      </w:r>
    </w:p>
    <w:p>
      <w:pPr>
        <w:pStyle w:val="4"/>
        <w:spacing w:before="10"/>
        <w:rPr>
          <w:sz w:val="12"/>
        </w:rPr>
      </w:pPr>
    </w:p>
    <w:p>
      <w:pPr>
        <w:spacing w:before="90"/>
        <w:ind w:left="161" w:right="0" w:firstLine="0"/>
        <w:jc w:val="left"/>
        <w:rPr>
          <w:b/>
          <w:sz w:val="20"/>
        </w:rPr>
      </w:pPr>
      <w:r>
        <w:rPr>
          <w:b/>
          <w:w w:val="99"/>
          <w:sz w:val="20"/>
          <w:shd w:val="clear" w:color="auto" w:fill="FFFF00"/>
        </w:rPr>
        <w:t xml:space="preserve"> </w:t>
      </w:r>
      <w:r>
        <w:rPr>
          <w:b/>
          <w:sz w:val="20"/>
          <w:shd w:val="clear" w:color="auto" w:fill="FFFF00"/>
        </w:rPr>
        <w:t xml:space="preserve">  So naughty is the child that he often upsets his parents who are busy with their work.</w:t>
      </w:r>
    </w:p>
    <w:p>
      <w:pPr>
        <w:pStyle w:val="4"/>
        <w:rPr>
          <w:b/>
          <w:sz w:val="22"/>
        </w:rPr>
      </w:pPr>
    </w:p>
    <w:p>
      <w:pPr>
        <w:pStyle w:val="4"/>
        <w:rPr>
          <w:b/>
          <w:sz w:val="22"/>
        </w:rPr>
      </w:pPr>
    </w:p>
    <w:p>
      <w:pPr>
        <w:spacing w:before="188"/>
        <w:ind w:left="161" w:right="0" w:firstLine="0"/>
        <w:jc w:val="left"/>
        <w:rPr>
          <w:sz w:val="20"/>
        </w:rPr>
      </w:pPr>
      <w:r>
        <w:rPr>
          <w:rFonts w:hint="eastAsia" w:ascii="宋体" w:eastAsia="宋体"/>
          <w:sz w:val="20"/>
        </w:rPr>
        <w:t>这部有关第一次世界大战的历史小说引入入胜，我简直爱不释手。</w:t>
      </w:r>
      <w:r>
        <w:rPr>
          <w:sz w:val="20"/>
        </w:rPr>
        <w:t>(Such...)</w:t>
      </w:r>
    </w:p>
    <w:p>
      <w:pPr>
        <w:pStyle w:val="4"/>
        <w:spacing w:before="7"/>
        <w:rPr>
          <w:sz w:val="19"/>
        </w:rPr>
      </w:pPr>
    </w:p>
    <w:p>
      <w:pPr>
        <w:spacing w:before="0"/>
        <w:ind w:left="218" w:right="0" w:firstLine="0"/>
        <w:jc w:val="left"/>
        <w:rPr>
          <w:sz w:val="20"/>
        </w:rPr>
      </w:pPr>
      <w:r>
        <w:rPr>
          <w:spacing w:val="7"/>
          <w:sz w:val="20"/>
        </w:rPr>
        <w:t>_____________________________________________________________________________</w:t>
      </w:r>
    </w:p>
    <w:p>
      <w:pPr>
        <w:pStyle w:val="4"/>
        <w:spacing w:before="8"/>
        <w:rPr>
          <w:sz w:val="20"/>
        </w:rPr>
      </w:pPr>
    </w:p>
    <w:p>
      <w:pPr>
        <w:spacing w:before="0"/>
        <w:ind w:left="218" w:right="0" w:firstLine="0"/>
        <w:jc w:val="left"/>
        <w:rPr>
          <w:sz w:val="20"/>
        </w:rPr>
      </w:pPr>
      <w:r>
        <w:rPr>
          <w:spacing w:val="7"/>
          <w:sz w:val="20"/>
        </w:rPr>
        <w:t>_____________________________________________________________________________</w:t>
      </w:r>
    </w:p>
    <w:p>
      <w:pPr>
        <w:pStyle w:val="4"/>
        <w:spacing w:before="10"/>
        <w:rPr>
          <w:sz w:val="12"/>
        </w:rPr>
      </w:pPr>
    </w:p>
    <w:p>
      <w:pPr>
        <w:spacing w:before="91"/>
        <w:ind w:left="161" w:right="0" w:firstLine="0"/>
        <w:jc w:val="left"/>
        <w:rPr>
          <w:b/>
          <w:sz w:val="20"/>
        </w:rPr>
      </w:pPr>
      <w:r>
        <w:rPr>
          <w:b/>
          <w:sz w:val="20"/>
          <w:shd w:val="clear" w:color="auto" w:fill="FFFF00"/>
        </w:rPr>
        <w:t>The historical novel about/describing World War I / the First World War is so attractive that I can’t bear (to</w:t>
      </w:r>
    </w:p>
    <w:p>
      <w:pPr>
        <w:pStyle w:val="4"/>
        <w:spacing w:before="9"/>
        <w:rPr>
          <w:b/>
          <w:sz w:val="12"/>
        </w:rPr>
      </w:pPr>
    </w:p>
    <w:p>
      <w:pPr>
        <w:spacing w:before="91"/>
        <w:ind w:left="161" w:right="0" w:firstLine="0"/>
        <w:jc w:val="left"/>
        <w:rPr>
          <w:b/>
          <w:sz w:val="20"/>
        </w:rPr>
      </w:pPr>
      <w:r>
        <w:rPr>
          <w:b/>
          <w:sz w:val="20"/>
          <w:shd w:val="clear" w:color="auto" w:fill="FFFF00"/>
        </w:rPr>
        <w:t>do …)/stand parting with it / putting it down (back , aside )/ leaving it aside .</w:t>
      </w:r>
    </w:p>
    <w:p>
      <w:pPr>
        <w:pStyle w:val="4"/>
        <w:rPr>
          <w:b/>
          <w:sz w:val="22"/>
        </w:rPr>
      </w:pPr>
    </w:p>
    <w:p>
      <w:pPr>
        <w:pStyle w:val="4"/>
        <w:rPr>
          <w:b/>
          <w:sz w:val="22"/>
        </w:rPr>
      </w:pPr>
    </w:p>
    <w:p>
      <w:pPr>
        <w:pStyle w:val="8"/>
        <w:numPr>
          <w:ilvl w:val="0"/>
          <w:numId w:val="1"/>
        </w:numPr>
        <w:tabs>
          <w:tab w:val="left" w:pos="382"/>
        </w:tabs>
        <w:spacing w:before="188" w:after="0" w:line="240" w:lineRule="auto"/>
        <w:ind w:left="381" w:right="0" w:hanging="221"/>
        <w:jc w:val="left"/>
        <w:rPr>
          <w:b/>
          <w:sz w:val="20"/>
        </w:rPr>
      </w:pPr>
      <w:r>
        <w:rPr>
          <w:rFonts w:hint="eastAsia" w:ascii="宋体" w:eastAsia="宋体"/>
          <w:b/>
          <w:spacing w:val="4"/>
          <w:sz w:val="20"/>
        </w:rPr>
        <w:t xml:space="preserve">状语从句 </w:t>
      </w:r>
      <w:r>
        <w:rPr>
          <w:b/>
          <w:spacing w:val="4"/>
          <w:sz w:val="20"/>
        </w:rPr>
        <w:t>(after.../</w:t>
      </w:r>
      <w:r>
        <w:rPr>
          <w:b/>
          <w:spacing w:val="14"/>
          <w:sz w:val="20"/>
        </w:rPr>
        <w:t xml:space="preserve"> </w:t>
      </w:r>
      <w:r>
        <w:rPr>
          <w:b/>
          <w:spacing w:val="6"/>
          <w:sz w:val="20"/>
        </w:rPr>
        <w:t>if.../when</w:t>
      </w:r>
      <w:r>
        <w:rPr>
          <w:b/>
          <w:spacing w:val="9"/>
          <w:sz w:val="20"/>
        </w:rPr>
        <w:t xml:space="preserve">... </w:t>
      </w:r>
      <w:r>
        <w:rPr>
          <w:rFonts w:hint="eastAsia" w:ascii="宋体" w:eastAsia="宋体"/>
          <w:b/>
          <w:spacing w:val="17"/>
          <w:sz w:val="20"/>
        </w:rPr>
        <w:t>从句不倒装</w:t>
      </w:r>
      <w:r>
        <w:rPr>
          <w:b/>
          <w:sz w:val="20"/>
        </w:rPr>
        <w:t>)</w:t>
      </w:r>
    </w:p>
    <w:p>
      <w:pPr>
        <w:pStyle w:val="4"/>
        <w:spacing w:before="4"/>
        <w:rPr>
          <w:b/>
          <w:sz w:val="18"/>
        </w:rPr>
      </w:pPr>
    </w:p>
    <w:p>
      <w:pPr>
        <w:spacing w:before="0"/>
        <w:ind w:left="218" w:right="0" w:firstLine="0"/>
        <w:jc w:val="left"/>
        <w:rPr>
          <w:sz w:val="20"/>
        </w:rPr>
      </w:pPr>
      <w:r>
        <w:rPr>
          <w:rFonts w:hint="eastAsia" w:ascii="宋体" w:eastAsia="宋体"/>
          <w:sz w:val="20"/>
        </w:rPr>
        <w:t>只有通过亲身实践，你才能真正理解志愿者服务的重要性。</w:t>
      </w:r>
      <w:r>
        <w:rPr>
          <w:sz w:val="20"/>
        </w:rPr>
        <w:t>(Only...)</w:t>
      </w:r>
    </w:p>
    <w:p>
      <w:pPr>
        <w:pStyle w:val="4"/>
        <w:spacing w:before="7"/>
        <w:rPr>
          <w:sz w:val="19"/>
        </w:rPr>
      </w:pPr>
    </w:p>
    <w:p>
      <w:pPr>
        <w:spacing w:before="1"/>
        <w:ind w:left="218" w:right="0" w:firstLine="0"/>
        <w:jc w:val="left"/>
        <w:rPr>
          <w:sz w:val="20"/>
        </w:rPr>
      </w:pPr>
      <w:r>
        <w:rPr>
          <w:sz w:val="20"/>
        </w:rPr>
        <w:t>____________________________________________________________________________</w:t>
      </w:r>
    </w:p>
    <w:p>
      <w:pPr>
        <w:pStyle w:val="4"/>
        <w:spacing w:before="9"/>
        <w:rPr>
          <w:sz w:val="12"/>
        </w:rPr>
      </w:pPr>
    </w:p>
    <w:p>
      <w:pPr>
        <w:spacing w:before="91"/>
        <w:ind w:left="161" w:right="0" w:firstLine="0"/>
        <w:jc w:val="left"/>
        <w:rPr>
          <w:b/>
          <w:sz w:val="20"/>
        </w:rPr>
      </w:pPr>
      <w:r>
        <w:rPr>
          <w:b/>
          <w:sz w:val="20"/>
          <w:shd w:val="clear" w:color="auto" w:fill="FFFF00"/>
        </w:rPr>
        <w:t>Only by practicing personally can you really understand the importance of volunteer service.</w:t>
      </w:r>
    </w:p>
    <w:p>
      <w:pPr>
        <w:pStyle w:val="4"/>
        <w:spacing w:before="6"/>
        <w:rPr>
          <w:b/>
          <w:sz w:val="19"/>
        </w:rPr>
      </w:pPr>
    </w:p>
    <w:p>
      <w:pPr>
        <w:spacing w:before="0"/>
        <w:ind w:left="218" w:right="0" w:firstLine="0"/>
        <w:jc w:val="left"/>
        <w:rPr>
          <w:sz w:val="20"/>
        </w:rPr>
      </w:pPr>
      <w:r>
        <w:rPr>
          <w:rFonts w:hint="eastAsia" w:ascii="宋体" w:eastAsia="宋体"/>
          <w:sz w:val="20"/>
        </w:rPr>
        <w:t>只有政府采取严厉的措施，我们才有望看到空气质量的真正改善。</w:t>
      </w:r>
      <w:r>
        <w:rPr>
          <w:sz w:val="20"/>
        </w:rPr>
        <w:t>(Only)</w:t>
      </w:r>
    </w:p>
    <w:p>
      <w:pPr>
        <w:spacing w:after="0"/>
        <w:jc w:val="left"/>
        <w:rPr>
          <w:sz w:val="20"/>
        </w:rPr>
        <w:sectPr>
          <w:pgSz w:w="11910" w:h="16850"/>
          <w:pgMar w:top="1120" w:right="400" w:bottom="1380" w:left="740" w:header="884" w:footer="1193" w:gutter="0"/>
          <w:cols w:space="720" w:num="1"/>
        </w:sectPr>
      </w:pPr>
    </w:p>
    <w:p>
      <w:pPr>
        <w:spacing w:before="107"/>
        <w:ind w:left="218" w:right="0" w:firstLine="0"/>
        <w:jc w:val="left"/>
        <w:rPr>
          <w:sz w:val="20"/>
        </w:rPr>
      </w:pPr>
      <w:r>
        <w:rPr>
          <w:spacing w:val="7"/>
          <w:sz w:val="20"/>
        </w:rPr>
        <w:t>_____________________________________________________________________________</w:t>
      </w:r>
    </w:p>
    <w:p>
      <w:pPr>
        <w:pStyle w:val="4"/>
        <w:spacing w:before="8"/>
        <w:rPr>
          <w:sz w:val="20"/>
        </w:rPr>
      </w:pPr>
    </w:p>
    <w:p>
      <w:pPr>
        <w:spacing w:before="0"/>
        <w:ind w:left="218" w:right="0" w:firstLine="0"/>
        <w:jc w:val="left"/>
        <w:rPr>
          <w:sz w:val="20"/>
        </w:rPr>
      </w:pPr>
      <w:r>
        <w:rPr>
          <w:spacing w:val="7"/>
          <w:sz w:val="20"/>
        </w:rPr>
        <w:t>_____________________________________________________________________________</w:t>
      </w:r>
    </w:p>
    <w:p>
      <w:pPr>
        <w:pStyle w:val="4"/>
        <w:spacing w:before="10"/>
        <w:rPr>
          <w:sz w:val="12"/>
        </w:rPr>
      </w:pPr>
    </w:p>
    <w:p>
      <w:pPr>
        <w:spacing w:before="91"/>
        <w:ind w:left="161" w:right="0" w:firstLine="0"/>
        <w:jc w:val="left"/>
        <w:rPr>
          <w:b/>
          <w:sz w:val="20"/>
        </w:rPr>
      </w:pPr>
      <w:r>
        <w:rPr>
          <w:b/>
          <w:sz w:val="20"/>
          <w:shd w:val="clear" w:color="auto" w:fill="FFFF00"/>
        </w:rPr>
        <w:t>Only when the government takes strict measures can we expect to see the real improvement of the air quality.</w:t>
      </w:r>
    </w:p>
    <w:p>
      <w:pPr>
        <w:pStyle w:val="4"/>
        <w:rPr>
          <w:b/>
          <w:sz w:val="22"/>
        </w:rPr>
      </w:pPr>
    </w:p>
    <w:p>
      <w:pPr>
        <w:pStyle w:val="4"/>
        <w:rPr>
          <w:b/>
          <w:sz w:val="22"/>
        </w:rPr>
      </w:pPr>
    </w:p>
    <w:p>
      <w:pPr>
        <w:pStyle w:val="8"/>
        <w:numPr>
          <w:ilvl w:val="0"/>
          <w:numId w:val="1"/>
        </w:numPr>
        <w:tabs>
          <w:tab w:val="left" w:pos="438"/>
        </w:tabs>
        <w:spacing w:before="187" w:after="0" w:line="240" w:lineRule="auto"/>
        <w:ind w:left="438" w:right="0" w:hanging="277"/>
        <w:jc w:val="left"/>
        <w:rPr>
          <w:b/>
          <w:sz w:val="20"/>
        </w:rPr>
      </w:pPr>
      <w:r>
        <w:rPr>
          <w:b/>
          <w:spacing w:val="5"/>
          <w:sz w:val="20"/>
        </w:rPr>
        <w:t>n./</w:t>
      </w:r>
      <w:r>
        <w:rPr>
          <w:b/>
          <w:spacing w:val="13"/>
          <w:sz w:val="20"/>
        </w:rPr>
        <w:t xml:space="preserve"> </w:t>
      </w:r>
      <w:r>
        <w:rPr>
          <w:b/>
          <w:spacing w:val="6"/>
          <w:sz w:val="20"/>
        </w:rPr>
        <w:t>adj./adv</w:t>
      </w:r>
      <w:r>
        <w:rPr>
          <w:b/>
          <w:spacing w:val="7"/>
          <w:sz w:val="20"/>
        </w:rPr>
        <w:t xml:space="preserve">. + </w:t>
      </w:r>
      <w:r>
        <w:rPr>
          <w:b/>
          <w:spacing w:val="3"/>
          <w:sz w:val="20"/>
        </w:rPr>
        <w:t>as</w:t>
      </w:r>
      <w:r>
        <w:rPr>
          <w:b/>
          <w:spacing w:val="10"/>
          <w:sz w:val="20"/>
        </w:rPr>
        <w:t xml:space="preserve"> + </w:t>
      </w:r>
      <w:r>
        <w:rPr>
          <w:rFonts w:hint="eastAsia" w:ascii="宋体" w:eastAsia="宋体"/>
          <w:b/>
          <w:spacing w:val="-12"/>
          <w:sz w:val="20"/>
        </w:rPr>
        <w:t xml:space="preserve">主 </w:t>
      </w:r>
      <w:r>
        <w:rPr>
          <w:b/>
          <w:spacing w:val="7"/>
          <w:sz w:val="20"/>
        </w:rPr>
        <w:t xml:space="preserve">+ </w:t>
      </w:r>
      <w:r>
        <w:rPr>
          <w:rFonts w:hint="eastAsia" w:ascii="宋体" w:eastAsia="宋体"/>
          <w:b/>
          <w:spacing w:val="44"/>
          <w:sz w:val="20"/>
        </w:rPr>
        <w:t xml:space="preserve">谓 </w:t>
      </w:r>
      <w:r>
        <w:rPr>
          <w:b/>
          <w:spacing w:val="3"/>
          <w:sz w:val="20"/>
        </w:rPr>
        <w:t>(as</w:t>
      </w:r>
      <w:r>
        <w:rPr>
          <w:b/>
          <w:spacing w:val="7"/>
          <w:sz w:val="20"/>
        </w:rPr>
        <w:t xml:space="preserve"> </w:t>
      </w:r>
      <w:r>
        <w:rPr>
          <w:rFonts w:hint="eastAsia" w:ascii="宋体" w:eastAsia="宋体"/>
          <w:b/>
          <w:spacing w:val="14"/>
          <w:sz w:val="20"/>
        </w:rPr>
        <w:t>引导部分倒装</w:t>
      </w:r>
      <w:r>
        <w:rPr>
          <w:rFonts w:hint="eastAsia" w:ascii="宋体" w:eastAsia="宋体"/>
          <w:b/>
          <w:sz w:val="20"/>
        </w:rPr>
        <w:t>）</w:t>
      </w:r>
      <w:r>
        <w:rPr>
          <w:rFonts w:hint="eastAsia" w:ascii="宋体" w:eastAsia="宋体"/>
          <w:b/>
          <w:spacing w:val="21"/>
          <w:sz w:val="20"/>
        </w:rPr>
        <w:t xml:space="preserve"> 尽管</w:t>
      </w:r>
      <w:r>
        <w:rPr>
          <w:b/>
          <w:spacing w:val="7"/>
          <w:sz w:val="20"/>
        </w:rPr>
        <w:t>......</w:t>
      </w:r>
    </w:p>
    <w:p>
      <w:pPr>
        <w:pStyle w:val="4"/>
        <w:spacing w:before="5"/>
        <w:rPr>
          <w:b/>
          <w:sz w:val="18"/>
        </w:rPr>
      </w:pPr>
    </w:p>
    <w:p>
      <w:pPr>
        <w:spacing w:before="0"/>
        <w:ind w:left="218" w:right="0" w:firstLine="0"/>
        <w:jc w:val="left"/>
        <w:rPr>
          <w:sz w:val="20"/>
        </w:rPr>
      </w:pPr>
      <w:r>
        <w:rPr>
          <w:rFonts w:hint="eastAsia" w:ascii="宋体" w:eastAsia="宋体"/>
          <w:sz w:val="20"/>
        </w:rPr>
        <w:t>在线预订出租车虽然很时尚， 但许多相关问题尚待解决。</w:t>
      </w:r>
      <w:r>
        <w:rPr>
          <w:sz w:val="20"/>
        </w:rPr>
        <w:t>(as)</w:t>
      </w:r>
    </w:p>
    <w:p>
      <w:pPr>
        <w:pStyle w:val="4"/>
        <w:spacing w:before="7"/>
        <w:rPr>
          <w:sz w:val="19"/>
        </w:rPr>
      </w:pPr>
    </w:p>
    <w:p>
      <w:pPr>
        <w:spacing w:before="0"/>
        <w:ind w:left="218" w:right="0" w:firstLine="0"/>
        <w:jc w:val="left"/>
        <w:rPr>
          <w:sz w:val="20"/>
        </w:rPr>
      </w:pPr>
      <w:r>
        <w:rPr>
          <w:sz w:val="20"/>
        </w:rPr>
        <w:t>____________________________________________________________________________</w:t>
      </w:r>
    </w:p>
    <w:p>
      <w:pPr>
        <w:pStyle w:val="4"/>
        <w:spacing w:before="10"/>
        <w:rPr>
          <w:sz w:val="12"/>
        </w:rPr>
      </w:pPr>
    </w:p>
    <w:p>
      <w:pPr>
        <w:spacing w:before="91"/>
        <w:ind w:left="161" w:right="0" w:firstLine="0"/>
        <w:jc w:val="left"/>
        <w:rPr>
          <w:b/>
          <w:sz w:val="20"/>
        </w:rPr>
      </w:pPr>
      <w:r>
        <w:rPr>
          <w:b/>
          <w:sz w:val="20"/>
          <w:shd w:val="clear" w:color="auto" w:fill="FFFF00"/>
        </w:rPr>
        <w:t>Fashionable as booking the taxi online is, many relevant problems remain to be solved.</w:t>
      </w:r>
    </w:p>
    <w:p>
      <w:pPr>
        <w:pStyle w:val="4"/>
        <w:rPr>
          <w:b/>
          <w:sz w:val="20"/>
        </w:rPr>
      </w:pPr>
    </w:p>
    <w:p>
      <w:pPr>
        <w:pStyle w:val="4"/>
        <w:rPr>
          <w:b/>
          <w:sz w:val="20"/>
        </w:rPr>
      </w:pPr>
    </w:p>
    <w:p>
      <w:pPr>
        <w:pStyle w:val="4"/>
        <w:spacing w:before="3"/>
        <w:rPr>
          <w:b/>
          <w:sz w:val="20"/>
        </w:rPr>
      </w:pPr>
    </w:p>
    <w:p>
      <w:pPr>
        <w:spacing w:before="0"/>
        <w:ind w:left="161" w:right="0" w:firstLine="0"/>
        <w:jc w:val="left"/>
        <w:rPr>
          <w:rFonts w:hint="eastAsia" w:ascii="宋体" w:eastAsia="宋体"/>
          <w:b/>
          <w:sz w:val="20"/>
        </w:rPr>
      </w:pPr>
      <w:r>
        <w:rPr>
          <w:rFonts w:hint="eastAsia" w:ascii="宋体" w:eastAsia="宋体"/>
          <w:b/>
          <w:sz w:val="20"/>
          <w:shd w:val="clear" w:color="auto" w:fill="D9D9D9"/>
        </w:rPr>
        <w:t>强调</w:t>
      </w:r>
    </w:p>
    <w:p>
      <w:pPr>
        <w:pStyle w:val="4"/>
        <w:spacing w:before="7"/>
        <w:rPr>
          <w:rFonts w:ascii="宋体"/>
          <w:b/>
          <w:sz w:val="16"/>
        </w:rPr>
      </w:pPr>
    </w:p>
    <w:p>
      <w:pPr>
        <w:pStyle w:val="8"/>
        <w:numPr>
          <w:ilvl w:val="0"/>
          <w:numId w:val="1"/>
        </w:numPr>
        <w:tabs>
          <w:tab w:val="left" w:pos="382"/>
          <w:tab w:val="left" w:pos="3525"/>
        </w:tabs>
        <w:spacing w:before="0" w:after="0" w:line="240" w:lineRule="auto"/>
        <w:ind w:left="381" w:right="0" w:hanging="221"/>
        <w:jc w:val="left"/>
        <w:rPr>
          <w:b/>
          <w:sz w:val="20"/>
        </w:rPr>
      </w:pPr>
      <w:r>
        <w:rPr>
          <w:b/>
          <w:spacing w:val="3"/>
          <w:sz w:val="20"/>
        </w:rPr>
        <w:t>It</w:t>
      </w:r>
      <w:r>
        <w:rPr>
          <w:b/>
          <w:spacing w:val="9"/>
          <w:sz w:val="20"/>
        </w:rPr>
        <w:t xml:space="preserve"> </w:t>
      </w:r>
      <w:r>
        <w:rPr>
          <w:b/>
          <w:spacing w:val="5"/>
          <w:sz w:val="20"/>
        </w:rPr>
        <w:t>is/was</w:t>
      </w:r>
      <w:r>
        <w:rPr>
          <w:b/>
          <w:spacing w:val="11"/>
          <w:sz w:val="20"/>
        </w:rPr>
        <w:t xml:space="preserve"> </w:t>
      </w:r>
      <w:r>
        <w:rPr>
          <w:b/>
          <w:sz w:val="20"/>
        </w:rPr>
        <w:t>+</w:t>
      </w:r>
      <w:r>
        <w:rPr>
          <w:b/>
          <w:spacing w:val="14"/>
          <w:sz w:val="20"/>
        </w:rPr>
        <w:t xml:space="preserve"> </w:t>
      </w:r>
      <w:r>
        <w:rPr>
          <w:rFonts w:hint="eastAsia" w:ascii="宋体" w:eastAsia="宋体"/>
          <w:b/>
          <w:spacing w:val="21"/>
          <w:sz w:val="20"/>
        </w:rPr>
        <w:t>被强</w:t>
      </w:r>
      <w:r>
        <w:rPr>
          <w:rFonts w:hint="eastAsia" w:ascii="宋体" w:eastAsia="宋体"/>
          <w:b/>
          <w:spacing w:val="13"/>
          <w:sz w:val="20"/>
        </w:rPr>
        <w:t>调成</w:t>
      </w:r>
      <w:r>
        <w:rPr>
          <w:rFonts w:hint="eastAsia" w:ascii="宋体" w:eastAsia="宋体"/>
          <w:b/>
          <w:sz w:val="20"/>
        </w:rPr>
        <w:t>分</w:t>
      </w:r>
      <w:r>
        <w:rPr>
          <w:rFonts w:hint="eastAsia" w:ascii="宋体" w:eastAsia="宋体"/>
          <w:b/>
          <w:spacing w:val="-24"/>
          <w:sz w:val="20"/>
        </w:rPr>
        <w:t xml:space="preserve"> </w:t>
      </w:r>
      <w:r>
        <w:rPr>
          <w:b/>
          <w:sz w:val="20"/>
        </w:rPr>
        <w:t>+</w:t>
      </w:r>
      <w:r>
        <w:rPr>
          <w:b/>
          <w:spacing w:val="12"/>
          <w:sz w:val="20"/>
        </w:rPr>
        <w:t xml:space="preserve"> </w:t>
      </w:r>
      <w:r>
        <w:rPr>
          <w:b/>
          <w:spacing w:val="5"/>
          <w:sz w:val="20"/>
        </w:rPr>
        <w:t>that...</w:t>
      </w:r>
      <w:r>
        <w:rPr>
          <w:b/>
          <w:spacing w:val="5"/>
          <w:sz w:val="20"/>
        </w:rPr>
        <w:tab/>
      </w:r>
      <w:r>
        <w:rPr>
          <w:rFonts w:hint="eastAsia" w:ascii="宋体" w:eastAsia="宋体"/>
          <w:b/>
          <w:spacing w:val="21"/>
          <w:sz w:val="20"/>
        </w:rPr>
        <w:t>是</w:t>
      </w:r>
      <w:r>
        <w:rPr>
          <w:b/>
          <w:sz w:val="20"/>
        </w:rPr>
        <w:t>/</w:t>
      </w:r>
      <w:r>
        <w:rPr>
          <w:rFonts w:hint="eastAsia" w:ascii="宋体" w:eastAsia="宋体"/>
          <w:b/>
          <w:spacing w:val="21"/>
          <w:sz w:val="20"/>
        </w:rPr>
        <w:t>正是</w:t>
      </w:r>
      <w:r>
        <w:rPr>
          <w:b/>
          <w:spacing w:val="7"/>
          <w:sz w:val="20"/>
        </w:rPr>
        <w:t>.......</w:t>
      </w:r>
    </w:p>
    <w:p>
      <w:pPr>
        <w:pStyle w:val="4"/>
        <w:spacing w:before="5"/>
        <w:rPr>
          <w:b/>
          <w:sz w:val="18"/>
        </w:rPr>
      </w:pPr>
    </w:p>
    <w:p>
      <w:pPr>
        <w:spacing w:before="1"/>
        <w:ind w:left="218" w:right="0" w:firstLine="0"/>
        <w:jc w:val="left"/>
        <w:rPr>
          <w:rFonts w:hint="eastAsia" w:ascii="宋体" w:eastAsia="宋体"/>
          <w:sz w:val="20"/>
        </w:rPr>
      </w:pPr>
      <w:r>
        <w:rPr>
          <w:rFonts w:hint="eastAsia" w:ascii="宋体" w:eastAsia="宋体"/>
          <w:spacing w:val="11"/>
          <w:sz w:val="20"/>
        </w:rPr>
        <w:t xml:space="preserve">正是通过远程教育，玛丽学会了如何进行个人投资。 </w:t>
      </w:r>
      <w:r>
        <w:rPr>
          <w:rFonts w:hint="eastAsia" w:ascii="宋体" w:eastAsia="宋体"/>
          <w:sz w:val="20"/>
        </w:rPr>
        <w:t>（</w:t>
      </w:r>
      <w:r>
        <w:rPr>
          <w:rFonts w:hint="eastAsia" w:ascii="宋体" w:eastAsia="宋体"/>
          <w:spacing w:val="-79"/>
          <w:sz w:val="20"/>
        </w:rPr>
        <w:t xml:space="preserve"> </w:t>
      </w:r>
      <w:r>
        <w:rPr>
          <w:spacing w:val="4"/>
          <w:sz w:val="20"/>
        </w:rPr>
        <w:t>It</w:t>
      </w:r>
      <w:r>
        <w:rPr>
          <w:rFonts w:hint="eastAsia" w:ascii="宋体" w:eastAsia="宋体"/>
          <w:spacing w:val="4"/>
          <w:sz w:val="20"/>
        </w:rPr>
        <w:t>）</w:t>
      </w:r>
    </w:p>
    <w:p>
      <w:pPr>
        <w:pStyle w:val="4"/>
        <w:rPr>
          <w:rFonts w:ascii="宋体"/>
          <w:sz w:val="17"/>
        </w:rPr>
      </w:pPr>
    </w:p>
    <w:p>
      <w:pPr>
        <w:spacing w:before="0"/>
        <w:ind w:left="218" w:right="0" w:firstLine="0"/>
        <w:jc w:val="left"/>
        <w:rPr>
          <w:sz w:val="20"/>
        </w:rPr>
      </w:pPr>
      <w:r>
        <w:rPr>
          <w:sz w:val="20"/>
        </w:rPr>
        <w:t>___________________________________________________________________________</w:t>
      </w:r>
    </w:p>
    <w:p>
      <w:pPr>
        <w:pStyle w:val="4"/>
        <w:spacing w:before="10"/>
        <w:rPr>
          <w:sz w:val="12"/>
        </w:rPr>
      </w:pPr>
    </w:p>
    <w:p>
      <w:pPr>
        <w:spacing w:before="91"/>
        <w:ind w:left="161" w:right="0" w:firstLine="0"/>
        <w:jc w:val="left"/>
        <w:rPr>
          <w:b/>
          <w:sz w:val="20"/>
        </w:rPr>
      </w:pPr>
      <w:r>
        <w:rPr>
          <w:b/>
          <w:sz w:val="20"/>
          <w:shd w:val="clear" w:color="auto" w:fill="FFFF00"/>
        </w:rPr>
        <w:t>It is through distance education that Mary learns how to make personal investment</w:t>
      </w:r>
    </w:p>
    <w:p>
      <w:pPr>
        <w:pStyle w:val="4"/>
        <w:spacing w:before="6"/>
        <w:rPr>
          <w:b/>
          <w:sz w:val="19"/>
        </w:rPr>
      </w:pPr>
    </w:p>
    <w:p>
      <w:pPr>
        <w:spacing w:before="0"/>
        <w:ind w:left="218" w:right="0" w:firstLine="0"/>
        <w:jc w:val="left"/>
        <w:rPr>
          <w:sz w:val="20"/>
        </w:rPr>
      </w:pPr>
      <w:r>
        <w:rPr>
          <w:rFonts w:hint="eastAsia" w:ascii="宋体" w:eastAsia="宋体"/>
          <w:sz w:val="20"/>
        </w:rPr>
        <w:t>在有些情况下，重要的不是结果，而是你是否享受了这个过程。</w:t>
      </w:r>
      <w:r>
        <w:rPr>
          <w:sz w:val="20"/>
        </w:rPr>
        <w:t>(matter)</w:t>
      </w:r>
    </w:p>
    <w:p>
      <w:pPr>
        <w:pStyle w:val="4"/>
        <w:spacing w:before="7"/>
        <w:rPr>
          <w:sz w:val="19"/>
        </w:rPr>
      </w:pPr>
    </w:p>
    <w:p>
      <w:pPr>
        <w:spacing w:before="0"/>
        <w:ind w:left="218" w:right="0" w:firstLine="0"/>
        <w:jc w:val="left"/>
        <w:rPr>
          <w:sz w:val="20"/>
        </w:rPr>
      </w:pPr>
      <w:r>
        <w:rPr>
          <w:sz w:val="20"/>
        </w:rPr>
        <w:t>___________________________________________________________________________</w:t>
      </w:r>
    </w:p>
    <w:p>
      <w:pPr>
        <w:pStyle w:val="4"/>
        <w:spacing w:before="10"/>
        <w:rPr>
          <w:sz w:val="12"/>
        </w:rPr>
      </w:pPr>
    </w:p>
    <w:p>
      <w:pPr>
        <w:spacing w:before="90"/>
        <w:ind w:left="161" w:right="0" w:firstLine="0"/>
        <w:jc w:val="left"/>
        <w:rPr>
          <w:sz w:val="20"/>
        </w:rPr>
      </w:pPr>
      <w:r>
        <w:rPr>
          <w:sz w:val="20"/>
          <w:shd w:val="clear" w:color="auto" w:fill="FFFF00"/>
        </w:rPr>
        <w:t>In some cases what matters is not the result but whether you enjoy the process.</w:t>
      </w:r>
    </w:p>
    <w:p>
      <w:pPr>
        <w:pStyle w:val="4"/>
        <w:spacing w:before="7"/>
        <w:rPr>
          <w:sz w:val="19"/>
        </w:rPr>
      </w:pPr>
    </w:p>
    <w:p>
      <w:pPr>
        <w:spacing w:before="0"/>
        <w:ind w:left="161" w:right="0" w:firstLine="0"/>
        <w:jc w:val="left"/>
        <w:rPr>
          <w:sz w:val="20"/>
        </w:rPr>
      </w:pPr>
      <w:r>
        <w:rPr>
          <w:rFonts w:hint="eastAsia" w:ascii="宋体" w:eastAsia="宋体"/>
          <w:sz w:val="20"/>
        </w:rPr>
        <w:t>就是在我们经常购物的那家超市我偶然遇到了我们过去的班主任。</w:t>
      </w:r>
      <w:r>
        <w:rPr>
          <w:sz w:val="20"/>
        </w:rPr>
        <w:t>(It)</w:t>
      </w:r>
    </w:p>
    <w:p>
      <w:pPr>
        <w:pStyle w:val="4"/>
        <w:spacing w:before="7"/>
        <w:rPr>
          <w:sz w:val="19"/>
        </w:rPr>
      </w:pPr>
    </w:p>
    <w:p>
      <w:pPr>
        <w:spacing w:before="0"/>
        <w:ind w:left="218" w:right="0" w:firstLine="0"/>
        <w:jc w:val="left"/>
        <w:rPr>
          <w:sz w:val="20"/>
        </w:rPr>
      </w:pPr>
      <w:r>
        <w:rPr>
          <w:sz w:val="20"/>
        </w:rPr>
        <w:t>___________________________________________________________________________</w:t>
      </w:r>
    </w:p>
    <w:p>
      <w:pPr>
        <w:pStyle w:val="4"/>
        <w:spacing w:before="10"/>
        <w:rPr>
          <w:sz w:val="12"/>
        </w:rPr>
      </w:pPr>
    </w:p>
    <w:p>
      <w:pPr>
        <w:spacing w:before="90"/>
        <w:ind w:left="161" w:right="0" w:firstLine="0"/>
        <w:jc w:val="left"/>
        <w:rPr>
          <w:sz w:val="20"/>
        </w:rPr>
      </w:pPr>
      <w:r>
        <w:rPr>
          <w:sz w:val="20"/>
          <w:shd w:val="clear" w:color="auto" w:fill="FFFF00"/>
        </w:rPr>
        <w:t>It was in the supermarket where we often went shopping that I met with our former class teacher.</w:t>
      </w:r>
    </w:p>
    <w:p>
      <w:pPr>
        <w:pStyle w:val="4"/>
        <w:spacing w:before="7"/>
        <w:rPr>
          <w:sz w:val="19"/>
        </w:rPr>
      </w:pPr>
    </w:p>
    <w:p>
      <w:pPr>
        <w:spacing w:before="0"/>
        <w:ind w:left="161" w:right="0" w:firstLine="0"/>
        <w:jc w:val="left"/>
        <w:rPr>
          <w:sz w:val="20"/>
        </w:rPr>
      </w:pPr>
      <w:r>
        <w:rPr>
          <w:rFonts w:hint="eastAsia" w:ascii="宋体" w:eastAsia="宋体"/>
          <w:sz w:val="20"/>
        </w:rPr>
        <w:t>是什么使他在一次交通事故中丧命？</w:t>
      </w:r>
      <w:r>
        <w:rPr>
          <w:sz w:val="20"/>
        </w:rPr>
        <w:t>(cost)</w:t>
      </w:r>
    </w:p>
    <w:p>
      <w:pPr>
        <w:pStyle w:val="4"/>
        <w:spacing w:before="7"/>
        <w:rPr>
          <w:sz w:val="19"/>
        </w:rPr>
      </w:pPr>
    </w:p>
    <w:p>
      <w:pPr>
        <w:spacing w:before="0"/>
        <w:ind w:left="218" w:right="0" w:firstLine="0"/>
        <w:jc w:val="left"/>
        <w:rPr>
          <w:sz w:val="20"/>
        </w:rPr>
      </w:pPr>
      <w:r>
        <w:rPr>
          <w:sz w:val="20"/>
        </w:rPr>
        <w:t>____________________________________________________________________________</w:t>
      </w:r>
    </w:p>
    <w:p>
      <w:pPr>
        <w:pStyle w:val="4"/>
        <w:spacing w:before="10"/>
        <w:rPr>
          <w:sz w:val="12"/>
        </w:rPr>
      </w:pPr>
    </w:p>
    <w:p>
      <w:pPr>
        <w:spacing w:before="90"/>
        <w:ind w:left="161" w:right="0" w:firstLine="0"/>
        <w:jc w:val="left"/>
        <w:rPr>
          <w:b/>
          <w:sz w:val="20"/>
        </w:rPr>
      </w:pPr>
      <w:r>
        <w:rPr>
          <w:b/>
          <w:sz w:val="20"/>
          <w:shd w:val="clear" w:color="auto" w:fill="FFFF00"/>
        </w:rPr>
        <w:t xml:space="preserve">What is it that makes him cost his life in an accident? </w:t>
      </w:r>
    </w:p>
    <w:p>
      <w:pPr>
        <w:pStyle w:val="4"/>
        <w:rPr>
          <w:b/>
          <w:sz w:val="22"/>
        </w:rPr>
      </w:pPr>
    </w:p>
    <w:p>
      <w:pPr>
        <w:pStyle w:val="4"/>
        <w:rPr>
          <w:b/>
          <w:sz w:val="22"/>
        </w:rPr>
      </w:pPr>
    </w:p>
    <w:p>
      <w:pPr>
        <w:pStyle w:val="8"/>
        <w:numPr>
          <w:ilvl w:val="0"/>
          <w:numId w:val="1"/>
        </w:numPr>
        <w:tabs>
          <w:tab w:val="left" w:pos="382"/>
          <w:tab w:val="left" w:pos="2482"/>
        </w:tabs>
        <w:spacing w:before="188" w:after="0" w:line="240" w:lineRule="auto"/>
        <w:ind w:left="381" w:right="0" w:hanging="221"/>
        <w:jc w:val="left"/>
        <w:rPr>
          <w:b/>
          <w:sz w:val="20"/>
        </w:rPr>
      </w:pPr>
      <w:r>
        <w:rPr>
          <w:b/>
          <w:spacing w:val="2"/>
          <w:sz w:val="20"/>
        </w:rPr>
        <w:t>Do</w:t>
      </w:r>
      <w:r>
        <w:rPr>
          <w:b/>
          <w:spacing w:val="10"/>
          <w:sz w:val="20"/>
        </w:rPr>
        <w:t xml:space="preserve"> </w:t>
      </w:r>
      <w:r>
        <w:rPr>
          <w:b/>
          <w:sz w:val="20"/>
        </w:rPr>
        <w:t>+</w:t>
      </w:r>
      <w:r>
        <w:rPr>
          <w:b/>
          <w:spacing w:val="13"/>
          <w:sz w:val="20"/>
        </w:rPr>
        <w:t xml:space="preserve"> </w:t>
      </w:r>
      <w:r>
        <w:rPr>
          <w:rFonts w:hint="eastAsia" w:ascii="宋体" w:eastAsia="宋体"/>
          <w:b/>
          <w:spacing w:val="21"/>
          <w:sz w:val="20"/>
        </w:rPr>
        <w:t>动词</w:t>
      </w:r>
      <w:r>
        <w:rPr>
          <w:rFonts w:hint="eastAsia" w:ascii="宋体" w:eastAsia="宋体"/>
          <w:b/>
          <w:spacing w:val="13"/>
          <w:sz w:val="20"/>
        </w:rPr>
        <w:t>原</w:t>
      </w:r>
      <w:r>
        <w:rPr>
          <w:rFonts w:hint="eastAsia" w:ascii="宋体" w:eastAsia="宋体"/>
          <w:b/>
          <w:sz w:val="20"/>
        </w:rPr>
        <w:t>形</w:t>
      </w:r>
      <w:r>
        <w:rPr>
          <w:rFonts w:hint="eastAsia" w:ascii="宋体" w:eastAsia="宋体"/>
          <w:b/>
          <w:sz w:val="20"/>
        </w:rPr>
        <w:tab/>
      </w:r>
      <w:r>
        <w:rPr>
          <w:rFonts w:hint="eastAsia" w:ascii="宋体" w:eastAsia="宋体"/>
          <w:b/>
          <w:spacing w:val="14"/>
          <w:sz w:val="20"/>
        </w:rPr>
        <w:t>务</w:t>
      </w:r>
      <w:r>
        <w:rPr>
          <w:rFonts w:hint="eastAsia" w:ascii="宋体" w:eastAsia="宋体"/>
          <w:b/>
          <w:sz w:val="20"/>
        </w:rPr>
        <w:t>必</w:t>
      </w:r>
      <w:r>
        <w:rPr>
          <w:rFonts w:hint="eastAsia" w:ascii="宋体" w:eastAsia="宋体"/>
          <w:b/>
          <w:spacing w:val="-23"/>
          <w:sz w:val="20"/>
        </w:rPr>
        <w:t xml:space="preserve"> </w:t>
      </w:r>
      <w:r>
        <w:rPr>
          <w:b/>
          <w:spacing w:val="7"/>
          <w:sz w:val="20"/>
        </w:rPr>
        <w:t>......</w:t>
      </w:r>
    </w:p>
    <w:p>
      <w:pPr>
        <w:pStyle w:val="4"/>
        <w:spacing w:before="5"/>
        <w:rPr>
          <w:b/>
          <w:sz w:val="18"/>
        </w:rPr>
      </w:pPr>
    </w:p>
    <w:p>
      <w:pPr>
        <w:spacing w:before="0"/>
        <w:ind w:left="161" w:right="0" w:firstLine="0"/>
        <w:jc w:val="left"/>
        <w:rPr>
          <w:rFonts w:hint="eastAsia" w:ascii="宋体" w:eastAsia="宋体"/>
          <w:b/>
          <w:sz w:val="20"/>
        </w:rPr>
      </w:pPr>
      <w:r>
        <w:rPr>
          <w:b/>
          <w:sz w:val="20"/>
        </w:rPr>
        <w:t xml:space="preserve">= Be sure to + </w:t>
      </w:r>
      <w:r>
        <w:rPr>
          <w:rFonts w:hint="eastAsia" w:ascii="宋体" w:eastAsia="宋体"/>
          <w:b/>
          <w:sz w:val="20"/>
        </w:rPr>
        <w:t>动词原形</w:t>
      </w:r>
    </w:p>
    <w:p>
      <w:pPr>
        <w:pStyle w:val="4"/>
        <w:spacing w:before="7"/>
        <w:rPr>
          <w:rFonts w:ascii="宋体"/>
          <w:b/>
          <w:sz w:val="16"/>
        </w:rPr>
      </w:pPr>
    </w:p>
    <w:p>
      <w:pPr>
        <w:tabs>
          <w:tab w:val="left" w:leader="dot" w:pos="4711"/>
        </w:tabs>
        <w:spacing w:before="0"/>
        <w:ind w:left="218" w:right="0" w:firstLine="0"/>
        <w:jc w:val="left"/>
        <w:rPr>
          <w:rFonts w:hint="eastAsia" w:ascii="宋体" w:eastAsia="宋体"/>
          <w:sz w:val="20"/>
        </w:rPr>
      </w:pPr>
      <w:r>
        <w:rPr>
          <w:rFonts w:hint="eastAsia" w:ascii="宋体" w:eastAsia="宋体"/>
          <w:spacing w:val="14"/>
          <w:sz w:val="20"/>
        </w:rPr>
        <w:t>为了您的家庭幸</w:t>
      </w:r>
      <w:r>
        <w:rPr>
          <w:rFonts w:hint="eastAsia" w:ascii="宋体" w:eastAsia="宋体"/>
          <w:spacing w:val="21"/>
          <w:sz w:val="20"/>
        </w:rPr>
        <w:t>福</w:t>
      </w:r>
      <w:r>
        <w:rPr>
          <w:rFonts w:hint="eastAsia" w:ascii="宋体" w:eastAsia="宋体"/>
          <w:spacing w:val="14"/>
          <w:sz w:val="20"/>
        </w:rPr>
        <w:t>，务必遵</w:t>
      </w:r>
      <w:r>
        <w:rPr>
          <w:rFonts w:hint="eastAsia" w:ascii="宋体" w:eastAsia="宋体"/>
          <w:spacing w:val="21"/>
          <w:sz w:val="20"/>
        </w:rPr>
        <w:t>守</w:t>
      </w:r>
      <w:r>
        <w:rPr>
          <w:rFonts w:hint="eastAsia" w:ascii="宋体" w:eastAsia="宋体"/>
          <w:spacing w:val="14"/>
          <w:sz w:val="20"/>
        </w:rPr>
        <w:t>交通规则。</w:t>
      </w:r>
      <w:r>
        <w:rPr>
          <w:rFonts w:hint="eastAsia" w:ascii="宋体" w:eastAsia="宋体"/>
          <w:sz w:val="20"/>
        </w:rPr>
        <w:t>（</w:t>
      </w:r>
      <w:r>
        <w:rPr>
          <w:rFonts w:hint="eastAsia" w:ascii="宋体" w:eastAsia="宋体"/>
          <w:spacing w:val="-81"/>
          <w:sz w:val="20"/>
        </w:rPr>
        <w:t xml:space="preserve"> </w:t>
      </w:r>
      <w:r>
        <w:rPr>
          <w:spacing w:val="2"/>
          <w:sz w:val="20"/>
        </w:rPr>
        <w:t>Do</w:t>
      </w:r>
      <w:r>
        <w:rPr>
          <w:spacing w:val="2"/>
          <w:sz w:val="20"/>
        </w:rPr>
        <w:tab/>
      </w:r>
      <w:r>
        <w:rPr>
          <w:rFonts w:hint="eastAsia" w:ascii="宋体" w:eastAsia="宋体"/>
          <w:sz w:val="20"/>
        </w:rPr>
        <w:t>）</w:t>
      </w:r>
    </w:p>
    <w:p>
      <w:pPr>
        <w:pStyle w:val="4"/>
        <w:spacing w:before="8"/>
        <w:rPr>
          <w:rFonts w:ascii="宋体"/>
          <w:sz w:val="17"/>
        </w:rPr>
      </w:pPr>
    </w:p>
    <w:p>
      <w:pPr>
        <w:spacing w:before="0"/>
        <w:ind w:left="218" w:right="0" w:firstLine="0"/>
        <w:jc w:val="left"/>
        <w:rPr>
          <w:sz w:val="20"/>
        </w:rPr>
      </w:pPr>
      <w:r>
        <w:rPr>
          <w:sz w:val="20"/>
        </w:rPr>
        <w:t>____________________________________________________________________________</w:t>
      </w:r>
    </w:p>
    <w:p>
      <w:pPr>
        <w:pStyle w:val="4"/>
        <w:spacing w:before="10"/>
        <w:rPr>
          <w:sz w:val="12"/>
        </w:rPr>
      </w:pPr>
    </w:p>
    <w:p>
      <w:pPr>
        <w:tabs>
          <w:tab w:val="left" w:pos="445"/>
        </w:tabs>
        <w:spacing w:before="90"/>
        <w:ind w:left="161" w:right="0" w:firstLine="0"/>
        <w:jc w:val="left"/>
        <w:rPr>
          <w:b/>
          <w:sz w:val="20"/>
        </w:rPr>
      </w:pPr>
      <w:r>
        <w:rPr>
          <w:b/>
          <w:w w:val="99"/>
          <w:sz w:val="20"/>
          <w:shd w:val="clear" w:color="auto" w:fill="FFFF00"/>
        </w:rPr>
        <w:t xml:space="preserve"> </w:t>
      </w:r>
      <w:r>
        <w:rPr>
          <w:b/>
          <w:sz w:val="20"/>
          <w:shd w:val="clear" w:color="auto" w:fill="FFFF00"/>
        </w:rPr>
        <w:tab/>
      </w:r>
      <w:r>
        <w:rPr>
          <w:b/>
          <w:spacing w:val="2"/>
          <w:sz w:val="20"/>
          <w:shd w:val="clear" w:color="auto" w:fill="FFFF00"/>
        </w:rPr>
        <w:t>Do</w:t>
      </w:r>
      <w:r>
        <w:rPr>
          <w:b/>
          <w:spacing w:val="12"/>
          <w:sz w:val="20"/>
          <w:shd w:val="clear" w:color="auto" w:fill="FFFF00"/>
        </w:rPr>
        <w:t xml:space="preserve"> </w:t>
      </w:r>
      <w:r>
        <w:rPr>
          <w:b/>
          <w:spacing w:val="4"/>
          <w:sz w:val="20"/>
          <w:shd w:val="clear" w:color="auto" w:fill="FFFF00"/>
        </w:rPr>
        <w:t>obey</w:t>
      </w:r>
      <w:r>
        <w:rPr>
          <w:b/>
          <w:spacing w:val="13"/>
          <w:sz w:val="20"/>
          <w:shd w:val="clear" w:color="auto" w:fill="FFFF00"/>
        </w:rPr>
        <w:t xml:space="preserve"> </w:t>
      </w:r>
      <w:r>
        <w:rPr>
          <w:b/>
          <w:sz w:val="20"/>
          <w:shd w:val="clear" w:color="auto" w:fill="FFFF00"/>
        </w:rPr>
        <w:t>/</w:t>
      </w:r>
      <w:r>
        <w:rPr>
          <w:b/>
          <w:spacing w:val="14"/>
          <w:sz w:val="20"/>
          <w:shd w:val="clear" w:color="auto" w:fill="FFFF00"/>
        </w:rPr>
        <w:t xml:space="preserve"> </w:t>
      </w:r>
      <w:r>
        <w:rPr>
          <w:b/>
          <w:spacing w:val="5"/>
          <w:sz w:val="20"/>
          <w:shd w:val="clear" w:color="auto" w:fill="FFFF00"/>
        </w:rPr>
        <w:t>observe</w:t>
      </w:r>
      <w:r>
        <w:rPr>
          <w:b/>
          <w:spacing w:val="10"/>
          <w:sz w:val="20"/>
          <w:shd w:val="clear" w:color="auto" w:fill="FFFF00"/>
        </w:rPr>
        <w:t xml:space="preserve"> </w:t>
      </w:r>
      <w:r>
        <w:rPr>
          <w:b/>
          <w:sz w:val="20"/>
          <w:shd w:val="clear" w:color="auto" w:fill="FFFF00"/>
        </w:rPr>
        <w:t>/</w:t>
      </w:r>
      <w:r>
        <w:rPr>
          <w:b/>
          <w:spacing w:val="14"/>
          <w:sz w:val="20"/>
          <w:shd w:val="clear" w:color="auto" w:fill="FFFF00"/>
        </w:rPr>
        <w:t xml:space="preserve"> </w:t>
      </w:r>
      <w:r>
        <w:rPr>
          <w:b/>
          <w:spacing w:val="5"/>
          <w:sz w:val="20"/>
          <w:shd w:val="clear" w:color="auto" w:fill="FFFF00"/>
        </w:rPr>
        <w:t>keep</w:t>
      </w:r>
      <w:r>
        <w:rPr>
          <w:b/>
          <w:spacing w:val="15"/>
          <w:sz w:val="20"/>
          <w:shd w:val="clear" w:color="auto" w:fill="FFFF00"/>
        </w:rPr>
        <w:t xml:space="preserve"> </w:t>
      </w:r>
      <w:r>
        <w:rPr>
          <w:b/>
          <w:sz w:val="20"/>
          <w:shd w:val="clear" w:color="auto" w:fill="FFFF00"/>
        </w:rPr>
        <w:t>/</w:t>
      </w:r>
      <w:r>
        <w:rPr>
          <w:b/>
          <w:spacing w:val="14"/>
          <w:sz w:val="20"/>
          <w:shd w:val="clear" w:color="auto" w:fill="FFFF00"/>
        </w:rPr>
        <w:t xml:space="preserve"> </w:t>
      </w:r>
      <w:r>
        <w:rPr>
          <w:b/>
          <w:spacing w:val="6"/>
          <w:sz w:val="20"/>
          <w:shd w:val="clear" w:color="auto" w:fill="FFFF00"/>
        </w:rPr>
        <w:t>follow</w:t>
      </w:r>
      <w:r>
        <w:rPr>
          <w:b/>
          <w:spacing w:val="11"/>
          <w:sz w:val="20"/>
          <w:shd w:val="clear" w:color="auto" w:fill="FFFF00"/>
        </w:rPr>
        <w:t xml:space="preserve"> </w:t>
      </w:r>
      <w:r>
        <w:rPr>
          <w:b/>
          <w:spacing w:val="6"/>
          <w:sz w:val="20"/>
          <w:shd w:val="clear" w:color="auto" w:fill="FFFF00"/>
        </w:rPr>
        <w:t>traffic</w:t>
      </w:r>
      <w:r>
        <w:rPr>
          <w:b/>
          <w:spacing w:val="10"/>
          <w:sz w:val="20"/>
          <w:shd w:val="clear" w:color="auto" w:fill="FFFF00"/>
        </w:rPr>
        <w:t xml:space="preserve"> </w:t>
      </w:r>
      <w:r>
        <w:rPr>
          <w:b/>
          <w:spacing w:val="4"/>
          <w:sz w:val="20"/>
          <w:shd w:val="clear" w:color="auto" w:fill="FFFF00"/>
        </w:rPr>
        <w:t>rules</w:t>
      </w:r>
      <w:r>
        <w:rPr>
          <w:b/>
          <w:spacing w:val="14"/>
          <w:sz w:val="20"/>
          <w:shd w:val="clear" w:color="auto" w:fill="FFFF00"/>
        </w:rPr>
        <w:t xml:space="preserve"> </w:t>
      </w:r>
      <w:r>
        <w:rPr>
          <w:b/>
          <w:spacing w:val="5"/>
          <w:sz w:val="20"/>
          <w:shd w:val="clear" w:color="auto" w:fill="FFFF00"/>
        </w:rPr>
        <w:t>for</w:t>
      </w:r>
      <w:r>
        <w:rPr>
          <w:b/>
          <w:spacing w:val="10"/>
          <w:sz w:val="20"/>
          <w:shd w:val="clear" w:color="auto" w:fill="FFFF00"/>
        </w:rPr>
        <w:t xml:space="preserve"> </w:t>
      </w:r>
      <w:r>
        <w:rPr>
          <w:b/>
          <w:spacing w:val="4"/>
          <w:sz w:val="20"/>
          <w:shd w:val="clear" w:color="auto" w:fill="FFFF00"/>
        </w:rPr>
        <w:t>the</w:t>
      </w:r>
      <w:r>
        <w:rPr>
          <w:b/>
          <w:spacing w:val="9"/>
          <w:sz w:val="20"/>
          <w:shd w:val="clear" w:color="auto" w:fill="FFFF00"/>
        </w:rPr>
        <w:t xml:space="preserve"> </w:t>
      </w:r>
      <w:r>
        <w:rPr>
          <w:b/>
          <w:spacing w:val="6"/>
          <w:sz w:val="20"/>
          <w:shd w:val="clear" w:color="auto" w:fill="FFFF00"/>
        </w:rPr>
        <w:t>happiness</w:t>
      </w:r>
      <w:r>
        <w:rPr>
          <w:b/>
          <w:spacing w:val="14"/>
          <w:sz w:val="20"/>
          <w:shd w:val="clear" w:color="auto" w:fill="FFFF00"/>
        </w:rPr>
        <w:t xml:space="preserve"> </w:t>
      </w:r>
      <w:r>
        <w:rPr>
          <w:b/>
          <w:spacing w:val="3"/>
          <w:sz w:val="20"/>
          <w:shd w:val="clear" w:color="auto" w:fill="FFFF00"/>
        </w:rPr>
        <w:t>of</w:t>
      </w:r>
      <w:r>
        <w:rPr>
          <w:b/>
          <w:spacing w:val="18"/>
          <w:sz w:val="20"/>
          <w:shd w:val="clear" w:color="auto" w:fill="FFFF00"/>
        </w:rPr>
        <w:t xml:space="preserve"> </w:t>
      </w:r>
      <w:r>
        <w:rPr>
          <w:b/>
          <w:spacing w:val="5"/>
          <w:sz w:val="20"/>
          <w:shd w:val="clear" w:color="auto" w:fill="FFFF00"/>
        </w:rPr>
        <w:t>your</w:t>
      </w:r>
      <w:r>
        <w:rPr>
          <w:b/>
          <w:spacing w:val="10"/>
          <w:sz w:val="20"/>
          <w:shd w:val="clear" w:color="auto" w:fill="FFFF00"/>
        </w:rPr>
        <w:t xml:space="preserve"> </w:t>
      </w:r>
      <w:r>
        <w:rPr>
          <w:b/>
          <w:spacing w:val="6"/>
          <w:sz w:val="20"/>
          <w:shd w:val="clear" w:color="auto" w:fill="FFFF00"/>
        </w:rPr>
        <w:t>family.</w:t>
      </w:r>
    </w:p>
    <w:p>
      <w:pPr>
        <w:spacing w:after="0"/>
        <w:jc w:val="left"/>
        <w:rPr>
          <w:sz w:val="20"/>
        </w:rPr>
        <w:sectPr>
          <w:pgSz w:w="11910" w:h="16850"/>
          <w:pgMar w:top="1120" w:right="400" w:bottom="1380" w:left="740" w:header="884" w:footer="1193" w:gutter="0"/>
          <w:cols w:space="720" w:num="1"/>
        </w:sectPr>
      </w:pPr>
    </w:p>
    <w:p>
      <w:pPr>
        <w:spacing w:before="93"/>
        <w:ind w:left="161" w:right="0" w:firstLine="0"/>
        <w:jc w:val="left"/>
        <w:rPr>
          <w:rFonts w:hint="eastAsia" w:ascii="宋体" w:eastAsia="宋体"/>
          <w:b/>
          <w:sz w:val="20"/>
        </w:rPr>
      </w:pPr>
      <w:r>
        <w:rPr>
          <w:b/>
          <w:sz w:val="20"/>
          <w:shd w:val="clear" w:color="auto" w:fill="D9D9D9"/>
        </w:rPr>
        <w:t xml:space="preserve">It/it </w:t>
      </w:r>
      <w:r>
        <w:rPr>
          <w:rFonts w:hint="eastAsia" w:ascii="宋体" w:eastAsia="宋体"/>
          <w:b/>
          <w:sz w:val="20"/>
          <w:shd w:val="clear" w:color="auto" w:fill="D9D9D9"/>
        </w:rPr>
        <w:t>用法</w:t>
      </w:r>
    </w:p>
    <w:p>
      <w:pPr>
        <w:pStyle w:val="4"/>
        <w:spacing w:before="8"/>
        <w:rPr>
          <w:rFonts w:ascii="宋体"/>
          <w:b/>
          <w:sz w:val="17"/>
        </w:rPr>
      </w:pPr>
    </w:p>
    <w:p>
      <w:pPr>
        <w:pStyle w:val="8"/>
        <w:numPr>
          <w:ilvl w:val="0"/>
          <w:numId w:val="1"/>
        </w:numPr>
        <w:tabs>
          <w:tab w:val="left" w:pos="489"/>
        </w:tabs>
        <w:spacing w:before="0" w:after="0" w:line="240" w:lineRule="auto"/>
        <w:ind w:left="488" w:right="0" w:hanging="328"/>
        <w:jc w:val="left"/>
        <w:rPr>
          <w:b/>
          <w:sz w:val="20"/>
        </w:rPr>
      </w:pPr>
      <w:r>
        <w:rPr>
          <w:b/>
          <w:spacing w:val="3"/>
          <w:sz w:val="20"/>
        </w:rPr>
        <w:t>It</w:t>
      </w:r>
      <w:r>
        <w:rPr>
          <w:b/>
          <w:spacing w:val="10"/>
          <w:sz w:val="20"/>
        </w:rPr>
        <w:t xml:space="preserve"> </w:t>
      </w:r>
      <w:r>
        <w:rPr>
          <w:b/>
          <w:spacing w:val="4"/>
          <w:sz w:val="20"/>
        </w:rPr>
        <w:t>is</w:t>
      </w:r>
      <w:r>
        <w:rPr>
          <w:b/>
          <w:spacing w:val="14"/>
          <w:sz w:val="20"/>
        </w:rPr>
        <w:t xml:space="preserve"> </w:t>
      </w:r>
      <w:r>
        <w:rPr>
          <w:b/>
          <w:sz w:val="20"/>
        </w:rPr>
        <w:t>+</w:t>
      </w:r>
      <w:r>
        <w:rPr>
          <w:b/>
          <w:spacing w:val="13"/>
          <w:sz w:val="20"/>
        </w:rPr>
        <w:t xml:space="preserve"> </w:t>
      </w:r>
      <w:r>
        <w:rPr>
          <w:b/>
          <w:spacing w:val="6"/>
          <w:sz w:val="20"/>
        </w:rPr>
        <w:t>adj./n.</w:t>
      </w:r>
      <w:r>
        <w:rPr>
          <w:b/>
          <w:spacing w:val="13"/>
          <w:sz w:val="20"/>
        </w:rPr>
        <w:t xml:space="preserve"> </w:t>
      </w:r>
      <w:r>
        <w:rPr>
          <w:b/>
          <w:sz w:val="20"/>
        </w:rPr>
        <w:t>+</w:t>
      </w:r>
      <w:r>
        <w:rPr>
          <w:b/>
          <w:spacing w:val="13"/>
          <w:sz w:val="20"/>
        </w:rPr>
        <w:t xml:space="preserve"> </w:t>
      </w:r>
      <w:r>
        <w:rPr>
          <w:b/>
          <w:spacing w:val="5"/>
          <w:sz w:val="20"/>
        </w:rPr>
        <w:t>(for/of</w:t>
      </w:r>
      <w:r>
        <w:rPr>
          <w:b/>
          <w:spacing w:val="18"/>
          <w:sz w:val="20"/>
        </w:rPr>
        <w:t xml:space="preserve"> </w:t>
      </w:r>
      <w:r>
        <w:rPr>
          <w:b/>
          <w:sz w:val="20"/>
        </w:rPr>
        <w:t>)</w:t>
      </w:r>
      <w:r>
        <w:rPr>
          <w:b/>
          <w:spacing w:val="11"/>
          <w:sz w:val="20"/>
        </w:rPr>
        <w:t xml:space="preserve"> </w:t>
      </w:r>
      <w:r>
        <w:rPr>
          <w:b/>
          <w:spacing w:val="3"/>
          <w:sz w:val="20"/>
        </w:rPr>
        <w:t>sb</w:t>
      </w:r>
      <w:r>
        <w:rPr>
          <w:b/>
          <w:spacing w:val="16"/>
          <w:sz w:val="20"/>
        </w:rPr>
        <w:t xml:space="preserve"> </w:t>
      </w:r>
      <w:r>
        <w:rPr>
          <w:b/>
          <w:sz w:val="20"/>
        </w:rPr>
        <w:t>to</w:t>
      </w:r>
      <w:r>
        <w:rPr>
          <w:b/>
          <w:spacing w:val="13"/>
          <w:sz w:val="20"/>
        </w:rPr>
        <w:t xml:space="preserve"> </w:t>
      </w:r>
      <w:r>
        <w:rPr>
          <w:b/>
          <w:spacing w:val="5"/>
          <w:sz w:val="20"/>
        </w:rPr>
        <w:t>do.../</w:t>
      </w:r>
      <w:r>
        <w:rPr>
          <w:b/>
          <w:spacing w:val="14"/>
          <w:sz w:val="20"/>
        </w:rPr>
        <w:t xml:space="preserve"> </w:t>
      </w:r>
      <w:r>
        <w:rPr>
          <w:b/>
          <w:spacing w:val="7"/>
          <w:sz w:val="20"/>
        </w:rPr>
        <w:t>that/wh-...</w:t>
      </w:r>
    </w:p>
    <w:p>
      <w:pPr>
        <w:pStyle w:val="4"/>
        <w:spacing w:before="7"/>
        <w:rPr>
          <w:b/>
          <w:sz w:val="19"/>
        </w:rPr>
      </w:pPr>
    </w:p>
    <w:p>
      <w:pPr>
        <w:spacing w:before="0"/>
        <w:ind w:left="218" w:right="0" w:firstLine="0"/>
        <w:jc w:val="left"/>
        <w:rPr>
          <w:rFonts w:hint="eastAsia" w:ascii="宋体" w:eastAsia="宋体"/>
          <w:sz w:val="20"/>
        </w:rPr>
      </w:pPr>
      <w:r>
        <w:rPr>
          <w:rFonts w:hint="eastAsia" w:ascii="宋体" w:eastAsia="宋体"/>
          <w:spacing w:val="14"/>
          <w:sz w:val="20"/>
        </w:rPr>
        <w:t>那些未曾去过那个小村庄的人很难描绘出它的美丽。</w:t>
      </w:r>
      <w:r>
        <w:rPr>
          <w:rFonts w:hint="eastAsia" w:ascii="宋体" w:eastAsia="宋体"/>
          <w:sz w:val="20"/>
        </w:rPr>
        <w:t>（</w:t>
      </w:r>
      <w:r>
        <w:rPr>
          <w:rFonts w:hint="eastAsia" w:ascii="宋体" w:eastAsia="宋体"/>
          <w:spacing w:val="-76"/>
          <w:sz w:val="20"/>
        </w:rPr>
        <w:t xml:space="preserve"> </w:t>
      </w:r>
      <w:r>
        <w:rPr>
          <w:spacing w:val="5"/>
          <w:sz w:val="20"/>
        </w:rPr>
        <w:t>It...</w:t>
      </w:r>
      <w:r>
        <w:rPr>
          <w:rFonts w:hint="eastAsia" w:ascii="宋体" w:eastAsia="宋体"/>
          <w:spacing w:val="5"/>
          <w:sz w:val="20"/>
        </w:rPr>
        <w:t>）</w:t>
      </w:r>
    </w:p>
    <w:p>
      <w:pPr>
        <w:pStyle w:val="4"/>
        <w:spacing w:before="7"/>
        <w:rPr>
          <w:rFonts w:ascii="宋体"/>
          <w:sz w:val="17"/>
        </w:rPr>
      </w:pPr>
    </w:p>
    <w:p>
      <w:pPr>
        <w:spacing w:before="1"/>
        <w:ind w:left="161" w:right="0" w:firstLine="0"/>
        <w:jc w:val="left"/>
        <w:rPr>
          <w:sz w:val="20"/>
        </w:rPr>
      </w:pPr>
      <w:r>
        <w:rPr>
          <w:sz w:val="20"/>
        </w:rPr>
        <w:t>_____________________________________________________________________________</w:t>
      </w:r>
    </w:p>
    <w:p>
      <w:pPr>
        <w:pStyle w:val="4"/>
        <w:spacing w:before="8"/>
        <w:rPr>
          <w:sz w:val="20"/>
        </w:rPr>
      </w:pPr>
    </w:p>
    <w:p>
      <w:pPr>
        <w:spacing w:before="0"/>
        <w:ind w:left="161" w:right="0" w:firstLine="0"/>
        <w:jc w:val="left"/>
        <w:rPr>
          <w:b/>
          <w:sz w:val="20"/>
        </w:rPr>
      </w:pPr>
      <w:r>
        <w:rPr>
          <w:b/>
          <w:sz w:val="20"/>
        </w:rPr>
        <w:t>It’s very hard for those who haven’t been to the small village to describe its beauty .</w:t>
      </w:r>
    </w:p>
    <w:p>
      <w:pPr>
        <w:pStyle w:val="4"/>
        <w:spacing w:before="6"/>
        <w:rPr>
          <w:b/>
          <w:sz w:val="19"/>
        </w:rPr>
      </w:pPr>
    </w:p>
    <w:p>
      <w:pPr>
        <w:spacing w:before="0"/>
        <w:ind w:left="218" w:right="0" w:firstLine="0"/>
        <w:jc w:val="left"/>
        <w:rPr>
          <w:sz w:val="20"/>
        </w:rPr>
      </w:pPr>
      <w:r>
        <w:rPr>
          <w:rFonts w:hint="eastAsia" w:ascii="宋体" w:eastAsia="宋体"/>
          <w:sz w:val="20"/>
        </w:rPr>
        <w:t>在我学习时你把收音机关小你真得很体谅人。</w:t>
      </w:r>
      <w:r>
        <w:rPr>
          <w:sz w:val="20"/>
        </w:rPr>
        <w:t>(It...)</w:t>
      </w:r>
    </w:p>
    <w:p>
      <w:pPr>
        <w:pStyle w:val="4"/>
        <w:spacing w:before="7"/>
        <w:rPr>
          <w:sz w:val="19"/>
        </w:rPr>
      </w:pPr>
    </w:p>
    <w:p>
      <w:pPr>
        <w:spacing w:before="0"/>
        <w:ind w:left="161" w:right="0" w:firstLine="0"/>
        <w:jc w:val="left"/>
        <w:rPr>
          <w:sz w:val="20"/>
        </w:rPr>
      </w:pPr>
      <w:r>
        <w:rPr>
          <w:sz w:val="20"/>
        </w:rPr>
        <w:t>_____________________________________________________________________________</w:t>
      </w:r>
    </w:p>
    <w:p>
      <w:pPr>
        <w:pStyle w:val="4"/>
        <w:spacing w:before="10"/>
        <w:rPr>
          <w:sz w:val="12"/>
        </w:rPr>
      </w:pPr>
    </w:p>
    <w:p>
      <w:pPr>
        <w:spacing w:before="91"/>
        <w:ind w:left="161" w:right="0" w:firstLine="0"/>
        <w:jc w:val="left"/>
        <w:rPr>
          <w:b/>
          <w:sz w:val="20"/>
        </w:rPr>
      </w:pPr>
      <w:r>
        <w:rPr>
          <w:b/>
          <w:sz w:val="20"/>
          <w:shd w:val="clear" w:color="auto" w:fill="FFFF00"/>
        </w:rPr>
        <w:t>It is very considerate of you to turn down the radio when I am studying.</w:t>
      </w:r>
    </w:p>
    <w:p>
      <w:pPr>
        <w:pStyle w:val="4"/>
        <w:spacing w:before="6"/>
        <w:rPr>
          <w:b/>
          <w:sz w:val="19"/>
        </w:rPr>
      </w:pPr>
    </w:p>
    <w:p>
      <w:pPr>
        <w:spacing w:before="1"/>
        <w:ind w:left="161" w:right="0" w:firstLine="0"/>
        <w:jc w:val="left"/>
        <w:rPr>
          <w:sz w:val="20"/>
        </w:rPr>
      </w:pPr>
      <w:r>
        <w:rPr>
          <w:rFonts w:hint="eastAsia" w:ascii="宋体" w:eastAsia="宋体"/>
          <w:sz w:val="20"/>
        </w:rPr>
        <w:t>能否抵御网络游戏的诱惑是摆在中学生面前的一道难题。</w:t>
      </w:r>
      <w:r>
        <w:rPr>
          <w:sz w:val="20"/>
        </w:rPr>
        <w:t>(It)</w:t>
      </w:r>
    </w:p>
    <w:p>
      <w:pPr>
        <w:pStyle w:val="4"/>
        <w:spacing w:before="6"/>
        <w:rPr>
          <w:sz w:val="19"/>
        </w:rPr>
      </w:pPr>
    </w:p>
    <w:p>
      <w:pPr>
        <w:spacing w:before="0"/>
        <w:ind w:left="161" w:right="0" w:firstLine="0"/>
        <w:jc w:val="left"/>
        <w:rPr>
          <w:sz w:val="20"/>
        </w:rPr>
      </w:pPr>
      <w:r>
        <w:rPr>
          <w:sz w:val="20"/>
        </w:rPr>
        <w:t>_____________________________________________________________________________</w:t>
      </w:r>
    </w:p>
    <w:p>
      <w:pPr>
        <w:pStyle w:val="4"/>
        <w:spacing w:before="10"/>
        <w:rPr>
          <w:sz w:val="12"/>
        </w:rPr>
      </w:pPr>
    </w:p>
    <w:p>
      <w:pPr>
        <w:spacing w:before="91"/>
        <w:ind w:left="161" w:right="0" w:firstLine="0"/>
        <w:jc w:val="left"/>
        <w:rPr>
          <w:b/>
          <w:sz w:val="20"/>
        </w:rPr>
      </w:pPr>
      <w:r>
        <w:rPr>
          <w:b/>
          <w:w w:val="99"/>
          <w:sz w:val="20"/>
          <w:shd w:val="clear" w:color="auto" w:fill="FFFF00"/>
        </w:rPr>
        <w:t xml:space="preserve"> </w:t>
      </w:r>
      <w:r>
        <w:rPr>
          <w:b/>
          <w:sz w:val="20"/>
          <w:shd w:val="clear" w:color="auto" w:fill="FFFF00"/>
        </w:rPr>
        <w:t>It is a difficult problem for high school students whether they can resist the temptation of online games.</w:t>
      </w:r>
    </w:p>
    <w:p>
      <w:pPr>
        <w:pStyle w:val="4"/>
        <w:rPr>
          <w:b/>
          <w:sz w:val="22"/>
        </w:rPr>
      </w:pPr>
    </w:p>
    <w:p>
      <w:pPr>
        <w:pStyle w:val="4"/>
        <w:rPr>
          <w:b/>
          <w:sz w:val="22"/>
        </w:rPr>
      </w:pPr>
    </w:p>
    <w:p>
      <w:pPr>
        <w:pStyle w:val="8"/>
        <w:numPr>
          <w:ilvl w:val="0"/>
          <w:numId w:val="1"/>
        </w:numPr>
        <w:tabs>
          <w:tab w:val="left" w:pos="545"/>
        </w:tabs>
        <w:spacing w:before="180" w:after="0" w:line="240" w:lineRule="auto"/>
        <w:ind w:left="544" w:right="0" w:hanging="384"/>
        <w:jc w:val="left"/>
        <w:rPr>
          <w:b/>
          <w:sz w:val="20"/>
        </w:rPr>
      </w:pPr>
      <w:r>
        <w:rPr>
          <w:b/>
          <w:spacing w:val="3"/>
          <w:sz w:val="20"/>
        </w:rPr>
        <w:t>It</w:t>
      </w:r>
      <w:r>
        <w:rPr>
          <w:b/>
          <w:spacing w:val="10"/>
          <w:sz w:val="20"/>
        </w:rPr>
        <w:t xml:space="preserve"> </w:t>
      </w:r>
      <w:r>
        <w:rPr>
          <w:b/>
          <w:spacing w:val="4"/>
          <w:sz w:val="20"/>
        </w:rPr>
        <w:t>is</w:t>
      </w:r>
      <w:r>
        <w:rPr>
          <w:b/>
          <w:spacing w:val="14"/>
          <w:sz w:val="20"/>
        </w:rPr>
        <w:t xml:space="preserve"> </w:t>
      </w:r>
      <w:r>
        <w:rPr>
          <w:b/>
          <w:spacing w:val="6"/>
          <w:sz w:val="20"/>
        </w:rPr>
        <w:t>obvious/clear/apparent</w:t>
      </w:r>
      <w:r>
        <w:rPr>
          <w:b/>
          <w:spacing w:val="11"/>
          <w:sz w:val="20"/>
        </w:rPr>
        <w:t xml:space="preserve"> </w:t>
      </w:r>
      <w:r>
        <w:rPr>
          <w:b/>
          <w:spacing w:val="5"/>
          <w:sz w:val="20"/>
        </w:rPr>
        <w:t xml:space="preserve">that... = </w:t>
      </w:r>
      <w:r>
        <w:rPr>
          <w:b/>
          <w:spacing w:val="6"/>
          <w:sz w:val="20"/>
        </w:rPr>
        <w:t>Obviously/Clearly/Apparently</w:t>
      </w:r>
      <w:r>
        <w:rPr>
          <w:b/>
          <w:spacing w:val="-1"/>
          <w:sz w:val="20"/>
        </w:rPr>
        <w:t xml:space="preserve">..., </w:t>
      </w:r>
      <w:r>
        <w:rPr>
          <w:rFonts w:hint="eastAsia" w:ascii="宋体" w:eastAsia="宋体"/>
          <w:b/>
          <w:spacing w:val="21"/>
          <w:sz w:val="20"/>
        </w:rPr>
        <w:t>显然</w:t>
      </w:r>
      <w:r>
        <w:rPr>
          <w:b/>
          <w:spacing w:val="6"/>
          <w:sz w:val="20"/>
        </w:rPr>
        <w:t>... ...</w:t>
      </w:r>
    </w:p>
    <w:p>
      <w:pPr>
        <w:pStyle w:val="4"/>
        <w:spacing w:before="5"/>
        <w:rPr>
          <w:b/>
          <w:sz w:val="18"/>
        </w:rPr>
      </w:pPr>
    </w:p>
    <w:p>
      <w:pPr>
        <w:spacing w:before="0"/>
        <w:ind w:left="495" w:right="0" w:firstLine="0"/>
        <w:jc w:val="left"/>
        <w:rPr>
          <w:sz w:val="20"/>
        </w:rPr>
      </w:pPr>
      <w:r>
        <w:rPr>
          <w:rFonts w:hint="eastAsia" w:ascii="宋体" w:eastAsia="宋体"/>
          <w:sz w:val="20"/>
        </w:rPr>
        <w:t>很显然，他与昨天发生的事毫无关系。</w:t>
      </w:r>
      <w:r>
        <w:rPr>
          <w:sz w:val="20"/>
        </w:rPr>
        <w:t>(It)</w:t>
      </w:r>
    </w:p>
    <w:p>
      <w:pPr>
        <w:pStyle w:val="4"/>
        <w:spacing w:before="7"/>
        <w:rPr>
          <w:sz w:val="19"/>
        </w:rPr>
      </w:pPr>
    </w:p>
    <w:p>
      <w:pPr>
        <w:spacing w:before="0"/>
        <w:ind w:left="495" w:right="0" w:firstLine="0"/>
        <w:jc w:val="left"/>
        <w:rPr>
          <w:sz w:val="20"/>
        </w:rPr>
      </w:pPr>
      <w:r>
        <w:rPr>
          <w:sz w:val="20"/>
        </w:rPr>
        <w:t>_______________________________________________________________________</w:t>
      </w:r>
    </w:p>
    <w:p>
      <w:pPr>
        <w:pStyle w:val="4"/>
        <w:spacing w:before="10"/>
        <w:rPr>
          <w:sz w:val="12"/>
        </w:rPr>
      </w:pPr>
    </w:p>
    <w:p>
      <w:pPr>
        <w:spacing w:before="91"/>
        <w:ind w:left="495" w:right="0" w:firstLine="0"/>
        <w:jc w:val="left"/>
        <w:rPr>
          <w:sz w:val="20"/>
        </w:rPr>
      </w:pPr>
      <w:r>
        <w:rPr>
          <w:sz w:val="20"/>
          <w:shd w:val="clear" w:color="auto" w:fill="FFFF00"/>
        </w:rPr>
        <w:t>It is obvious that he has nothing to do with what happened yesterday.</w:t>
      </w:r>
    </w:p>
    <w:p>
      <w:pPr>
        <w:pStyle w:val="4"/>
        <w:spacing w:before="6"/>
        <w:rPr>
          <w:sz w:val="19"/>
        </w:rPr>
      </w:pPr>
    </w:p>
    <w:p>
      <w:pPr>
        <w:spacing w:before="0"/>
        <w:ind w:left="388" w:right="0" w:firstLine="0"/>
        <w:jc w:val="left"/>
        <w:rPr>
          <w:b/>
          <w:sz w:val="20"/>
        </w:rPr>
      </w:pPr>
      <w:r>
        <w:rPr>
          <w:b/>
          <w:sz w:val="20"/>
        </w:rPr>
        <w:t xml:space="preserve">It is (more/less) likely that... = sb/sth be (more/less) likely to do ( </w:t>
      </w:r>
      <w:r>
        <w:rPr>
          <w:rFonts w:hint="eastAsia" w:ascii="宋体" w:eastAsia="宋体"/>
          <w:b/>
          <w:sz w:val="20"/>
        </w:rPr>
        <w:t>很</w:t>
      </w:r>
      <w:r>
        <w:rPr>
          <w:b/>
          <w:sz w:val="20"/>
        </w:rPr>
        <w:t>/</w:t>
      </w:r>
      <w:r>
        <w:rPr>
          <w:rFonts w:hint="eastAsia" w:ascii="宋体" w:eastAsia="宋体"/>
          <w:b/>
          <w:sz w:val="20"/>
        </w:rPr>
        <w:t>不太</w:t>
      </w:r>
      <w:r>
        <w:rPr>
          <w:b/>
          <w:sz w:val="20"/>
        </w:rPr>
        <w:t>)</w:t>
      </w:r>
      <w:r>
        <w:rPr>
          <w:rFonts w:hint="eastAsia" w:ascii="宋体" w:eastAsia="宋体"/>
          <w:b/>
          <w:sz w:val="20"/>
        </w:rPr>
        <w:t>可能</w:t>
      </w:r>
      <w:r>
        <w:rPr>
          <w:b/>
          <w:sz w:val="20"/>
        </w:rPr>
        <w:t>......</w:t>
      </w:r>
    </w:p>
    <w:p>
      <w:pPr>
        <w:pStyle w:val="4"/>
        <w:spacing w:before="5"/>
        <w:rPr>
          <w:b/>
          <w:sz w:val="18"/>
        </w:rPr>
      </w:pPr>
    </w:p>
    <w:p>
      <w:pPr>
        <w:spacing w:before="0"/>
        <w:ind w:left="495" w:right="0" w:firstLine="0"/>
        <w:jc w:val="left"/>
        <w:rPr>
          <w:sz w:val="20"/>
        </w:rPr>
      </w:pPr>
      <w:r>
        <w:rPr>
          <w:rFonts w:hint="eastAsia" w:ascii="宋体" w:eastAsia="宋体"/>
          <w:sz w:val="20"/>
        </w:rPr>
        <w:t>他可能把办公室的钥匙忘在图书馆了。</w:t>
      </w:r>
      <w:r>
        <w:rPr>
          <w:sz w:val="20"/>
        </w:rPr>
        <w:t>(likely)</w:t>
      </w:r>
    </w:p>
    <w:p>
      <w:pPr>
        <w:pStyle w:val="4"/>
        <w:spacing w:before="7"/>
        <w:rPr>
          <w:sz w:val="19"/>
        </w:rPr>
      </w:pPr>
    </w:p>
    <w:p>
      <w:pPr>
        <w:spacing w:before="0"/>
        <w:ind w:left="495" w:right="0" w:firstLine="0"/>
        <w:jc w:val="left"/>
        <w:rPr>
          <w:sz w:val="20"/>
        </w:rPr>
      </w:pPr>
      <w:r>
        <w:rPr>
          <w:sz w:val="20"/>
        </w:rPr>
        <w:t>______________________________________________________________________</w:t>
      </w:r>
    </w:p>
    <w:p>
      <w:pPr>
        <w:pStyle w:val="4"/>
        <w:spacing w:before="10"/>
        <w:rPr>
          <w:sz w:val="12"/>
        </w:rPr>
      </w:pPr>
    </w:p>
    <w:p>
      <w:pPr>
        <w:spacing w:before="91"/>
        <w:ind w:left="495" w:right="0" w:firstLine="0"/>
        <w:jc w:val="left"/>
        <w:rPr>
          <w:sz w:val="20"/>
        </w:rPr>
      </w:pPr>
      <w:r>
        <w:rPr>
          <w:sz w:val="20"/>
          <w:shd w:val="clear" w:color="auto" w:fill="FFFF00"/>
        </w:rPr>
        <w:t>He is likely to have left the official key in the library.</w:t>
      </w:r>
    </w:p>
    <w:p>
      <w:pPr>
        <w:pStyle w:val="4"/>
        <w:spacing w:before="6"/>
        <w:rPr>
          <w:sz w:val="19"/>
        </w:rPr>
      </w:pPr>
    </w:p>
    <w:p>
      <w:pPr>
        <w:spacing w:before="1"/>
        <w:ind w:left="388" w:right="0" w:firstLine="0"/>
        <w:jc w:val="left"/>
        <w:rPr>
          <w:b/>
          <w:sz w:val="20"/>
        </w:rPr>
      </w:pPr>
      <w:r>
        <w:rPr>
          <w:b/>
          <w:sz w:val="20"/>
        </w:rPr>
        <w:t xml:space="preserve">It is possible that/to do... </w:t>
      </w:r>
      <w:r>
        <w:rPr>
          <w:rFonts w:hint="eastAsia" w:ascii="宋体" w:eastAsia="宋体"/>
          <w:b/>
          <w:sz w:val="20"/>
        </w:rPr>
        <w:t>可能</w:t>
      </w:r>
      <w:r>
        <w:rPr>
          <w:b/>
          <w:sz w:val="20"/>
        </w:rPr>
        <w:t>......</w:t>
      </w:r>
    </w:p>
    <w:p>
      <w:pPr>
        <w:pStyle w:val="4"/>
        <w:spacing w:before="4"/>
        <w:rPr>
          <w:b/>
          <w:sz w:val="18"/>
        </w:rPr>
      </w:pPr>
    </w:p>
    <w:p>
      <w:pPr>
        <w:spacing w:before="0"/>
        <w:ind w:left="495" w:right="0" w:firstLine="0"/>
        <w:jc w:val="left"/>
        <w:rPr>
          <w:sz w:val="20"/>
        </w:rPr>
      </w:pPr>
      <w:r>
        <w:rPr>
          <w:rFonts w:hint="eastAsia" w:ascii="宋体" w:eastAsia="宋体"/>
          <w:sz w:val="20"/>
        </w:rPr>
        <w:t>你今晚能来参加我的生日聚会吗？</w:t>
      </w:r>
      <w:r>
        <w:rPr>
          <w:sz w:val="20"/>
        </w:rPr>
        <w:t>(possible)</w:t>
      </w:r>
    </w:p>
    <w:p>
      <w:pPr>
        <w:pStyle w:val="4"/>
        <w:spacing w:before="7"/>
        <w:rPr>
          <w:sz w:val="19"/>
        </w:rPr>
      </w:pPr>
    </w:p>
    <w:p>
      <w:pPr>
        <w:spacing w:before="1"/>
        <w:ind w:left="495" w:right="0" w:firstLine="0"/>
        <w:jc w:val="left"/>
        <w:rPr>
          <w:sz w:val="20"/>
        </w:rPr>
      </w:pPr>
      <w:r>
        <w:rPr>
          <w:sz w:val="20"/>
        </w:rPr>
        <w:t>_______________________________________________________________________</w:t>
      </w:r>
    </w:p>
    <w:p>
      <w:pPr>
        <w:pStyle w:val="4"/>
        <w:spacing w:before="9"/>
        <w:rPr>
          <w:sz w:val="12"/>
        </w:rPr>
      </w:pPr>
    </w:p>
    <w:p>
      <w:pPr>
        <w:spacing w:before="91"/>
        <w:ind w:left="488" w:right="0" w:firstLine="0"/>
        <w:jc w:val="left"/>
        <w:rPr>
          <w:sz w:val="20"/>
        </w:rPr>
      </w:pPr>
      <w:r>
        <w:rPr>
          <w:w w:val="99"/>
          <w:sz w:val="20"/>
          <w:shd w:val="clear" w:color="auto" w:fill="FFFF00"/>
        </w:rPr>
        <w:t xml:space="preserve"> </w:t>
      </w:r>
      <w:r>
        <w:rPr>
          <w:sz w:val="20"/>
          <w:shd w:val="clear" w:color="auto" w:fill="FFFF00"/>
        </w:rPr>
        <w:t xml:space="preserve"> Is it possible for you to attend my birthday party this evening?</w:t>
      </w:r>
    </w:p>
    <w:p>
      <w:pPr>
        <w:pStyle w:val="4"/>
        <w:rPr>
          <w:sz w:val="22"/>
        </w:rPr>
      </w:pPr>
    </w:p>
    <w:p>
      <w:pPr>
        <w:pStyle w:val="4"/>
        <w:rPr>
          <w:sz w:val="22"/>
        </w:rPr>
      </w:pPr>
    </w:p>
    <w:p>
      <w:pPr>
        <w:spacing w:before="187" w:line="439" w:lineRule="auto"/>
        <w:ind w:left="495" w:right="3444" w:hanging="221"/>
        <w:jc w:val="left"/>
        <w:rPr>
          <w:rFonts w:hint="eastAsia" w:ascii="宋体" w:eastAsia="宋体"/>
          <w:sz w:val="20"/>
        </w:rPr>
      </w:pPr>
      <w:r>
        <w:rPr>
          <w:b/>
          <w:sz w:val="20"/>
        </w:rPr>
        <w:t xml:space="preserve">It is certain that... = sb/sth be certain to do (= be sure/bound to do) </w:t>
      </w:r>
      <w:r>
        <w:rPr>
          <w:rFonts w:hint="eastAsia" w:ascii="宋体" w:eastAsia="宋体"/>
          <w:b/>
          <w:sz w:val="20"/>
        </w:rPr>
        <w:t>一定会</w:t>
      </w:r>
      <w:r>
        <w:rPr>
          <w:b/>
          <w:sz w:val="20"/>
        </w:rPr>
        <w:t xml:space="preserve">... </w:t>
      </w:r>
      <w:r>
        <w:rPr>
          <w:rFonts w:hint="eastAsia" w:ascii="宋体" w:eastAsia="宋体"/>
          <w:sz w:val="20"/>
        </w:rPr>
        <w:t>大量砍伐树木肯定会破坏生态平衡。</w:t>
      </w:r>
    </w:p>
    <w:p>
      <w:pPr>
        <w:spacing w:before="13"/>
        <w:ind w:left="495" w:right="0" w:firstLine="0"/>
        <w:jc w:val="left"/>
        <w:rPr>
          <w:sz w:val="20"/>
        </w:rPr>
      </w:pPr>
      <w:r>
        <w:rPr>
          <w:sz w:val="20"/>
        </w:rPr>
        <w:t>_______________________________________________________________________</w:t>
      </w:r>
    </w:p>
    <w:p>
      <w:pPr>
        <w:pStyle w:val="4"/>
        <w:spacing w:before="9"/>
        <w:rPr>
          <w:sz w:val="12"/>
        </w:rPr>
      </w:pPr>
    </w:p>
    <w:p>
      <w:pPr>
        <w:spacing w:before="91"/>
        <w:ind w:left="495" w:right="0" w:firstLine="0"/>
        <w:jc w:val="left"/>
        <w:rPr>
          <w:sz w:val="20"/>
        </w:rPr>
      </w:pPr>
      <w:r>
        <w:rPr>
          <w:sz w:val="20"/>
          <w:shd w:val="clear" w:color="auto" w:fill="FFFF00"/>
        </w:rPr>
        <w:t>It is certain that cutting down trees in large numbers will destroy the balance of the nature.</w:t>
      </w:r>
    </w:p>
    <w:p>
      <w:pPr>
        <w:pStyle w:val="4"/>
        <w:spacing w:before="6"/>
        <w:rPr>
          <w:sz w:val="19"/>
        </w:rPr>
      </w:pPr>
    </w:p>
    <w:p>
      <w:pPr>
        <w:spacing w:before="0"/>
        <w:ind w:left="218" w:right="0" w:firstLine="0"/>
        <w:jc w:val="left"/>
        <w:rPr>
          <w:b/>
          <w:sz w:val="20"/>
        </w:rPr>
      </w:pPr>
      <w:r>
        <w:rPr>
          <w:b/>
          <w:sz w:val="20"/>
        </w:rPr>
        <w:t xml:space="preserve">It is unbelievable/incredible that...= It is hard to believe/(imagine) that... </w:t>
      </w:r>
      <w:r>
        <w:rPr>
          <w:rFonts w:hint="eastAsia" w:ascii="宋体" w:eastAsia="宋体"/>
          <w:b/>
          <w:sz w:val="20"/>
        </w:rPr>
        <w:t>很难相信</w:t>
      </w:r>
      <w:r>
        <w:rPr>
          <w:b/>
          <w:sz w:val="20"/>
        </w:rPr>
        <w:t>......</w:t>
      </w:r>
    </w:p>
    <w:p>
      <w:pPr>
        <w:spacing w:after="0"/>
        <w:jc w:val="left"/>
        <w:rPr>
          <w:sz w:val="20"/>
        </w:rPr>
        <w:sectPr>
          <w:pgSz w:w="11910" w:h="16850"/>
          <w:pgMar w:top="1120" w:right="400" w:bottom="1380" w:left="740" w:header="884" w:footer="1193" w:gutter="0"/>
          <w:cols w:space="720" w:num="1"/>
        </w:sectPr>
      </w:pPr>
    </w:p>
    <w:p>
      <w:pPr>
        <w:spacing w:before="93"/>
        <w:ind w:left="445" w:right="0" w:firstLine="0"/>
        <w:jc w:val="left"/>
        <w:rPr>
          <w:rFonts w:hint="eastAsia" w:ascii="宋体" w:eastAsia="宋体"/>
          <w:sz w:val="20"/>
        </w:rPr>
      </w:pPr>
      <w:r>
        <w:rPr>
          <w:rFonts w:hint="eastAsia" w:ascii="宋体" w:eastAsia="宋体"/>
          <w:sz w:val="20"/>
        </w:rPr>
        <w:t>很难相信有些年轻人在结婚只有一个月后就离婚。</w:t>
      </w:r>
    </w:p>
    <w:p>
      <w:pPr>
        <w:pStyle w:val="4"/>
        <w:spacing w:before="8"/>
        <w:rPr>
          <w:rFonts w:ascii="宋体"/>
          <w:sz w:val="17"/>
        </w:rPr>
      </w:pPr>
    </w:p>
    <w:p>
      <w:pPr>
        <w:spacing w:before="0"/>
        <w:ind w:left="502" w:right="0" w:firstLine="0"/>
        <w:jc w:val="left"/>
        <w:rPr>
          <w:sz w:val="20"/>
        </w:rPr>
      </w:pPr>
      <w:r>
        <w:rPr>
          <w:sz w:val="20"/>
        </w:rPr>
        <w:t>_______________________________________________________________________</w:t>
      </w:r>
    </w:p>
    <w:p>
      <w:pPr>
        <w:pStyle w:val="4"/>
        <w:spacing w:before="10"/>
        <w:rPr>
          <w:sz w:val="12"/>
        </w:rPr>
      </w:pPr>
    </w:p>
    <w:p>
      <w:pPr>
        <w:spacing w:before="91"/>
        <w:ind w:left="331" w:right="0" w:firstLine="0"/>
        <w:jc w:val="left"/>
        <w:rPr>
          <w:sz w:val="20"/>
        </w:rPr>
      </w:pPr>
      <w:r>
        <w:rPr>
          <w:sz w:val="20"/>
          <w:shd w:val="clear" w:color="auto" w:fill="FFFF00"/>
        </w:rPr>
        <w:t>It is hard to believe that some young people divorce after they get married only one month.</w:t>
      </w:r>
    </w:p>
    <w:p>
      <w:pPr>
        <w:pStyle w:val="4"/>
        <w:spacing w:before="6"/>
        <w:rPr>
          <w:sz w:val="19"/>
        </w:rPr>
      </w:pPr>
    </w:p>
    <w:p>
      <w:pPr>
        <w:spacing w:before="0"/>
        <w:ind w:left="218" w:right="0" w:firstLine="0"/>
        <w:jc w:val="left"/>
        <w:rPr>
          <w:rFonts w:hint="eastAsia" w:ascii="宋体" w:eastAsia="宋体"/>
          <w:b/>
          <w:sz w:val="20"/>
        </w:rPr>
      </w:pPr>
      <w:r>
        <w:rPr>
          <w:b/>
          <w:sz w:val="20"/>
        </w:rPr>
        <w:t xml:space="preserve">It is no wonder that... = No wonder... </w:t>
      </w:r>
      <w:r>
        <w:rPr>
          <w:rFonts w:hint="eastAsia" w:ascii="宋体" w:eastAsia="宋体"/>
          <w:b/>
          <w:sz w:val="20"/>
        </w:rPr>
        <w:t>难怪</w:t>
      </w:r>
    </w:p>
    <w:p>
      <w:pPr>
        <w:pStyle w:val="4"/>
        <w:spacing w:before="7"/>
        <w:rPr>
          <w:rFonts w:ascii="宋体"/>
          <w:b/>
          <w:sz w:val="16"/>
        </w:rPr>
      </w:pPr>
    </w:p>
    <w:p>
      <w:pPr>
        <w:spacing w:before="0"/>
        <w:ind w:left="495" w:right="0" w:firstLine="0"/>
        <w:jc w:val="left"/>
        <w:rPr>
          <w:rFonts w:hint="eastAsia" w:ascii="宋体" w:eastAsia="宋体"/>
          <w:b/>
          <w:sz w:val="20"/>
        </w:rPr>
      </w:pPr>
      <w:r>
        <w:rPr>
          <w:rFonts w:hint="eastAsia" w:ascii="宋体" w:eastAsia="宋体"/>
          <w:b/>
          <w:sz w:val="20"/>
        </w:rPr>
        <w:t xml:space="preserve">【区分： </w:t>
      </w:r>
      <w:r>
        <w:rPr>
          <w:b/>
          <w:sz w:val="20"/>
        </w:rPr>
        <w:t xml:space="preserve">There is no doubt that...= No doubt, ... </w:t>
      </w:r>
      <w:r>
        <w:rPr>
          <w:rFonts w:hint="eastAsia" w:ascii="宋体" w:eastAsia="宋体"/>
          <w:b/>
          <w:sz w:val="20"/>
        </w:rPr>
        <w:t>毋庸置疑 】</w:t>
      </w:r>
    </w:p>
    <w:p>
      <w:pPr>
        <w:pStyle w:val="4"/>
        <w:spacing w:before="7"/>
        <w:rPr>
          <w:rFonts w:ascii="宋体"/>
          <w:b/>
          <w:sz w:val="16"/>
        </w:rPr>
      </w:pPr>
    </w:p>
    <w:p>
      <w:pPr>
        <w:spacing w:before="0"/>
        <w:ind w:left="388" w:right="0" w:firstLine="0"/>
        <w:jc w:val="left"/>
        <w:rPr>
          <w:sz w:val="20"/>
        </w:rPr>
      </w:pPr>
      <w:r>
        <w:rPr>
          <w:rFonts w:hint="eastAsia" w:ascii="宋体" w:eastAsia="宋体"/>
          <w:sz w:val="20"/>
        </w:rPr>
        <w:t>这本书不仅有插图，还配有光盘，难怪孩子们如此喜欢。</w:t>
      </w:r>
      <w:r>
        <w:rPr>
          <w:sz w:val="20"/>
        </w:rPr>
        <w:t>(no wonder)</w:t>
      </w:r>
    </w:p>
    <w:p>
      <w:pPr>
        <w:pStyle w:val="4"/>
        <w:spacing w:before="7"/>
        <w:rPr>
          <w:sz w:val="19"/>
        </w:rPr>
      </w:pPr>
    </w:p>
    <w:p>
      <w:pPr>
        <w:spacing w:before="0"/>
        <w:ind w:left="445" w:right="0" w:firstLine="0"/>
        <w:jc w:val="left"/>
        <w:rPr>
          <w:sz w:val="20"/>
        </w:rPr>
      </w:pPr>
      <w:r>
        <w:rPr>
          <w:sz w:val="20"/>
        </w:rPr>
        <w:t>________________________________________________________________________</w:t>
      </w:r>
    </w:p>
    <w:p>
      <w:pPr>
        <w:pStyle w:val="4"/>
        <w:spacing w:before="10"/>
        <w:rPr>
          <w:sz w:val="12"/>
        </w:rPr>
      </w:pPr>
    </w:p>
    <w:p>
      <w:pPr>
        <w:spacing w:before="91"/>
        <w:ind w:left="161" w:right="0" w:firstLine="0"/>
        <w:jc w:val="left"/>
        <w:rPr>
          <w:b/>
          <w:sz w:val="20"/>
        </w:rPr>
      </w:pPr>
      <w:r>
        <w:rPr>
          <w:b/>
          <w:sz w:val="20"/>
          <w:shd w:val="clear" w:color="auto" w:fill="FFFF00"/>
        </w:rPr>
        <w:t>No wonder children like this book very much because it has not only illustrations but also CDs.</w:t>
      </w:r>
    </w:p>
    <w:p>
      <w:pPr>
        <w:pStyle w:val="4"/>
        <w:rPr>
          <w:b/>
          <w:sz w:val="22"/>
        </w:rPr>
      </w:pPr>
    </w:p>
    <w:p>
      <w:pPr>
        <w:pStyle w:val="4"/>
        <w:rPr>
          <w:b/>
          <w:sz w:val="22"/>
        </w:rPr>
      </w:pPr>
    </w:p>
    <w:p>
      <w:pPr>
        <w:pStyle w:val="8"/>
        <w:numPr>
          <w:ilvl w:val="0"/>
          <w:numId w:val="1"/>
        </w:numPr>
        <w:tabs>
          <w:tab w:val="left" w:pos="545"/>
        </w:tabs>
        <w:spacing w:before="187" w:after="0" w:line="240" w:lineRule="auto"/>
        <w:ind w:left="544" w:right="0" w:hanging="384"/>
        <w:jc w:val="left"/>
        <w:rPr>
          <w:b/>
          <w:sz w:val="20"/>
        </w:rPr>
      </w:pPr>
      <w:r>
        <w:rPr>
          <w:b/>
          <w:spacing w:val="3"/>
          <w:sz w:val="20"/>
        </w:rPr>
        <w:t>It</w:t>
      </w:r>
      <w:r>
        <w:rPr>
          <w:b/>
          <w:spacing w:val="10"/>
          <w:sz w:val="20"/>
        </w:rPr>
        <w:t xml:space="preserve"> </w:t>
      </w:r>
      <w:r>
        <w:rPr>
          <w:b/>
          <w:spacing w:val="4"/>
          <w:sz w:val="20"/>
        </w:rPr>
        <w:t>is</w:t>
      </w:r>
      <w:r>
        <w:rPr>
          <w:b/>
          <w:spacing w:val="9"/>
          <w:sz w:val="20"/>
        </w:rPr>
        <w:t xml:space="preserve"> + </w:t>
      </w:r>
      <w:r>
        <w:rPr>
          <w:b/>
          <w:sz w:val="20"/>
        </w:rPr>
        <w:t>ed</w:t>
      </w:r>
      <w:r>
        <w:rPr>
          <w:b/>
          <w:spacing w:val="19"/>
          <w:sz w:val="20"/>
        </w:rPr>
        <w:t xml:space="preserve"> </w:t>
      </w:r>
      <w:r>
        <w:rPr>
          <w:rFonts w:hint="eastAsia" w:ascii="宋体" w:eastAsia="宋体"/>
          <w:b/>
          <w:spacing w:val="-1"/>
          <w:sz w:val="20"/>
        </w:rPr>
        <w:t xml:space="preserve">分词 </w:t>
      </w:r>
      <w:r>
        <w:rPr>
          <w:b/>
          <w:spacing w:val="6"/>
          <w:sz w:val="20"/>
        </w:rPr>
        <w:t xml:space="preserve">+ </w:t>
      </w:r>
      <w:r>
        <w:rPr>
          <w:b/>
          <w:spacing w:val="5"/>
          <w:sz w:val="20"/>
        </w:rPr>
        <w:t>that...</w:t>
      </w:r>
    </w:p>
    <w:p>
      <w:pPr>
        <w:pStyle w:val="4"/>
        <w:spacing w:before="5"/>
        <w:rPr>
          <w:b/>
          <w:sz w:val="18"/>
        </w:rPr>
      </w:pPr>
    </w:p>
    <w:p>
      <w:pPr>
        <w:spacing w:before="0"/>
        <w:ind w:left="331" w:right="0" w:firstLine="0"/>
        <w:jc w:val="left"/>
        <w:rPr>
          <w:b/>
          <w:sz w:val="20"/>
        </w:rPr>
      </w:pPr>
      <w:r>
        <w:rPr>
          <w:b/>
          <w:sz w:val="20"/>
        </w:rPr>
        <w:t xml:space="preserve">It is said/ reported/ believed/ recorded that... </w:t>
      </w:r>
      <w:r>
        <w:rPr>
          <w:rFonts w:hint="eastAsia" w:ascii="宋体" w:eastAsia="宋体"/>
          <w:b/>
          <w:sz w:val="20"/>
        </w:rPr>
        <w:t>据说</w:t>
      </w:r>
      <w:r>
        <w:rPr>
          <w:b/>
          <w:sz w:val="20"/>
        </w:rPr>
        <w:t>/</w:t>
      </w:r>
      <w:r>
        <w:rPr>
          <w:rFonts w:hint="eastAsia" w:ascii="宋体" w:eastAsia="宋体"/>
          <w:b/>
          <w:sz w:val="20"/>
        </w:rPr>
        <w:t>据报道</w:t>
      </w:r>
      <w:r>
        <w:rPr>
          <w:b/>
          <w:sz w:val="20"/>
        </w:rPr>
        <w:t>/</w:t>
      </w:r>
      <w:r>
        <w:rPr>
          <w:rFonts w:hint="eastAsia" w:ascii="宋体" w:eastAsia="宋体"/>
          <w:b/>
          <w:sz w:val="20"/>
        </w:rPr>
        <w:t>据信</w:t>
      </w:r>
      <w:r>
        <w:rPr>
          <w:b/>
          <w:sz w:val="20"/>
        </w:rPr>
        <w:t>/</w:t>
      </w:r>
      <w:r>
        <w:rPr>
          <w:rFonts w:hint="eastAsia" w:ascii="宋体" w:eastAsia="宋体"/>
          <w:b/>
          <w:sz w:val="20"/>
        </w:rPr>
        <w:t>据记载</w:t>
      </w:r>
      <w:r>
        <w:rPr>
          <w:b/>
          <w:sz w:val="20"/>
        </w:rPr>
        <w:t>......</w:t>
      </w:r>
    </w:p>
    <w:p>
      <w:pPr>
        <w:pStyle w:val="4"/>
        <w:spacing w:before="7"/>
        <w:rPr>
          <w:b/>
          <w:sz w:val="19"/>
        </w:rPr>
      </w:pPr>
    </w:p>
    <w:p>
      <w:pPr>
        <w:spacing w:before="0"/>
        <w:ind w:left="388" w:right="0" w:firstLine="0"/>
        <w:jc w:val="left"/>
        <w:rPr>
          <w:b/>
          <w:sz w:val="20"/>
        </w:rPr>
      </w:pPr>
      <w:r>
        <w:rPr>
          <w:b/>
          <w:sz w:val="20"/>
        </w:rPr>
        <w:t>= sb/sth be said/reported/believed /recorded to do...</w:t>
      </w:r>
    </w:p>
    <w:p>
      <w:pPr>
        <w:pStyle w:val="4"/>
        <w:spacing w:before="11"/>
        <w:rPr>
          <w:b/>
          <w:sz w:val="18"/>
        </w:rPr>
      </w:pPr>
    </w:p>
    <w:p>
      <w:pPr>
        <w:spacing w:before="0"/>
        <w:ind w:left="331" w:right="0" w:firstLine="0"/>
        <w:jc w:val="left"/>
        <w:rPr>
          <w:sz w:val="20"/>
        </w:rPr>
      </w:pPr>
      <w:r>
        <w:rPr>
          <w:rFonts w:hint="eastAsia" w:ascii="宋体" w:eastAsia="宋体"/>
          <w:sz w:val="20"/>
        </w:rPr>
        <w:t>据说，中国人比西方人更早使用纸币。</w:t>
      </w:r>
      <w:r>
        <w:rPr>
          <w:sz w:val="20"/>
        </w:rPr>
        <w:t>(It)</w:t>
      </w:r>
    </w:p>
    <w:p>
      <w:pPr>
        <w:pStyle w:val="4"/>
        <w:spacing w:before="7"/>
        <w:rPr>
          <w:sz w:val="19"/>
        </w:rPr>
      </w:pPr>
    </w:p>
    <w:p>
      <w:pPr>
        <w:spacing w:before="1"/>
        <w:ind w:left="388" w:right="0" w:firstLine="0"/>
        <w:jc w:val="left"/>
        <w:rPr>
          <w:sz w:val="20"/>
        </w:rPr>
      </w:pPr>
      <w:r>
        <w:rPr>
          <w:sz w:val="20"/>
        </w:rPr>
        <w:t>__________________________________________________________________________</w:t>
      </w:r>
    </w:p>
    <w:p>
      <w:pPr>
        <w:pStyle w:val="4"/>
        <w:spacing w:before="9"/>
        <w:rPr>
          <w:sz w:val="12"/>
        </w:rPr>
      </w:pPr>
    </w:p>
    <w:p>
      <w:pPr>
        <w:spacing w:before="91"/>
        <w:ind w:left="161" w:right="0" w:firstLine="0"/>
        <w:jc w:val="left"/>
        <w:rPr>
          <w:sz w:val="20"/>
        </w:rPr>
      </w:pPr>
      <w:r>
        <w:rPr>
          <w:sz w:val="20"/>
          <w:shd w:val="clear" w:color="auto" w:fill="FFFF00"/>
        </w:rPr>
        <w:t>It is said that Chinese started to use notes/paper money earlier than westerners.</w:t>
      </w:r>
    </w:p>
    <w:p>
      <w:pPr>
        <w:pStyle w:val="4"/>
        <w:spacing w:before="6"/>
        <w:rPr>
          <w:sz w:val="19"/>
        </w:rPr>
      </w:pPr>
    </w:p>
    <w:p>
      <w:pPr>
        <w:spacing w:before="1"/>
        <w:ind w:left="388" w:right="0" w:firstLine="0"/>
        <w:jc w:val="left"/>
        <w:rPr>
          <w:rFonts w:hint="eastAsia" w:ascii="宋体" w:eastAsia="宋体"/>
          <w:sz w:val="20"/>
        </w:rPr>
      </w:pPr>
      <w:r>
        <w:rPr>
          <w:rFonts w:hint="eastAsia" w:ascii="宋体" w:eastAsia="宋体"/>
          <w:spacing w:val="13"/>
          <w:sz w:val="20"/>
        </w:rPr>
        <w:t>据报道这种野生植物含有丰富的维生素。</w:t>
      </w:r>
      <w:r>
        <w:rPr>
          <w:rFonts w:hint="eastAsia" w:ascii="宋体" w:eastAsia="宋体"/>
          <w:sz w:val="20"/>
        </w:rPr>
        <w:t>（</w:t>
      </w:r>
      <w:r>
        <w:rPr>
          <w:rFonts w:hint="eastAsia" w:ascii="宋体" w:eastAsia="宋体"/>
          <w:spacing w:val="-80"/>
          <w:sz w:val="20"/>
        </w:rPr>
        <w:t xml:space="preserve"> </w:t>
      </w:r>
      <w:r>
        <w:rPr>
          <w:spacing w:val="5"/>
          <w:sz w:val="20"/>
        </w:rPr>
        <w:t>It...</w:t>
      </w:r>
      <w:r>
        <w:rPr>
          <w:rFonts w:hint="eastAsia" w:ascii="宋体" w:eastAsia="宋体"/>
          <w:spacing w:val="5"/>
          <w:sz w:val="20"/>
        </w:rPr>
        <w:t>）</w:t>
      </w:r>
    </w:p>
    <w:p>
      <w:pPr>
        <w:pStyle w:val="4"/>
        <w:spacing w:before="7"/>
        <w:rPr>
          <w:rFonts w:ascii="宋体"/>
          <w:sz w:val="17"/>
        </w:rPr>
      </w:pPr>
    </w:p>
    <w:p>
      <w:pPr>
        <w:spacing w:before="0"/>
        <w:ind w:left="388" w:right="0" w:firstLine="0"/>
        <w:jc w:val="left"/>
        <w:rPr>
          <w:sz w:val="20"/>
        </w:rPr>
      </w:pPr>
      <w:r>
        <w:rPr>
          <w:sz w:val="20"/>
        </w:rPr>
        <w:t>__________________________________________________________________________</w:t>
      </w:r>
    </w:p>
    <w:p>
      <w:pPr>
        <w:pStyle w:val="4"/>
        <w:spacing w:before="10"/>
        <w:rPr>
          <w:sz w:val="12"/>
        </w:rPr>
      </w:pPr>
    </w:p>
    <w:p>
      <w:pPr>
        <w:spacing w:before="90"/>
        <w:ind w:left="161" w:right="0" w:firstLine="0"/>
        <w:jc w:val="left"/>
        <w:rPr>
          <w:sz w:val="20"/>
        </w:rPr>
      </w:pPr>
      <w:r>
        <w:rPr>
          <w:w w:val="99"/>
          <w:sz w:val="20"/>
          <w:shd w:val="clear" w:color="auto" w:fill="FFFF00"/>
        </w:rPr>
        <w:t xml:space="preserve"> </w:t>
      </w:r>
      <w:r>
        <w:rPr>
          <w:sz w:val="20"/>
          <w:shd w:val="clear" w:color="auto" w:fill="FFFF00"/>
        </w:rPr>
        <w:t>It is reported that the wild plant is rich in / contains / has a lot of vitamins.</w:t>
      </w:r>
    </w:p>
    <w:p>
      <w:pPr>
        <w:pStyle w:val="4"/>
        <w:spacing w:before="7"/>
        <w:rPr>
          <w:sz w:val="19"/>
        </w:rPr>
      </w:pPr>
    </w:p>
    <w:p>
      <w:pPr>
        <w:spacing w:before="0"/>
        <w:ind w:left="274" w:right="0" w:firstLine="0"/>
        <w:jc w:val="left"/>
        <w:rPr>
          <w:rFonts w:hint="eastAsia" w:ascii="宋体" w:eastAsia="宋体"/>
          <w:b/>
          <w:sz w:val="20"/>
        </w:rPr>
      </w:pPr>
      <w:r>
        <w:rPr>
          <w:b/>
          <w:sz w:val="20"/>
        </w:rPr>
        <w:t xml:space="preserve">It is known to all that... </w:t>
      </w:r>
      <w:r>
        <w:rPr>
          <w:rFonts w:hint="eastAsia" w:ascii="宋体" w:eastAsia="宋体"/>
          <w:b/>
          <w:sz w:val="20"/>
        </w:rPr>
        <w:t>众所周知</w:t>
      </w:r>
    </w:p>
    <w:p>
      <w:pPr>
        <w:pStyle w:val="4"/>
        <w:spacing w:before="7"/>
        <w:rPr>
          <w:rFonts w:ascii="宋体"/>
          <w:b/>
          <w:sz w:val="17"/>
        </w:rPr>
      </w:pPr>
    </w:p>
    <w:p>
      <w:pPr>
        <w:spacing w:before="1"/>
        <w:ind w:left="388" w:right="0" w:firstLine="0"/>
        <w:jc w:val="left"/>
        <w:rPr>
          <w:b/>
          <w:sz w:val="20"/>
        </w:rPr>
      </w:pPr>
      <w:r>
        <w:rPr>
          <w:b/>
          <w:sz w:val="20"/>
        </w:rPr>
        <w:t>= As we all know/ As is known to all, ....</w:t>
      </w:r>
    </w:p>
    <w:p>
      <w:pPr>
        <w:pStyle w:val="4"/>
        <w:spacing w:before="6"/>
        <w:rPr>
          <w:b/>
          <w:sz w:val="19"/>
        </w:rPr>
      </w:pPr>
    </w:p>
    <w:p>
      <w:pPr>
        <w:spacing w:before="0"/>
        <w:ind w:left="274" w:right="0" w:firstLine="0"/>
        <w:jc w:val="left"/>
        <w:rPr>
          <w:sz w:val="20"/>
        </w:rPr>
      </w:pPr>
      <w:r>
        <w:rPr>
          <w:rFonts w:hint="eastAsia" w:ascii="宋体" w:eastAsia="宋体"/>
          <w:sz w:val="20"/>
        </w:rPr>
        <w:t>众所周知，均衡的饮食和充足的锻炼是保持健康的关键。</w:t>
      </w:r>
      <w:r>
        <w:rPr>
          <w:sz w:val="20"/>
        </w:rPr>
        <w:t>(It)</w:t>
      </w:r>
    </w:p>
    <w:p>
      <w:pPr>
        <w:pStyle w:val="4"/>
        <w:spacing w:before="7"/>
        <w:rPr>
          <w:sz w:val="19"/>
        </w:rPr>
      </w:pPr>
    </w:p>
    <w:p>
      <w:pPr>
        <w:spacing w:before="0"/>
        <w:ind w:left="331" w:right="0" w:firstLine="0"/>
        <w:jc w:val="left"/>
        <w:rPr>
          <w:sz w:val="20"/>
        </w:rPr>
      </w:pPr>
      <w:r>
        <w:rPr>
          <w:sz w:val="20"/>
        </w:rPr>
        <w:t>___________________________________________________________________________</w:t>
      </w:r>
    </w:p>
    <w:p>
      <w:pPr>
        <w:pStyle w:val="4"/>
        <w:spacing w:before="10"/>
        <w:rPr>
          <w:sz w:val="12"/>
        </w:rPr>
      </w:pPr>
    </w:p>
    <w:p>
      <w:pPr>
        <w:spacing w:before="91"/>
        <w:ind w:left="161" w:right="0" w:firstLine="0"/>
        <w:jc w:val="left"/>
        <w:rPr>
          <w:sz w:val="20"/>
        </w:rPr>
      </w:pPr>
      <w:r>
        <w:rPr>
          <w:sz w:val="20"/>
          <w:shd w:val="clear" w:color="auto" w:fill="FFFF00"/>
        </w:rPr>
        <w:t>It is known to all that well-balanced diet and adequate exercises are the key to keeping fit.</w:t>
      </w:r>
    </w:p>
    <w:p>
      <w:pPr>
        <w:pStyle w:val="4"/>
        <w:spacing w:before="6"/>
        <w:rPr>
          <w:sz w:val="19"/>
        </w:rPr>
      </w:pPr>
    </w:p>
    <w:p>
      <w:pPr>
        <w:spacing w:before="0"/>
        <w:ind w:left="331" w:right="0" w:firstLine="0"/>
        <w:jc w:val="left"/>
        <w:rPr>
          <w:b/>
          <w:sz w:val="20"/>
        </w:rPr>
      </w:pPr>
      <w:r>
        <w:rPr>
          <w:b/>
          <w:sz w:val="20"/>
        </w:rPr>
        <w:t xml:space="preserve">It is estimated that... </w:t>
      </w:r>
      <w:r>
        <w:rPr>
          <w:rFonts w:hint="eastAsia" w:ascii="宋体" w:eastAsia="宋体"/>
          <w:b/>
          <w:sz w:val="20"/>
        </w:rPr>
        <w:t>据估计</w:t>
      </w:r>
      <w:r>
        <w:rPr>
          <w:b/>
          <w:sz w:val="20"/>
        </w:rPr>
        <w:t>......</w:t>
      </w:r>
    </w:p>
    <w:p>
      <w:pPr>
        <w:pStyle w:val="4"/>
        <w:spacing w:before="5"/>
        <w:rPr>
          <w:b/>
          <w:sz w:val="18"/>
        </w:rPr>
      </w:pPr>
    </w:p>
    <w:p>
      <w:pPr>
        <w:tabs>
          <w:tab w:val="left" w:leader="dot" w:pos="6009"/>
        </w:tabs>
        <w:spacing w:before="0"/>
        <w:ind w:left="274" w:right="0" w:firstLine="0"/>
        <w:jc w:val="left"/>
        <w:rPr>
          <w:sz w:val="20"/>
        </w:rPr>
      </w:pPr>
      <w:r>
        <w:rPr>
          <w:rFonts w:hint="eastAsia" w:ascii="宋体" w:eastAsia="宋体"/>
          <w:spacing w:val="14"/>
          <w:sz w:val="20"/>
        </w:rPr>
        <w:t>据估计今年将有</w:t>
      </w:r>
      <w:r>
        <w:rPr>
          <w:rFonts w:hint="eastAsia" w:ascii="宋体" w:eastAsia="宋体"/>
          <w:spacing w:val="21"/>
          <w:sz w:val="20"/>
        </w:rPr>
        <w:t>百</w:t>
      </w:r>
      <w:r>
        <w:rPr>
          <w:rFonts w:hint="eastAsia" w:ascii="宋体" w:eastAsia="宋体"/>
          <w:spacing w:val="14"/>
          <w:sz w:val="20"/>
        </w:rPr>
        <w:t>分之三十</w:t>
      </w:r>
      <w:r>
        <w:rPr>
          <w:rFonts w:hint="eastAsia" w:ascii="宋体" w:eastAsia="宋体"/>
          <w:spacing w:val="21"/>
          <w:sz w:val="20"/>
        </w:rPr>
        <w:t>的</w:t>
      </w:r>
      <w:r>
        <w:rPr>
          <w:rFonts w:hint="eastAsia" w:ascii="宋体" w:eastAsia="宋体"/>
          <w:spacing w:val="14"/>
          <w:sz w:val="20"/>
        </w:rPr>
        <w:t>大学毕业生</w:t>
      </w:r>
      <w:r>
        <w:rPr>
          <w:rFonts w:hint="eastAsia" w:ascii="宋体" w:eastAsia="宋体"/>
          <w:spacing w:val="21"/>
          <w:sz w:val="20"/>
        </w:rPr>
        <w:t>存</w:t>
      </w:r>
      <w:r>
        <w:rPr>
          <w:rFonts w:hint="eastAsia" w:ascii="宋体" w:eastAsia="宋体"/>
          <w:spacing w:val="14"/>
          <w:sz w:val="20"/>
        </w:rPr>
        <w:t>在就业困</w:t>
      </w:r>
      <w:r>
        <w:rPr>
          <w:rFonts w:hint="eastAsia" w:ascii="宋体" w:eastAsia="宋体"/>
          <w:spacing w:val="21"/>
          <w:sz w:val="20"/>
        </w:rPr>
        <w:t>难</w:t>
      </w:r>
      <w:r>
        <w:rPr>
          <w:rFonts w:hint="eastAsia" w:ascii="宋体" w:eastAsia="宋体"/>
          <w:spacing w:val="18"/>
          <w:sz w:val="20"/>
        </w:rPr>
        <w:t>。</w:t>
      </w:r>
      <w:r>
        <w:rPr>
          <w:spacing w:val="2"/>
          <w:sz w:val="20"/>
        </w:rPr>
        <w:t>(It</w:t>
      </w:r>
      <w:r>
        <w:rPr>
          <w:spacing w:val="2"/>
          <w:sz w:val="20"/>
        </w:rPr>
        <w:tab/>
      </w:r>
      <w:r>
        <w:rPr>
          <w:sz w:val="20"/>
        </w:rPr>
        <w:t>)</w:t>
      </w:r>
    </w:p>
    <w:p>
      <w:pPr>
        <w:pStyle w:val="4"/>
        <w:spacing w:before="7"/>
        <w:rPr>
          <w:sz w:val="19"/>
        </w:rPr>
      </w:pPr>
    </w:p>
    <w:p>
      <w:pPr>
        <w:spacing w:before="0"/>
        <w:ind w:left="331" w:right="0" w:firstLine="0"/>
        <w:jc w:val="left"/>
        <w:rPr>
          <w:sz w:val="20"/>
        </w:rPr>
      </w:pPr>
      <w:r>
        <w:rPr>
          <w:sz w:val="20"/>
        </w:rPr>
        <w:t>___________________________________________________________________________</w:t>
      </w:r>
    </w:p>
    <w:p>
      <w:pPr>
        <w:pStyle w:val="4"/>
        <w:spacing w:before="10"/>
        <w:rPr>
          <w:sz w:val="12"/>
        </w:rPr>
      </w:pPr>
    </w:p>
    <w:p>
      <w:pPr>
        <w:spacing w:before="91" w:line="475" w:lineRule="auto"/>
        <w:ind w:left="331" w:right="1694" w:hanging="171"/>
        <w:jc w:val="left"/>
        <w:rPr>
          <w:b/>
          <w:sz w:val="20"/>
        </w:rPr>
      </w:pPr>
      <w:r>
        <w:rPr>
          <w:b/>
          <w:spacing w:val="3"/>
          <w:sz w:val="20"/>
          <w:shd w:val="clear" w:color="auto" w:fill="FFFF00"/>
        </w:rPr>
        <w:t xml:space="preserve">It </w:t>
      </w:r>
      <w:r>
        <w:rPr>
          <w:b/>
          <w:spacing w:val="4"/>
          <w:sz w:val="20"/>
          <w:shd w:val="clear" w:color="auto" w:fill="FFFF00"/>
        </w:rPr>
        <w:t xml:space="preserve">is </w:t>
      </w:r>
      <w:r>
        <w:rPr>
          <w:b/>
          <w:spacing w:val="5"/>
          <w:sz w:val="20"/>
          <w:shd w:val="clear" w:color="auto" w:fill="FFFF00"/>
        </w:rPr>
        <w:t xml:space="preserve">estimated </w:t>
      </w:r>
      <w:r>
        <w:rPr>
          <w:b/>
          <w:spacing w:val="6"/>
          <w:sz w:val="20"/>
          <w:shd w:val="clear" w:color="auto" w:fill="FFFF00"/>
        </w:rPr>
        <w:t xml:space="preserve">that </w:t>
      </w:r>
      <w:r>
        <w:rPr>
          <w:b/>
          <w:spacing w:val="5"/>
          <w:sz w:val="20"/>
          <w:shd w:val="clear" w:color="auto" w:fill="FFFF00"/>
        </w:rPr>
        <w:t xml:space="preserve">there will </w:t>
      </w:r>
      <w:r>
        <w:rPr>
          <w:b/>
          <w:spacing w:val="4"/>
          <w:sz w:val="20"/>
          <w:shd w:val="clear" w:color="auto" w:fill="FFFF00"/>
        </w:rPr>
        <w:t xml:space="preserve">be </w:t>
      </w:r>
      <w:r>
        <w:rPr>
          <w:b/>
          <w:spacing w:val="6"/>
          <w:sz w:val="20"/>
          <w:shd w:val="clear" w:color="auto" w:fill="FFFF00"/>
        </w:rPr>
        <w:t xml:space="preserve">about </w:t>
      </w:r>
      <w:r>
        <w:rPr>
          <w:b/>
          <w:spacing w:val="4"/>
          <w:sz w:val="20"/>
          <w:shd w:val="clear" w:color="auto" w:fill="FFFF00"/>
        </w:rPr>
        <w:t xml:space="preserve">30% </w:t>
      </w:r>
      <w:r>
        <w:rPr>
          <w:b/>
          <w:spacing w:val="5"/>
          <w:sz w:val="20"/>
          <w:shd w:val="clear" w:color="auto" w:fill="FFFF00"/>
        </w:rPr>
        <w:t xml:space="preserve">graduates </w:t>
      </w:r>
      <w:r>
        <w:rPr>
          <w:b/>
          <w:spacing w:val="4"/>
          <w:sz w:val="20"/>
          <w:shd w:val="clear" w:color="auto" w:fill="FFFF00"/>
        </w:rPr>
        <w:t xml:space="preserve">who </w:t>
      </w:r>
      <w:r>
        <w:rPr>
          <w:b/>
          <w:spacing w:val="5"/>
          <w:sz w:val="20"/>
          <w:shd w:val="clear" w:color="auto" w:fill="FFFF00"/>
        </w:rPr>
        <w:t xml:space="preserve">have </w:t>
      </w:r>
      <w:r>
        <w:rPr>
          <w:b/>
          <w:spacing w:val="7"/>
          <w:sz w:val="20"/>
          <w:shd w:val="clear" w:color="auto" w:fill="FFFF00"/>
        </w:rPr>
        <w:t xml:space="preserve">difficulty </w:t>
      </w:r>
      <w:r>
        <w:rPr>
          <w:b/>
          <w:spacing w:val="4"/>
          <w:sz w:val="20"/>
          <w:shd w:val="clear" w:color="auto" w:fill="FFFF00"/>
        </w:rPr>
        <w:t xml:space="preserve">in </w:t>
      </w:r>
      <w:r>
        <w:rPr>
          <w:b/>
          <w:spacing w:val="3"/>
          <w:sz w:val="20"/>
          <w:shd w:val="clear" w:color="auto" w:fill="FFFF00"/>
        </w:rPr>
        <w:t xml:space="preserve">job </w:t>
      </w:r>
      <w:r>
        <w:rPr>
          <w:b/>
          <w:spacing w:val="6"/>
          <w:sz w:val="20"/>
          <w:shd w:val="clear" w:color="auto" w:fill="FFFF00"/>
        </w:rPr>
        <w:t xml:space="preserve">hunting </w:t>
      </w:r>
      <w:r>
        <w:rPr>
          <w:b/>
          <w:spacing w:val="5"/>
          <w:sz w:val="20"/>
          <w:shd w:val="clear" w:color="auto" w:fill="FFFF00"/>
        </w:rPr>
        <w:t xml:space="preserve">this </w:t>
      </w:r>
      <w:r>
        <w:rPr>
          <w:b/>
          <w:spacing w:val="3"/>
          <w:sz w:val="20"/>
          <w:shd w:val="clear" w:color="auto" w:fill="FFFF00"/>
        </w:rPr>
        <w:t>year.</w:t>
      </w:r>
      <w:r>
        <w:rPr>
          <w:b/>
          <w:spacing w:val="3"/>
          <w:sz w:val="20"/>
        </w:rPr>
        <w:t xml:space="preserve"> It</w:t>
      </w:r>
      <w:r>
        <w:rPr>
          <w:b/>
          <w:spacing w:val="10"/>
          <w:sz w:val="20"/>
        </w:rPr>
        <w:t xml:space="preserve"> </w:t>
      </w:r>
      <w:r>
        <w:rPr>
          <w:b/>
          <w:spacing w:val="5"/>
          <w:sz w:val="20"/>
        </w:rPr>
        <w:t>has</w:t>
      </w:r>
      <w:r>
        <w:rPr>
          <w:b/>
          <w:spacing w:val="14"/>
          <w:sz w:val="20"/>
        </w:rPr>
        <w:t xml:space="preserve"> </w:t>
      </w:r>
      <w:r>
        <w:rPr>
          <w:b/>
          <w:spacing w:val="3"/>
          <w:sz w:val="20"/>
        </w:rPr>
        <w:t>been</w:t>
      </w:r>
      <w:r>
        <w:rPr>
          <w:b/>
          <w:spacing w:val="16"/>
          <w:sz w:val="20"/>
        </w:rPr>
        <w:t xml:space="preserve"> </w:t>
      </w:r>
      <w:r>
        <w:rPr>
          <w:b/>
          <w:spacing w:val="5"/>
          <w:sz w:val="20"/>
        </w:rPr>
        <w:t>proved</w:t>
      </w:r>
      <w:r>
        <w:rPr>
          <w:b/>
          <w:spacing w:val="15"/>
          <w:sz w:val="20"/>
        </w:rPr>
        <w:t xml:space="preserve"> </w:t>
      </w:r>
      <w:r>
        <w:rPr>
          <w:b/>
          <w:spacing w:val="5"/>
          <w:sz w:val="20"/>
        </w:rPr>
        <w:t>that</w:t>
      </w:r>
      <w:r>
        <w:rPr>
          <w:b/>
          <w:spacing w:val="8"/>
          <w:sz w:val="20"/>
        </w:rPr>
        <w:t xml:space="preserve">... </w:t>
      </w:r>
      <w:r>
        <w:rPr>
          <w:rFonts w:hint="eastAsia" w:ascii="宋体" w:eastAsia="宋体"/>
          <w:b/>
          <w:spacing w:val="19"/>
          <w:sz w:val="20"/>
        </w:rPr>
        <w:t>业已证明</w:t>
      </w:r>
      <w:r>
        <w:rPr>
          <w:b/>
          <w:sz w:val="20"/>
        </w:rPr>
        <w:t>/</w:t>
      </w:r>
      <w:r>
        <w:rPr>
          <w:rFonts w:hint="eastAsia" w:ascii="宋体" w:eastAsia="宋体"/>
          <w:b/>
          <w:spacing w:val="16"/>
          <w:sz w:val="20"/>
        </w:rPr>
        <w:t>事实证明</w:t>
      </w:r>
      <w:r>
        <w:rPr>
          <w:b/>
          <w:spacing w:val="7"/>
          <w:sz w:val="20"/>
        </w:rPr>
        <w:t>...</w:t>
      </w:r>
    </w:p>
    <w:p>
      <w:pPr>
        <w:spacing w:before="0" w:line="217" w:lineRule="exact"/>
        <w:ind w:left="274" w:right="0" w:firstLine="0"/>
        <w:jc w:val="left"/>
        <w:rPr>
          <w:sz w:val="20"/>
        </w:rPr>
      </w:pPr>
      <w:r>
        <w:rPr>
          <w:rFonts w:hint="eastAsia" w:ascii="宋体" w:eastAsia="宋体"/>
          <w:sz w:val="20"/>
        </w:rPr>
        <w:t>事实证明，父母的言行对孩子有很深的影响。</w:t>
      </w:r>
      <w:r>
        <w:rPr>
          <w:sz w:val="20"/>
        </w:rPr>
        <w:t>(influence)</w:t>
      </w:r>
    </w:p>
    <w:p>
      <w:pPr>
        <w:pStyle w:val="4"/>
        <w:spacing w:before="6"/>
        <w:rPr>
          <w:sz w:val="19"/>
        </w:rPr>
      </w:pPr>
    </w:p>
    <w:p>
      <w:pPr>
        <w:spacing w:before="0"/>
        <w:ind w:left="331" w:right="0" w:firstLine="0"/>
        <w:jc w:val="left"/>
        <w:rPr>
          <w:sz w:val="20"/>
        </w:rPr>
      </w:pPr>
      <w:r>
        <w:rPr>
          <w:sz w:val="20"/>
        </w:rPr>
        <w:t>___________________________________________________________________________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spacing w:before="107"/>
        <w:ind w:left="161" w:right="0" w:firstLine="0"/>
        <w:jc w:val="left"/>
        <w:rPr>
          <w:b/>
          <w:sz w:val="20"/>
        </w:rPr>
      </w:pPr>
      <w:r>
        <w:rPr>
          <w:b/>
          <w:sz w:val="20"/>
          <w:shd w:val="clear" w:color="auto" w:fill="FFFF00"/>
        </w:rPr>
        <w:t>It has been proved that parents’ behaviors and words have a great influence on children.</w:t>
      </w:r>
    </w:p>
    <w:p>
      <w:pPr>
        <w:pStyle w:val="4"/>
        <w:spacing w:before="6"/>
        <w:rPr>
          <w:b/>
          <w:sz w:val="19"/>
        </w:rPr>
      </w:pPr>
    </w:p>
    <w:p>
      <w:pPr>
        <w:tabs>
          <w:tab w:val="left" w:leader="dot" w:pos="3596"/>
        </w:tabs>
        <w:spacing w:before="1"/>
        <w:ind w:left="388" w:right="0" w:firstLine="0"/>
        <w:jc w:val="left"/>
        <w:rPr>
          <w:rFonts w:hint="eastAsia" w:ascii="宋体" w:eastAsia="宋体"/>
          <w:b/>
          <w:sz w:val="20"/>
        </w:rPr>
      </w:pPr>
      <w:r>
        <w:rPr>
          <w:b/>
          <w:spacing w:val="3"/>
          <w:sz w:val="20"/>
        </w:rPr>
        <w:t xml:space="preserve">It </w:t>
      </w:r>
      <w:r>
        <w:rPr>
          <w:b/>
          <w:spacing w:val="4"/>
          <w:sz w:val="20"/>
        </w:rPr>
        <w:t xml:space="preserve">is taken </w:t>
      </w:r>
      <w:r>
        <w:rPr>
          <w:b/>
          <w:spacing w:val="5"/>
          <w:sz w:val="20"/>
        </w:rPr>
        <w:t>for</w:t>
      </w:r>
      <w:r>
        <w:rPr>
          <w:b/>
          <w:spacing w:val="38"/>
          <w:sz w:val="20"/>
        </w:rPr>
        <w:t xml:space="preserve"> </w:t>
      </w:r>
      <w:r>
        <w:rPr>
          <w:b/>
          <w:spacing w:val="5"/>
          <w:sz w:val="20"/>
        </w:rPr>
        <w:t>granted</w:t>
      </w:r>
      <w:r>
        <w:rPr>
          <w:b/>
          <w:spacing w:val="15"/>
          <w:sz w:val="20"/>
        </w:rPr>
        <w:t xml:space="preserve"> </w:t>
      </w:r>
      <w:r>
        <w:rPr>
          <w:b/>
          <w:spacing w:val="4"/>
          <w:sz w:val="20"/>
        </w:rPr>
        <w:t>that</w:t>
      </w:r>
      <w:r>
        <w:rPr>
          <w:b/>
          <w:spacing w:val="4"/>
          <w:sz w:val="20"/>
        </w:rPr>
        <w:tab/>
      </w:r>
      <w:r>
        <w:rPr>
          <w:rFonts w:hint="eastAsia" w:ascii="宋体" w:eastAsia="宋体"/>
          <w:b/>
          <w:spacing w:val="17"/>
          <w:sz w:val="20"/>
        </w:rPr>
        <w:t>认为是理所当然</w:t>
      </w:r>
      <w:r>
        <w:rPr>
          <w:b/>
          <w:sz w:val="20"/>
        </w:rPr>
        <w:t>/</w:t>
      </w:r>
      <w:r>
        <w:rPr>
          <w:rFonts w:hint="eastAsia" w:ascii="宋体" w:eastAsia="宋体"/>
          <w:b/>
          <w:spacing w:val="11"/>
          <w:sz w:val="20"/>
        </w:rPr>
        <w:t>天经地义的</w:t>
      </w:r>
    </w:p>
    <w:p>
      <w:pPr>
        <w:pStyle w:val="4"/>
        <w:spacing w:before="6"/>
        <w:rPr>
          <w:rFonts w:ascii="宋体"/>
          <w:b/>
          <w:sz w:val="16"/>
        </w:rPr>
      </w:pPr>
    </w:p>
    <w:p>
      <w:pPr>
        <w:spacing w:before="1"/>
        <w:ind w:left="331" w:right="0" w:firstLine="0"/>
        <w:jc w:val="left"/>
        <w:rPr>
          <w:sz w:val="20"/>
        </w:rPr>
      </w:pPr>
      <w:r>
        <w:rPr>
          <w:rFonts w:hint="eastAsia" w:ascii="宋体" w:eastAsia="宋体"/>
          <w:sz w:val="20"/>
        </w:rPr>
        <w:t xml:space="preserve">在西方，超过 </w:t>
      </w:r>
      <w:r>
        <w:rPr>
          <w:sz w:val="20"/>
        </w:rPr>
        <w:t xml:space="preserve">18 </w:t>
      </w:r>
      <w:r>
        <w:rPr>
          <w:rFonts w:hint="eastAsia" w:ascii="宋体" w:eastAsia="宋体"/>
          <w:sz w:val="20"/>
        </w:rPr>
        <w:t>岁的年轻人独立生活被认为是理所当然。</w:t>
      </w:r>
      <w:r>
        <w:rPr>
          <w:sz w:val="20"/>
        </w:rPr>
        <w:t>(grant)</w:t>
      </w:r>
    </w:p>
    <w:p>
      <w:pPr>
        <w:pStyle w:val="4"/>
        <w:spacing w:before="7"/>
        <w:rPr>
          <w:sz w:val="19"/>
        </w:rPr>
      </w:pPr>
    </w:p>
    <w:p>
      <w:pPr>
        <w:spacing w:before="0"/>
        <w:ind w:left="388" w:right="0" w:firstLine="0"/>
        <w:jc w:val="left"/>
        <w:rPr>
          <w:sz w:val="20"/>
        </w:rPr>
      </w:pPr>
      <w:r>
        <w:rPr>
          <w:sz w:val="20"/>
        </w:rPr>
        <w:t>__________________________________________________________________________</w:t>
      </w:r>
    </w:p>
    <w:p>
      <w:pPr>
        <w:pStyle w:val="4"/>
        <w:spacing w:before="10"/>
        <w:rPr>
          <w:sz w:val="12"/>
        </w:rPr>
      </w:pPr>
    </w:p>
    <w:p>
      <w:pPr>
        <w:spacing w:before="90"/>
        <w:ind w:left="161" w:right="0" w:firstLine="0"/>
        <w:jc w:val="left"/>
        <w:rPr>
          <w:b/>
          <w:sz w:val="20"/>
        </w:rPr>
      </w:pPr>
      <w:r>
        <w:rPr>
          <w:b/>
          <w:sz w:val="20"/>
          <w:shd w:val="clear" w:color="auto" w:fill="FFFF00"/>
        </w:rPr>
        <w:t>In western countries it is taken for granted that the young people who are more than 18 years old live</w:t>
      </w:r>
    </w:p>
    <w:p>
      <w:pPr>
        <w:pStyle w:val="4"/>
        <w:spacing w:before="10"/>
        <w:rPr>
          <w:b/>
          <w:sz w:val="12"/>
        </w:rPr>
      </w:pPr>
    </w:p>
    <w:p>
      <w:pPr>
        <w:spacing w:before="90"/>
        <w:ind w:left="161" w:right="0" w:firstLine="0"/>
        <w:jc w:val="left"/>
        <w:rPr>
          <w:b/>
          <w:sz w:val="20"/>
        </w:rPr>
      </w:pPr>
      <w:r>
        <w:rPr>
          <w:b/>
          <w:sz w:val="20"/>
          <w:shd w:val="clear" w:color="auto" w:fill="FFFF00"/>
        </w:rPr>
        <w:t>independently.</w:t>
      </w:r>
    </w:p>
    <w:p>
      <w:pPr>
        <w:pStyle w:val="4"/>
        <w:rPr>
          <w:b/>
          <w:sz w:val="22"/>
        </w:rPr>
      </w:pPr>
    </w:p>
    <w:p>
      <w:pPr>
        <w:pStyle w:val="4"/>
        <w:rPr>
          <w:b/>
          <w:sz w:val="22"/>
        </w:rPr>
      </w:pPr>
    </w:p>
    <w:p>
      <w:pPr>
        <w:pStyle w:val="8"/>
        <w:numPr>
          <w:ilvl w:val="0"/>
          <w:numId w:val="1"/>
        </w:numPr>
        <w:tabs>
          <w:tab w:val="left" w:pos="489"/>
        </w:tabs>
        <w:spacing w:before="188" w:after="0" w:line="240" w:lineRule="auto"/>
        <w:ind w:left="488" w:right="0" w:hanging="328"/>
        <w:jc w:val="left"/>
        <w:rPr>
          <w:b/>
          <w:sz w:val="20"/>
        </w:rPr>
      </w:pPr>
      <w:r>
        <w:rPr>
          <w:b/>
          <w:spacing w:val="3"/>
          <w:sz w:val="20"/>
        </w:rPr>
        <w:t>It</w:t>
      </w:r>
      <w:r>
        <w:rPr>
          <w:b/>
          <w:spacing w:val="7"/>
          <w:sz w:val="20"/>
        </w:rPr>
        <w:t xml:space="preserve"> + </w:t>
      </w:r>
      <w:r>
        <w:rPr>
          <w:rFonts w:hint="eastAsia" w:ascii="宋体" w:eastAsia="宋体"/>
          <w:b/>
          <w:spacing w:val="6"/>
          <w:sz w:val="20"/>
        </w:rPr>
        <w:t xml:space="preserve">不及物动词 </w:t>
      </w:r>
      <w:r>
        <w:rPr>
          <w:b/>
          <w:spacing w:val="6"/>
          <w:sz w:val="20"/>
        </w:rPr>
        <w:t xml:space="preserve">+ </w:t>
      </w:r>
      <w:r>
        <w:rPr>
          <w:b/>
          <w:spacing w:val="5"/>
          <w:sz w:val="20"/>
        </w:rPr>
        <w:t>that...</w:t>
      </w:r>
    </w:p>
    <w:p>
      <w:pPr>
        <w:pStyle w:val="4"/>
        <w:spacing w:before="5"/>
        <w:rPr>
          <w:b/>
          <w:sz w:val="18"/>
        </w:rPr>
      </w:pPr>
    </w:p>
    <w:p>
      <w:pPr>
        <w:spacing w:before="0"/>
        <w:ind w:left="274" w:right="0" w:firstLine="0"/>
        <w:jc w:val="left"/>
        <w:rPr>
          <w:b/>
          <w:sz w:val="20"/>
        </w:rPr>
      </w:pPr>
      <w:r>
        <w:rPr>
          <w:b/>
          <w:sz w:val="20"/>
        </w:rPr>
        <w:t xml:space="preserve">It seems/appears that...= sb/sth seems/ appears to do/be doing/have done </w:t>
      </w:r>
      <w:r>
        <w:rPr>
          <w:rFonts w:hint="eastAsia" w:ascii="宋体" w:eastAsia="宋体"/>
          <w:b/>
          <w:sz w:val="20"/>
        </w:rPr>
        <w:t>似乎</w:t>
      </w:r>
      <w:r>
        <w:rPr>
          <w:b/>
          <w:sz w:val="20"/>
        </w:rPr>
        <w:t>......</w:t>
      </w:r>
    </w:p>
    <w:p>
      <w:pPr>
        <w:pStyle w:val="4"/>
        <w:spacing w:before="6"/>
        <w:rPr>
          <w:b/>
          <w:sz w:val="17"/>
        </w:rPr>
      </w:pPr>
    </w:p>
    <w:p>
      <w:pPr>
        <w:spacing w:before="1"/>
        <w:ind w:left="274" w:right="0" w:firstLine="0"/>
        <w:jc w:val="left"/>
        <w:rPr>
          <w:sz w:val="20"/>
        </w:rPr>
      </w:pPr>
      <w:r>
        <w:rPr>
          <w:rFonts w:hint="eastAsia" w:ascii="宋体" w:eastAsia="宋体"/>
          <w:sz w:val="20"/>
        </w:rPr>
        <w:t>【</w:t>
      </w:r>
      <w:r>
        <w:rPr>
          <w:rFonts w:hint="eastAsia" w:ascii="宋体" w:eastAsia="宋体"/>
          <w:i/>
          <w:sz w:val="21"/>
        </w:rPr>
        <w:t>补：</w:t>
      </w:r>
      <w:r>
        <w:rPr>
          <w:b/>
          <w:sz w:val="20"/>
        </w:rPr>
        <w:t xml:space="preserve">There seem(s)/ appear(s) to be... </w:t>
      </w:r>
      <w:r>
        <w:rPr>
          <w:rFonts w:hint="eastAsia" w:ascii="宋体" w:eastAsia="宋体"/>
          <w:sz w:val="20"/>
        </w:rPr>
        <w:t>似乎有</w:t>
      </w:r>
      <w:r>
        <w:rPr>
          <w:sz w:val="20"/>
        </w:rPr>
        <w:t>...</w:t>
      </w:r>
    </w:p>
    <w:p>
      <w:pPr>
        <w:pStyle w:val="4"/>
        <w:spacing w:before="2"/>
        <w:rPr>
          <w:sz w:val="18"/>
        </w:rPr>
      </w:pPr>
    </w:p>
    <w:p>
      <w:pPr>
        <w:tabs>
          <w:tab w:val="left" w:leader="dot" w:pos="3355"/>
        </w:tabs>
        <w:spacing w:before="0"/>
        <w:ind w:left="615" w:right="0" w:firstLine="0"/>
        <w:jc w:val="left"/>
        <w:rPr>
          <w:rFonts w:hint="eastAsia" w:ascii="宋体" w:eastAsia="宋体"/>
          <w:sz w:val="20"/>
        </w:rPr>
      </w:pPr>
      <w:r>
        <w:rPr>
          <w:b/>
          <w:spacing w:val="3"/>
          <w:sz w:val="20"/>
        </w:rPr>
        <w:t>It</w:t>
      </w:r>
      <w:r>
        <w:rPr>
          <w:b/>
          <w:spacing w:val="9"/>
          <w:sz w:val="20"/>
        </w:rPr>
        <w:t xml:space="preserve"> </w:t>
      </w:r>
      <w:r>
        <w:rPr>
          <w:b/>
          <w:spacing w:val="6"/>
          <w:sz w:val="20"/>
        </w:rPr>
        <w:t>seems</w:t>
      </w:r>
      <w:r>
        <w:rPr>
          <w:b/>
          <w:spacing w:val="12"/>
          <w:sz w:val="20"/>
        </w:rPr>
        <w:t xml:space="preserve"> </w:t>
      </w:r>
      <w:r>
        <w:rPr>
          <w:b/>
          <w:spacing w:val="3"/>
          <w:sz w:val="20"/>
        </w:rPr>
        <w:t>as</w:t>
      </w:r>
      <w:r>
        <w:rPr>
          <w:b/>
          <w:spacing w:val="12"/>
          <w:sz w:val="20"/>
        </w:rPr>
        <w:t xml:space="preserve"> </w:t>
      </w:r>
      <w:r>
        <w:rPr>
          <w:b/>
          <w:spacing w:val="6"/>
          <w:sz w:val="20"/>
        </w:rPr>
        <w:t>if...</w:t>
      </w:r>
      <w:r>
        <w:rPr>
          <w:b/>
          <w:spacing w:val="16"/>
          <w:sz w:val="20"/>
        </w:rPr>
        <w:t xml:space="preserve"> </w:t>
      </w:r>
      <w:r>
        <w:rPr>
          <w:rFonts w:hint="eastAsia" w:ascii="宋体" w:eastAsia="宋体"/>
          <w:spacing w:val="14"/>
          <w:sz w:val="20"/>
        </w:rPr>
        <w:t>似乎</w:t>
      </w:r>
      <w:r>
        <w:rPr>
          <w:spacing w:val="8"/>
          <w:sz w:val="20"/>
        </w:rPr>
        <w:t>/</w:t>
      </w:r>
      <w:r>
        <w:rPr>
          <w:rFonts w:hint="eastAsia" w:ascii="宋体" w:eastAsia="宋体"/>
          <w:spacing w:val="14"/>
          <w:sz w:val="20"/>
        </w:rPr>
        <w:t>好像</w:t>
      </w:r>
      <w:r>
        <w:rPr>
          <w:rFonts w:hint="eastAsia" w:ascii="宋体" w:eastAsia="宋体"/>
          <w:spacing w:val="14"/>
          <w:sz w:val="20"/>
        </w:rPr>
        <w:tab/>
      </w:r>
      <w:r>
        <w:rPr>
          <w:rFonts w:hint="eastAsia" w:ascii="宋体" w:eastAsia="宋体"/>
          <w:sz w:val="20"/>
        </w:rPr>
        <w:t>】</w:t>
      </w:r>
    </w:p>
    <w:p>
      <w:pPr>
        <w:pStyle w:val="4"/>
        <w:spacing w:before="7"/>
        <w:rPr>
          <w:rFonts w:ascii="宋体"/>
          <w:sz w:val="16"/>
        </w:rPr>
      </w:pPr>
    </w:p>
    <w:p>
      <w:pPr>
        <w:spacing w:before="0"/>
        <w:ind w:left="274" w:right="0" w:firstLine="0"/>
        <w:jc w:val="left"/>
        <w:rPr>
          <w:sz w:val="20"/>
        </w:rPr>
      </w:pPr>
      <w:r>
        <w:rPr>
          <w:rFonts w:hint="eastAsia" w:ascii="宋体" w:eastAsia="宋体"/>
          <w:sz w:val="20"/>
        </w:rPr>
        <w:t>似乎年轻父母更注重孩子的语言学习。</w:t>
      </w:r>
      <w:r>
        <w:rPr>
          <w:sz w:val="20"/>
        </w:rPr>
        <w:t>(seem)</w:t>
      </w:r>
    </w:p>
    <w:p>
      <w:pPr>
        <w:pStyle w:val="4"/>
        <w:spacing w:before="11"/>
        <w:rPr>
          <w:sz w:val="18"/>
        </w:rPr>
      </w:pPr>
    </w:p>
    <w:p>
      <w:pPr>
        <w:spacing w:before="0"/>
        <w:ind w:left="331" w:right="0" w:firstLine="0"/>
        <w:jc w:val="left"/>
        <w:rPr>
          <w:sz w:val="20"/>
        </w:rPr>
      </w:pPr>
      <w:r>
        <w:rPr>
          <w:sz w:val="20"/>
        </w:rPr>
        <w:t>__________________________________________________________________________</w:t>
      </w:r>
    </w:p>
    <w:p>
      <w:pPr>
        <w:pStyle w:val="4"/>
        <w:spacing w:before="11"/>
        <w:rPr>
          <w:sz w:val="12"/>
        </w:rPr>
      </w:pPr>
    </w:p>
    <w:p>
      <w:pPr>
        <w:spacing w:before="90"/>
        <w:ind w:left="161" w:right="0" w:firstLine="0"/>
        <w:jc w:val="left"/>
        <w:rPr>
          <w:sz w:val="20"/>
        </w:rPr>
      </w:pPr>
      <w:r>
        <w:rPr>
          <w:sz w:val="20"/>
          <w:shd w:val="clear" w:color="auto" w:fill="FFFF00"/>
        </w:rPr>
        <w:t>It seems that young parents pay more attention to children learning languages .</w:t>
      </w:r>
    </w:p>
    <w:p>
      <w:pPr>
        <w:pStyle w:val="4"/>
        <w:spacing w:before="6"/>
        <w:rPr>
          <w:sz w:val="19"/>
        </w:rPr>
      </w:pPr>
    </w:p>
    <w:p>
      <w:pPr>
        <w:spacing w:before="0"/>
        <w:ind w:left="388" w:right="0" w:firstLine="0"/>
        <w:jc w:val="left"/>
        <w:rPr>
          <w:b/>
          <w:sz w:val="20"/>
        </w:rPr>
      </w:pPr>
      <w:r>
        <w:rPr>
          <w:b/>
          <w:sz w:val="20"/>
        </w:rPr>
        <w:t xml:space="preserve">It (so) happens that... = sb/sth happens to do/be doing/have done </w:t>
      </w:r>
      <w:r>
        <w:rPr>
          <w:rFonts w:hint="eastAsia" w:ascii="宋体" w:eastAsia="宋体"/>
          <w:b/>
          <w:sz w:val="20"/>
        </w:rPr>
        <w:t>碰巧</w:t>
      </w:r>
      <w:r>
        <w:rPr>
          <w:b/>
          <w:sz w:val="20"/>
        </w:rPr>
        <w:t>......</w:t>
      </w:r>
    </w:p>
    <w:p>
      <w:pPr>
        <w:pStyle w:val="4"/>
        <w:spacing w:before="6"/>
        <w:rPr>
          <w:b/>
          <w:sz w:val="18"/>
        </w:rPr>
      </w:pPr>
    </w:p>
    <w:p>
      <w:pPr>
        <w:spacing w:before="0"/>
        <w:ind w:left="274" w:right="0" w:firstLine="0"/>
        <w:jc w:val="left"/>
        <w:rPr>
          <w:sz w:val="20"/>
        </w:rPr>
      </w:pPr>
      <w:r>
        <w:rPr>
          <w:rFonts w:hint="eastAsia" w:ascii="宋体" w:eastAsia="宋体"/>
          <w:sz w:val="20"/>
        </w:rPr>
        <w:t>碰巧我的想法和你的很相似。</w:t>
      </w:r>
      <w:r>
        <w:rPr>
          <w:sz w:val="20"/>
        </w:rPr>
        <w:t>(happen)</w:t>
      </w:r>
    </w:p>
    <w:p>
      <w:pPr>
        <w:pStyle w:val="4"/>
        <w:spacing w:before="6"/>
        <w:rPr>
          <w:sz w:val="19"/>
        </w:rPr>
      </w:pPr>
    </w:p>
    <w:p>
      <w:pPr>
        <w:spacing w:before="1"/>
        <w:ind w:left="331" w:right="0" w:firstLine="0"/>
        <w:jc w:val="left"/>
        <w:rPr>
          <w:sz w:val="20"/>
        </w:rPr>
      </w:pPr>
      <w:r>
        <w:rPr>
          <w:sz w:val="20"/>
        </w:rPr>
        <w:t>_________________________________________________________________________</w:t>
      </w:r>
    </w:p>
    <w:p>
      <w:pPr>
        <w:pStyle w:val="4"/>
        <w:spacing w:before="9"/>
        <w:rPr>
          <w:sz w:val="12"/>
        </w:rPr>
      </w:pPr>
    </w:p>
    <w:p>
      <w:pPr>
        <w:spacing w:before="91"/>
        <w:ind w:left="161" w:right="0" w:firstLine="0"/>
        <w:jc w:val="left"/>
        <w:rPr>
          <w:sz w:val="20"/>
        </w:rPr>
      </w:pPr>
      <w:r>
        <w:rPr>
          <w:sz w:val="20"/>
          <w:shd w:val="clear" w:color="auto" w:fill="FFFF00"/>
        </w:rPr>
        <w:t>It happens that my idea is similar to yours.</w:t>
      </w:r>
    </w:p>
    <w:p>
      <w:pPr>
        <w:pStyle w:val="4"/>
        <w:spacing w:before="7"/>
        <w:rPr>
          <w:sz w:val="19"/>
        </w:rPr>
      </w:pPr>
    </w:p>
    <w:p>
      <w:pPr>
        <w:spacing w:before="0"/>
        <w:ind w:left="331" w:right="0" w:firstLine="0"/>
        <w:jc w:val="left"/>
        <w:rPr>
          <w:b/>
          <w:sz w:val="20"/>
        </w:rPr>
      </w:pPr>
      <w:r>
        <w:rPr>
          <w:b/>
          <w:sz w:val="20"/>
        </w:rPr>
        <w:t xml:space="preserve">It occurs to sb that... / It has never occurred to sb that... </w:t>
      </w:r>
      <w:r>
        <w:rPr>
          <w:rFonts w:hint="eastAsia" w:ascii="宋体" w:eastAsia="宋体"/>
          <w:b/>
          <w:sz w:val="20"/>
        </w:rPr>
        <w:t>某人突然</w:t>
      </w:r>
      <w:r>
        <w:rPr>
          <w:b/>
          <w:sz w:val="20"/>
        </w:rPr>
        <w:t>/</w:t>
      </w:r>
      <w:r>
        <w:rPr>
          <w:rFonts w:hint="eastAsia" w:ascii="宋体" w:eastAsia="宋体"/>
          <w:b/>
          <w:sz w:val="20"/>
        </w:rPr>
        <w:t>从未想到</w:t>
      </w:r>
      <w:r>
        <w:rPr>
          <w:b/>
          <w:sz w:val="20"/>
        </w:rPr>
        <w:t>......</w:t>
      </w:r>
    </w:p>
    <w:p>
      <w:pPr>
        <w:pStyle w:val="4"/>
        <w:spacing w:before="6"/>
        <w:rPr>
          <w:b/>
          <w:sz w:val="19"/>
        </w:rPr>
      </w:pPr>
    </w:p>
    <w:p>
      <w:pPr>
        <w:spacing w:before="0"/>
        <w:ind w:left="388" w:right="0" w:firstLine="0"/>
        <w:jc w:val="left"/>
        <w:rPr>
          <w:b/>
          <w:sz w:val="20"/>
        </w:rPr>
      </w:pPr>
      <w:r>
        <w:rPr>
          <w:b/>
          <w:sz w:val="20"/>
        </w:rPr>
        <w:t>= sth occur(red) to sb...</w:t>
      </w:r>
    </w:p>
    <w:p>
      <w:pPr>
        <w:pStyle w:val="4"/>
        <w:spacing w:before="7"/>
        <w:rPr>
          <w:b/>
          <w:sz w:val="19"/>
        </w:rPr>
      </w:pPr>
    </w:p>
    <w:p>
      <w:pPr>
        <w:spacing w:before="0"/>
        <w:ind w:left="274" w:right="0" w:firstLine="0"/>
        <w:jc w:val="left"/>
        <w:rPr>
          <w:sz w:val="20"/>
        </w:rPr>
      </w:pPr>
      <w:r>
        <w:rPr>
          <w:rFonts w:hint="eastAsia" w:ascii="宋体" w:eastAsia="宋体"/>
          <w:sz w:val="20"/>
        </w:rPr>
        <w:t>我从未想到过会在机场遇到多年未曾谋面的老朋友。</w:t>
      </w:r>
      <w:r>
        <w:rPr>
          <w:sz w:val="20"/>
        </w:rPr>
        <w:t>(It)</w:t>
      </w:r>
    </w:p>
    <w:p>
      <w:pPr>
        <w:pStyle w:val="4"/>
        <w:spacing w:before="7"/>
        <w:rPr>
          <w:sz w:val="19"/>
        </w:rPr>
      </w:pPr>
    </w:p>
    <w:p>
      <w:pPr>
        <w:spacing w:before="0"/>
        <w:ind w:left="331"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sz w:val="20"/>
          <w:shd w:val="clear" w:color="auto" w:fill="FFFF00"/>
        </w:rPr>
        <w:t>It never occurred to me that I met with my old friend who I hadn’t seen for many years.</w:t>
      </w:r>
    </w:p>
    <w:p>
      <w:pPr>
        <w:pStyle w:val="4"/>
        <w:rPr>
          <w:sz w:val="22"/>
        </w:rPr>
      </w:pPr>
    </w:p>
    <w:p>
      <w:pPr>
        <w:pStyle w:val="4"/>
        <w:rPr>
          <w:sz w:val="22"/>
        </w:rPr>
      </w:pPr>
    </w:p>
    <w:p>
      <w:pPr>
        <w:pStyle w:val="8"/>
        <w:numPr>
          <w:ilvl w:val="0"/>
          <w:numId w:val="1"/>
        </w:numPr>
        <w:tabs>
          <w:tab w:val="left" w:pos="489"/>
        </w:tabs>
        <w:spacing w:before="188" w:after="0" w:line="240" w:lineRule="auto"/>
        <w:ind w:left="488" w:right="0" w:hanging="328"/>
        <w:jc w:val="left"/>
        <w:rPr>
          <w:b/>
          <w:sz w:val="20"/>
        </w:rPr>
      </w:pPr>
      <w:r>
        <w:rPr>
          <w:b/>
          <w:spacing w:val="3"/>
          <w:sz w:val="20"/>
        </w:rPr>
        <w:t>It</w:t>
      </w:r>
      <w:r>
        <w:rPr>
          <w:b/>
          <w:spacing w:val="10"/>
          <w:sz w:val="20"/>
        </w:rPr>
        <w:t xml:space="preserve"> </w:t>
      </w:r>
      <w:r>
        <w:rPr>
          <w:b/>
          <w:spacing w:val="4"/>
          <w:sz w:val="20"/>
        </w:rPr>
        <w:t>is</w:t>
      </w:r>
      <w:r>
        <w:rPr>
          <w:b/>
          <w:spacing w:val="14"/>
          <w:sz w:val="20"/>
        </w:rPr>
        <w:t xml:space="preserve"> </w:t>
      </w:r>
      <w:r>
        <w:rPr>
          <w:b/>
          <w:spacing w:val="4"/>
          <w:sz w:val="20"/>
        </w:rPr>
        <w:t>no</w:t>
      </w:r>
      <w:r>
        <w:rPr>
          <w:b/>
          <w:spacing w:val="13"/>
          <w:sz w:val="20"/>
        </w:rPr>
        <w:t xml:space="preserve"> </w:t>
      </w:r>
      <w:r>
        <w:rPr>
          <w:b/>
          <w:spacing w:val="6"/>
          <w:sz w:val="20"/>
        </w:rPr>
        <w:t>use/good</w:t>
      </w:r>
      <w:r>
        <w:rPr>
          <w:b/>
          <w:spacing w:val="15"/>
          <w:sz w:val="20"/>
        </w:rPr>
        <w:t xml:space="preserve"> </w:t>
      </w:r>
      <w:r>
        <w:rPr>
          <w:b/>
          <w:spacing w:val="6"/>
          <w:sz w:val="20"/>
        </w:rPr>
        <w:t>doing</w:t>
      </w:r>
      <w:r>
        <w:rPr>
          <w:b/>
          <w:spacing w:val="13"/>
          <w:sz w:val="20"/>
        </w:rPr>
        <w:t xml:space="preserve"> </w:t>
      </w:r>
      <w:r>
        <w:rPr>
          <w:b/>
          <w:spacing w:val="3"/>
          <w:sz w:val="20"/>
        </w:rPr>
        <w:t>sth</w:t>
      </w:r>
      <w:r>
        <w:rPr>
          <w:b/>
          <w:spacing w:val="26"/>
          <w:sz w:val="20"/>
        </w:rPr>
        <w:t xml:space="preserve"> </w:t>
      </w:r>
      <w:r>
        <w:rPr>
          <w:rFonts w:hint="eastAsia" w:ascii="宋体" w:eastAsia="宋体"/>
          <w:b/>
          <w:spacing w:val="21"/>
          <w:sz w:val="20"/>
        </w:rPr>
        <w:t>做</w:t>
      </w:r>
      <w:r>
        <w:rPr>
          <w:b/>
          <w:spacing w:val="4"/>
          <w:sz w:val="20"/>
        </w:rPr>
        <w:t>...</w:t>
      </w:r>
      <w:r>
        <w:rPr>
          <w:rFonts w:hint="eastAsia" w:ascii="宋体" w:eastAsia="宋体"/>
          <w:b/>
          <w:spacing w:val="18"/>
          <w:sz w:val="20"/>
        </w:rPr>
        <w:t>没有用</w:t>
      </w:r>
      <w:r>
        <w:rPr>
          <w:b/>
          <w:sz w:val="20"/>
        </w:rPr>
        <w:t>/</w:t>
      </w:r>
      <w:r>
        <w:rPr>
          <w:rFonts w:hint="eastAsia" w:ascii="宋体" w:eastAsia="宋体"/>
          <w:b/>
          <w:spacing w:val="11"/>
          <w:sz w:val="20"/>
        </w:rPr>
        <w:t>没什么好处</w:t>
      </w:r>
    </w:p>
    <w:p>
      <w:pPr>
        <w:pStyle w:val="4"/>
        <w:spacing w:before="7"/>
        <w:rPr>
          <w:rFonts w:ascii="宋体"/>
          <w:b/>
          <w:sz w:val="16"/>
        </w:rPr>
      </w:pPr>
    </w:p>
    <w:p>
      <w:pPr>
        <w:spacing w:before="0" w:line="439" w:lineRule="auto"/>
        <w:ind w:left="786" w:right="5361" w:hanging="512"/>
        <w:jc w:val="left"/>
        <w:rPr>
          <w:rFonts w:hint="eastAsia" w:ascii="宋体" w:eastAsia="宋体"/>
          <w:b/>
          <w:sz w:val="20"/>
        </w:rPr>
      </w:pPr>
      <w:r>
        <w:rPr>
          <w:rFonts w:hint="eastAsia" w:ascii="宋体" w:eastAsia="宋体"/>
          <w:b/>
          <w:sz w:val="20"/>
        </w:rPr>
        <w:t xml:space="preserve">【类似： </w:t>
      </w:r>
      <w:r>
        <w:rPr>
          <w:b/>
          <w:sz w:val="20"/>
        </w:rPr>
        <w:t xml:space="preserve">There is no need (for sb) to do... </w:t>
      </w:r>
      <w:r>
        <w:rPr>
          <w:rFonts w:hint="eastAsia" w:ascii="宋体" w:eastAsia="宋体"/>
          <w:b/>
          <w:sz w:val="20"/>
        </w:rPr>
        <w:t>没有必要做</w:t>
      </w:r>
      <w:r>
        <w:rPr>
          <w:b/>
          <w:sz w:val="20"/>
        </w:rPr>
        <w:t xml:space="preserve">... There is no point (in) doing sth </w:t>
      </w:r>
      <w:r>
        <w:rPr>
          <w:rFonts w:hint="eastAsia" w:ascii="宋体" w:eastAsia="宋体"/>
          <w:b/>
          <w:sz w:val="20"/>
        </w:rPr>
        <w:t>做</w:t>
      </w:r>
      <w:r>
        <w:rPr>
          <w:b/>
          <w:sz w:val="20"/>
        </w:rPr>
        <w:t>...</w:t>
      </w:r>
      <w:r>
        <w:rPr>
          <w:rFonts w:hint="eastAsia" w:ascii="宋体" w:eastAsia="宋体"/>
          <w:b/>
          <w:sz w:val="20"/>
        </w:rPr>
        <w:t>没有用</w:t>
      </w:r>
      <w:r>
        <w:rPr>
          <w:b/>
          <w:sz w:val="20"/>
        </w:rPr>
        <w:t>/</w:t>
      </w:r>
      <w:r>
        <w:rPr>
          <w:rFonts w:hint="eastAsia" w:ascii="宋体" w:eastAsia="宋体"/>
          <w:b/>
          <w:sz w:val="20"/>
        </w:rPr>
        <w:t>意义</w:t>
      </w:r>
      <w:r>
        <w:rPr>
          <w:b/>
          <w:sz w:val="20"/>
        </w:rPr>
        <w:t xml:space="preserve">There is no denying (the fact) that... </w:t>
      </w:r>
      <w:r>
        <w:rPr>
          <w:rFonts w:hint="eastAsia" w:ascii="宋体" w:eastAsia="宋体"/>
          <w:b/>
          <w:sz w:val="20"/>
        </w:rPr>
        <w:t>无可否认 】</w:t>
      </w:r>
    </w:p>
    <w:p>
      <w:pPr>
        <w:spacing w:before="0" w:line="254" w:lineRule="exact"/>
        <w:ind w:left="331" w:right="0" w:firstLine="0"/>
        <w:jc w:val="left"/>
        <w:rPr>
          <w:sz w:val="20"/>
        </w:rPr>
      </w:pPr>
      <w:r>
        <w:rPr>
          <w:rFonts w:hint="eastAsia" w:ascii="宋体" w:eastAsia="宋体"/>
          <w:sz w:val="20"/>
        </w:rPr>
        <w:t>抄袭他人作业是没用的。</w:t>
      </w:r>
      <w:r>
        <w:rPr>
          <w:sz w:val="20"/>
        </w:rPr>
        <w:t>(use)</w:t>
      </w:r>
    </w:p>
    <w:p>
      <w:pPr>
        <w:spacing w:after="0" w:line="254" w:lineRule="exact"/>
        <w:jc w:val="left"/>
        <w:rPr>
          <w:sz w:val="20"/>
        </w:rPr>
        <w:sectPr>
          <w:pgSz w:w="11910" w:h="16850"/>
          <w:pgMar w:top="1120" w:right="400" w:bottom="1380" w:left="740" w:header="884" w:footer="1193" w:gutter="0"/>
          <w:cols w:space="720" w:num="1"/>
        </w:sectPr>
      </w:pPr>
    </w:p>
    <w:p>
      <w:pPr>
        <w:spacing w:before="107"/>
        <w:ind w:left="388" w:right="0" w:firstLine="0"/>
        <w:jc w:val="left"/>
        <w:rPr>
          <w:sz w:val="20"/>
        </w:rPr>
      </w:pPr>
      <w:r>
        <w:rPr>
          <w:sz w:val="20"/>
        </w:rPr>
        <w:t>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sz w:val="20"/>
          <w:shd w:val="clear" w:color="auto" w:fill="FFFF00"/>
        </w:rPr>
        <w:t xml:space="preserve">It </w:t>
      </w:r>
      <w:r>
        <w:rPr>
          <w:spacing w:val="4"/>
          <w:sz w:val="20"/>
          <w:shd w:val="clear" w:color="auto" w:fill="FFFF00"/>
        </w:rPr>
        <w:t xml:space="preserve">is </w:t>
      </w:r>
      <w:r>
        <w:rPr>
          <w:spacing w:val="3"/>
          <w:sz w:val="20"/>
          <w:shd w:val="clear" w:color="auto" w:fill="FFFF00"/>
        </w:rPr>
        <w:t xml:space="preserve">no </w:t>
      </w:r>
      <w:r>
        <w:rPr>
          <w:spacing w:val="4"/>
          <w:sz w:val="20"/>
          <w:shd w:val="clear" w:color="auto" w:fill="FFFF00"/>
        </w:rPr>
        <w:t xml:space="preserve">use </w:t>
      </w:r>
      <w:r>
        <w:rPr>
          <w:spacing w:val="6"/>
          <w:sz w:val="20"/>
          <w:shd w:val="clear" w:color="auto" w:fill="FFFF00"/>
        </w:rPr>
        <w:t xml:space="preserve">copying </w:t>
      </w:r>
      <w:r>
        <w:rPr>
          <w:spacing w:val="5"/>
          <w:sz w:val="20"/>
          <w:shd w:val="clear" w:color="auto" w:fill="FFFF00"/>
        </w:rPr>
        <w:t>others’</w:t>
      </w:r>
      <w:r>
        <w:rPr>
          <w:spacing w:val="57"/>
          <w:sz w:val="20"/>
          <w:shd w:val="clear" w:color="auto" w:fill="FFFF00"/>
        </w:rPr>
        <w:t xml:space="preserve"> </w:t>
      </w:r>
      <w:r>
        <w:rPr>
          <w:spacing w:val="6"/>
          <w:sz w:val="20"/>
          <w:shd w:val="clear" w:color="auto" w:fill="FFFF00"/>
        </w:rPr>
        <w:t>homework.</w:t>
      </w:r>
    </w:p>
    <w:p>
      <w:pPr>
        <w:pStyle w:val="4"/>
        <w:rPr>
          <w:sz w:val="22"/>
        </w:rPr>
      </w:pPr>
    </w:p>
    <w:p>
      <w:pPr>
        <w:pStyle w:val="4"/>
        <w:rPr>
          <w:sz w:val="22"/>
        </w:rPr>
      </w:pPr>
    </w:p>
    <w:p>
      <w:pPr>
        <w:spacing w:before="188"/>
        <w:ind w:left="331" w:right="0" w:firstLine="0"/>
        <w:jc w:val="left"/>
        <w:rPr>
          <w:sz w:val="20"/>
        </w:rPr>
      </w:pPr>
      <w:r>
        <w:rPr>
          <w:rFonts w:hint="eastAsia" w:ascii="宋体" w:eastAsia="宋体"/>
          <w:sz w:val="20"/>
        </w:rPr>
        <w:t>你把时间浪费在抱怨过去的失败上是没有必要的。</w:t>
      </w:r>
      <w:r>
        <w:rPr>
          <w:sz w:val="20"/>
        </w:rPr>
        <w:t>(need)</w:t>
      </w:r>
    </w:p>
    <w:p>
      <w:pPr>
        <w:pStyle w:val="4"/>
        <w:spacing w:before="6"/>
        <w:rPr>
          <w:sz w:val="19"/>
        </w:rPr>
      </w:pPr>
    </w:p>
    <w:p>
      <w:pPr>
        <w:spacing w:before="1"/>
        <w:ind w:left="331"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sz w:val="20"/>
          <w:shd w:val="clear" w:color="auto" w:fill="FFFF00"/>
        </w:rPr>
        <w:t>There is no need for you to complain about the past failure.</w:t>
      </w:r>
    </w:p>
    <w:p>
      <w:pPr>
        <w:pStyle w:val="4"/>
        <w:rPr>
          <w:sz w:val="22"/>
        </w:rPr>
      </w:pPr>
    </w:p>
    <w:p>
      <w:pPr>
        <w:pStyle w:val="4"/>
        <w:rPr>
          <w:sz w:val="22"/>
        </w:rPr>
      </w:pPr>
    </w:p>
    <w:p>
      <w:pPr>
        <w:spacing w:before="187"/>
        <w:ind w:left="277" w:right="0" w:firstLine="0"/>
        <w:jc w:val="left"/>
        <w:rPr>
          <w:sz w:val="20"/>
        </w:rPr>
      </w:pPr>
      <w:r>
        <w:rPr>
          <w:sz w:val="20"/>
        </w:rPr>
        <w:t xml:space="preserve">ƒ </w:t>
      </w:r>
      <w:r>
        <w:rPr>
          <w:rFonts w:hint="eastAsia" w:ascii="宋体" w:hAnsi="宋体" w:eastAsia="宋体"/>
          <w:sz w:val="20"/>
        </w:rPr>
        <w:t>既然他已下定决心出国深造， 劝说他回心转意还有意义吗？</w:t>
      </w:r>
      <w:r>
        <w:rPr>
          <w:sz w:val="20"/>
        </w:rPr>
        <w:t>(point)</w:t>
      </w:r>
    </w:p>
    <w:p>
      <w:pPr>
        <w:pStyle w:val="4"/>
        <w:spacing w:before="7"/>
        <w:rPr>
          <w:sz w:val="19"/>
        </w:rPr>
      </w:pPr>
    </w:p>
    <w:p>
      <w:pPr>
        <w:spacing w:before="0"/>
        <w:ind w:left="331"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10"/>
        <w:rPr>
          <w:sz w:val="20"/>
        </w:rPr>
      </w:pPr>
    </w:p>
    <w:p>
      <w:pPr>
        <w:spacing w:before="0"/>
        <w:ind w:left="161" w:right="0" w:firstLine="0"/>
        <w:jc w:val="left"/>
        <w:rPr>
          <w:sz w:val="20"/>
        </w:rPr>
      </w:pPr>
      <w:r>
        <w:rPr>
          <w:sz w:val="20"/>
          <w:shd w:val="clear" w:color="auto" w:fill="FFFF00"/>
        </w:rPr>
        <w:t>Since he is determined to go abroad for further study, is there any point in persuading him to change his view?</w:t>
      </w:r>
    </w:p>
    <w:p>
      <w:pPr>
        <w:pStyle w:val="4"/>
        <w:rPr>
          <w:sz w:val="22"/>
        </w:rPr>
      </w:pPr>
    </w:p>
    <w:p>
      <w:pPr>
        <w:pStyle w:val="4"/>
        <w:rPr>
          <w:sz w:val="22"/>
        </w:rPr>
      </w:pPr>
    </w:p>
    <w:p>
      <w:pPr>
        <w:pStyle w:val="8"/>
        <w:numPr>
          <w:ilvl w:val="0"/>
          <w:numId w:val="1"/>
        </w:numPr>
        <w:tabs>
          <w:tab w:val="left" w:pos="489"/>
        </w:tabs>
        <w:spacing w:before="188" w:after="0" w:line="439" w:lineRule="auto"/>
        <w:ind w:left="274" w:right="3129" w:hanging="114"/>
        <w:jc w:val="left"/>
        <w:rPr>
          <w:sz w:val="20"/>
        </w:rPr>
      </w:pPr>
      <w:r>
        <w:rPr>
          <w:b/>
          <w:spacing w:val="3"/>
          <w:sz w:val="20"/>
        </w:rPr>
        <w:t>It</w:t>
      </w:r>
      <w:r>
        <w:rPr>
          <w:b/>
          <w:spacing w:val="9"/>
          <w:sz w:val="20"/>
        </w:rPr>
        <w:t xml:space="preserve"> </w:t>
      </w:r>
      <w:r>
        <w:rPr>
          <w:b/>
          <w:spacing w:val="4"/>
          <w:sz w:val="20"/>
        </w:rPr>
        <w:t>takes</w:t>
      </w:r>
      <w:r>
        <w:rPr>
          <w:b/>
          <w:spacing w:val="12"/>
          <w:sz w:val="20"/>
        </w:rPr>
        <w:t xml:space="preserve"> </w:t>
      </w:r>
      <w:r>
        <w:rPr>
          <w:b/>
          <w:spacing w:val="3"/>
          <w:sz w:val="20"/>
        </w:rPr>
        <w:t>sb</w:t>
      </w:r>
      <w:r>
        <w:rPr>
          <w:b/>
          <w:spacing w:val="14"/>
          <w:sz w:val="20"/>
        </w:rPr>
        <w:t xml:space="preserve"> </w:t>
      </w:r>
      <w:r>
        <w:rPr>
          <w:b/>
          <w:spacing w:val="3"/>
          <w:sz w:val="20"/>
        </w:rPr>
        <w:t>st</w:t>
      </w:r>
      <w:r>
        <w:rPr>
          <w:b/>
          <w:spacing w:val="17"/>
          <w:sz w:val="20"/>
        </w:rPr>
        <w:t xml:space="preserve"> </w:t>
      </w:r>
      <w:r>
        <w:rPr>
          <w:b/>
          <w:sz w:val="20"/>
        </w:rPr>
        <w:t>to</w:t>
      </w:r>
      <w:r>
        <w:rPr>
          <w:b/>
          <w:spacing w:val="11"/>
          <w:sz w:val="20"/>
        </w:rPr>
        <w:t xml:space="preserve"> </w:t>
      </w:r>
      <w:r>
        <w:rPr>
          <w:b/>
          <w:spacing w:val="4"/>
          <w:sz w:val="20"/>
        </w:rPr>
        <w:t>do</w:t>
      </w:r>
      <w:r>
        <w:rPr>
          <w:b/>
          <w:spacing w:val="11"/>
          <w:sz w:val="20"/>
        </w:rPr>
        <w:t xml:space="preserve"> </w:t>
      </w:r>
      <w:r>
        <w:rPr>
          <w:b/>
          <w:spacing w:val="5"/>
          <w:sz w:val="20"/>
        </w:rPr>
        <w:t>sth/</w:t>
      </w:r>
      <w:r>
        <w:rPr>
          <w:b/>
          <w:spacing w:val="13"/>
          <w:sz w:val="20"/>
        </w:rPr>
        <w:t xml:space="preserve"> </w:t>
      </w:r>
      <w:r>
        <w:rPr>
          <w:b/>
          <w:spacing w:val="3"/>
          <w:sz w:val="20"/>
        </w:rPr>
        <w:t>It</w:t>
      </w:r>
      <w:r>
        <w:rPr>
          <w:b/>
          <w:spacing w:val="9"/>
          <w:sz w:val="20"/>
        </w:rPr>
        <w:t xml:space="preserve"> </w:t>
      </w:r>
      <w:r>
        <w:rPr>
          <w:b/>
          <w:spacing w:val="6"/>
          <w:sz w:val="20"/>
        </w:rPr>
        <w:t>takes</w:t>
      </w:r>
      <w:r>
        <w:rPr>
          <w:b/>
          <w:spacing w:val="12"/>
          <w:sz w:val="20"/>
        </w:rPr>
        <w:t xml:space="preserve"> </w:t>
      </w:r>
      <w:r>
        <w:rPr>
          <w:b/>
          <w:spacing w:val="3"/>
          <w:sz w:val="20"/>
        </w:rPr>
        <w:t>st</w:t>
      </w:r>
      <w:r>
        <w:rPr>
          <w:b/>
          <w:spacing w:val="7"/>
          <w:sz w:val="20"/>
        </w:rPr>
        <w:t xml:space="preserve">. </w:t>
      </w:r>
      <w:r>
        <w:rPr>
          <w:b/>
          <w:spacing w:val="5"/>
          <w:sz w:val="20"/>
        </w:rPr>
        <w:t>for</w:t>
      </w:r>
      <w:r>
        <w:rPr>
          <w:b/>
          <w:spacing w:val="8"/>
          <w:sz w:val="20"/>
        </w:rPr>
        <w:t xml:space="preserve"> </w:t>
      </w:r>
      <w:r>
        <w:rPr>
          <w:b/>
          <w:spacing w:val="5"/>
          <w:sz w:val="20"/>
        </w:rPr>
        <w:t>sb</w:t>
      </w:r>
      <w:r>
        <w:rPr>
          <w:b/>
          <w:spacing w:val="8"/>
          <w:sz w:val="20"/>
        </w:rPr>
        <w:t xml:space="preserve">. </w:t>
      </w:r>
      <w:r>
        <w:rPr>
          <w:b/>
          <w:sz w:val="20"/>
        </w:rPr>
        <w:t>to</w:t>
      </w:r>
      <w:r>
        <w:rPr>
          <w:b/>
          <w:spacing w:val="12"/>
          <w:sz w:val="20"/>
        </w:rPr>
        <w:t xml:space="preserve"> </w:t>
      </w:r>
      <w:r>
        <w:rPr>
          <w:b/>
          <w:spacing w:val="4"/>
          <w:sz w:val="20"/>
        </w:rPr>
        <w:t>do</w:t>
      </w:r>
      <w:r>
        <w:rPr>
          <w:b/>
          <w:spacing w:val="11"/>
          <w:sz w:val="20"/>
        </w:rPr>
        <w:t xml:space="preserve"> </w:t>
      </w:r>
      <w:r>
        <w:rPr>
          <w:b/>
          <w:spacing w:val="5"/>
          <w:sz w:val="20"/>
        </w:rPr>
        <w:t>sth</w:t>
      </w:r>
      <w:r>
        <w:rPr>
          <w:b/>
          <w:spacing w:val="14"/>
          <w:sz w:val="20"/>
        </w:rPr>
        <w:t xml:space="preserve">. </w:t>
      </w:r>
      <w:r>
        <w:rPr>
          <w:rFonts w:hint="eastAsia" w:ascii="宋体" w:eastAsia="宋体"/>
          <w:b/>
          <w:spacing w:val="12"/>
          <w:sz w:val="20"/>
        </w:rPr>
        <w:t>某人花费多少时间做某事</w:t>
      </w:r>
      <w:r>
        <w:rPr>
          <w:rFonts w:hint="eastAsia" w:ascii="宋体" w:eastAsia="宋体"/>
          <w:spacing w:val="14"/>
          <w:sz w:val="20"/>
        </w:rPr>
        <w:t>完成这项任务要花好几个月的时间。</w:t>
      </w:r>
      <w:r>
        <w:rPr>
          <w:spacing w:val="6"/>
          <w:sz w:val="20"/>
        </w:rPr>
        <w:t>(take)</w:t>
      </w:r>
    </w:p>
    <w:p>
      <w:pPr>
        <w:spacing w:before="12"/>
        <w:ind w:left="331" w:right="0" w:firstLine="0"/>
        <w:jc w:val="left"/>
        <w:rPr>
          <w:sz w:val="20"/>
        </w:rPr>
      </w:pPr>
      <w:r>
        <w:rPr>
          <w:sz w:val="20"/>
        </w:rPr>
        <w:t>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w w:val="99"/>
          <w:sz w:val="20"/>
          <w:shd w:val="clear" w:color="auto" w:fill="FFFF00"/>
        </w:rPr>
        <w:t xml:space="preserve"> </w:t>
      </w:r>
      <w:r>
        <w:rPr>
          <w:sz w:val="20"/>
          <w:shd w:val="clear" w:color="auto" w:fill="FFFF00"/>
        </w:rPr>
        <w:t>It will take several months to finish the task.</w:t>
      </w:r>
    </w:p>
    <w:p>
      <w:pPr>
        <w:pStyle w:val="4"/>
        <w:rPr>
          <w:sz w:val="22"/>
        </w:rPr>
      </w:pPr>
    </w:p>
    <w:p>
      <w:pPr>
        <w:pStyle w:val="4"/>
        <w:rPr>
          <w:sz w:val="22"/>
        </w:rPr>
      </w:pPr>
    </w:p>
    <w:p>
      <w:pPr>
        <w:pStyle w:val="8"/>
        <w:numPr>
          <w:ilvl w:val="0"/>
          <w:numId w:val="1"/>
        </w:numPr>
        <w:tabs>
          <w:tab w:val="left" w:pos="489"/>
        </w:tabs>
        <w:spacing w:before="188" w:after="0" w:line="439" w:lineRule="auto"/>
        <w:ind w:left="274" w:right="5201" w:hanging="114"/>
        <w:jc w:val="left"/>
        <w:rPr>
          <w:sz w:val="20"/>
        </w:rPr>
      </w:pPr>
      <w:r>
        <w:rPr>
          <w:b/>
          <w:spacing w:val="3"/>
          <w:sz w:val="20"/>
        </w:rPr>
        <w:t>It</w:t>
      </w:r>
      <w:r>
        <w:rPr>
          <w:b/>
          <w:spacing w:val="8"/>
          <w:sz w:val="20"/>
        </w:rPr>
        <w:t xml:space="preserve"> </w:t>
      </w:r>
      <w:r>
        <w:rPr>
          <w:b/>
          <w:spacing w:val="4"/>
          <w:sz w:val="20"/>
        </w:rPr>
        <w:t>is</w:t>
      </w:r>
      <w:r>
        <w:rPr>
          <w:b/>
          <w:spacing w:val="11"/>
          <w:sz w:val="20"/>
        </w:rPr>
        <w:t xml:space="preserve"> </w:t>
      </w:r>
      <w:r>
        <w:rPr>
          <w:b/>
          <w:spacing w:val="5"/>
          <w:sz w:val="20"/>
        </w:rPr>
        <w:t>time</w:t>
      </w:r>
      <w:r>
        <w:rPr>
          <w:b/>
          <w:spacing w:val="6"/>
          <w:sz w:val="20"/>
        </w:rPr>
        <w:t xml:space="preserve"> (</w:t>
      </w:r>
      <w:r>
        <w:rPr>
          <w:b/>
          <w:spacing w:val="5"/>
          <w:sz w:val="20"/>
        </w:rPr>
        <w:t>for</w:t>
      </w:r>
      <w:r>
        <w:rPr>
          <w:b/>
          <w:spacing w:val="7"/>
          <w:sz w:val="20"/>
        </w:rPr>
        <w:t xml:space="preserve"> </w:t>
      </w:r>
      <w:r>
        <w:rPr>
          <w:b/>
          <w:spacing w:val="5"/>
          <w:sz w:val="20"/>
        </w:rPr>
        <w:t>sb</w:t>
      </w:r>
      <w:r>
        <w:rPr>
          <w:b/>
          <w:spacing w:val="10"/>
          <w:sz w:val="20"/>
        </w:rPr>
        <w:t xml:space="preserve">) </w:t>
      </w:r>
      <w:r>
        <w:rPr>
          <w:b/>
          <w:sz w:val="20"/>
        </w:rPr>
        <w:t>to</w:t>
      </w:r>
      <w:r>
        <w:rPr>
          <w:b/>
          <w:spacing w:val="11"/>
          <w:sz w:val="20"/>
        </w:rPr>
        <w:t xml:space="preserve"> </w:t>
      </w:r>
      <w:r>
        <w:rPr>
          <w:b/>
          <w:spacing w:val="4"/>
          <w:sz w:val="20"/>
        </w:rPr>
        <w:t>do</w:t>
      </w:r>
      <w:r>
        <w:rPr>
          <w:b/>
          <w:spacing w:val="10"/>
          <w:sz w:val="20"/>
        </w:rPr>
        <w:t xml:space="preserve"> </w:t>
      </w:r>
      <w:r>
        <w:rPr>
          <w:b/>
          <w:sz w:val="20"/>
        </w:rPr>
        <w:t>/</w:t>
      </w:r>
      <w:r>
        <w:rPr>
          <w:b/>
          <w:spacing w:val="11"/>
          <w:sz w:val="20"/>
        </w:rPr>
        <w:t xml:space="preserve"> </w:t>
      </w:r>
      <w:r>
        <w:rPr>
          <w:b/>
          <w:spacing w:val="5"/>
          <w:sz w:val="20"/>
        </w:rPr>
        <w:t>that</w:t>
      </w:r>
      <w:r>
        <w:rPr>
          <w:b/>
          <w:spacing w:val="7"/>
          <w:sz w:val="20"/>
        </w:rPr>
        <w:t>... (</w:t>
      </w:r>
      <w:r>
        <w:rPr>
          <w:rFonts w:hint="eastAsia" w:ascii="宋体" w:eastAsia="宋体"/>
          <w:b/>
          <w:spacing w:val="3"/>
          <w:sz w:val="20"/>
        </w:rPr>
        <w:t>虚拟， 从句用过去式</w:t>
      </w:r>
      <w:r>
        <w:rPr>
          <w:rFonts w:hint="eastAsia" w:ascii="宋体" w:eastAsia="宋体"/>
          <w:b/>
          <w:sz w:val="20"/>
        </w:rPr>
        <w:t xml:space="preserve">） </w:t>
      </w:r>
      <w:r>
        <w:rPr>
          <w:rFonts w:hint="eastAsia" w:ascii="宋体" w:eastAsia="宋体"/>
          <w:spacing w:val="14"/>
          <w:sz w:val="20"/>
        </w:rPr>
        <w:t>我们打篮球的时间到了。</w:t>
      </w:r>
      <w:r>
        <w:rPr>
          <w:spacing w:val="6"/>
          <w:sz w:val="20"/>
        </w:rPr>
        <w:t>(time)</w:t>
      </w:r>
    </w:p>
    <w:p>
      <w:pPr>
        <w:spacing w:before="12"/>
        <w:ind w:left="331" w:right="0" w:firstLine="0"/>
        <w:jc w:val="left"/>
        <w:rPr>
          <w:sz w:val="20"/>
        </w:rPr>
      </w:pPr>
      <w:r>
        <w:rPr>
          <w:sz w:val="20"/>
        </w:rPr>
        <w:t>_____________________________________________________________________</w:t>
      </w:r>
    </w:p>
    <w:p>
      <w:pPr>
        <w:pStyle w:val="4"/>
        <w:rPr>
          <w:sz w:val="20"/>
        </w:rPr>
      </w:pPr>
    </w:p>
    <w:p>
      <w:pPr>
        <w:pStyle w:val="4"/>
        <w:rPr>
          <w:sz w:val="20"/>
        </w:rPr>
      </w:pPr>
    </w:p>
    <w:p>
      <w:pPr>
        <w:pStyle w:val="4"/>
        <w:spacing w:before="5"/>
      </w:pPr>
    </w:p>
    <w:p>
      <w:pPr>
        <w:tabs>
          <w:tab w:val="left" w:pos="3724"/>
        </w:tabs>
        <w:spacing w:before="0"/>
        <w:ind w:left="495" w:right="0" w:firstLine="0"/>
        <w:jc w:val="left"/>
        <w:rPr>
          <w:sz w:val="20"/>
        </w:rPr>
      </w:pPr>
      <w:r>
        <w:rPr>
          <w:spacing w:val="4"/>
          <w:sz w:val="20"/>
          <w:shd w:val="clear" w:color="auto" w:fill="FFFF00"/>
        </w:rPr>
        <w:t xml:space="preserve">It’s </w:t>
      </w:r>
      <w:r>
        <w:rPr>
          <w:spacing w:val="6"/>
          <w:sz w:val="20"/>
          <w:shd w:val="clear" w:color="auto" w:fill="FFFF00"/>
        </w:rPr>
        <w:t xml:space="preserve">time </w:t>
      </w:r>
      <w:r>
        <w:rPr>
          <w:spacing w:val="5"/>
          <w:sz w:val="20"/>
          <w:shd w:val="clear" w:color="auto" w:fill="FFFF00"/>
        </w:rPr>
        <w:t xml:space="preserve">for </w:t>
      </w:r>
      <w:r>
        <w:rPr>
          <w:spacing w:val="3"/>
          <w:sz w:val="20"/>
          <w:shd w:val="clear" w:color="auto" w:fill="FFFF00"/>
        </w:rPr>
        <w:t xml:space="preserve">us </w:t>
      </w:r>
      <w:r>
        <w:rPr>
          <w:spacing w:val="4"/>
          <w:sz w:val="20"/>
          <w:shd w:val="clear" w:color="auto" w:fill="FFFF00"/>
        </w:rPr>
        <w:t>to play</w:t>
      </w:r>
      <w:r>
        <w:rPr>
          <w:spacing w:val="45"/>
          <w:sz w:val="20"/>
          <w:shd w:val="clear" w:color="auto" w:fill="FFFF00"/>
        </w:rPr>
        <w:t xml:space="preserve"> </w:t>
      </w:r>
      <w:r>
        <w:rPr>
          <w:spacing w:val="6"/>
          <w:sz w:val="20"/>
          <w:shd w:val="clear" w:color="auto" w:fill="FFFF00"/>
        </w:rPr>
        <w:t>basketball.</w:t>
      </w:r>
      <w:r>
        <w:rPr>
          <w:spacing w:val="6"/>
          <w:sz w:val="20"/>
          <w:shd w:val="clear" w:color="auto" w:fill="FFFF00"/>
        </w:rPr>
        <w:tab/>
      </w:r>
    </w:p>
    <w:p>
      <w:pPr>
        <w:pStyle w:val="4"/>
        <w:rPr>
          <w:sz w:val="22"/>
        </w:rPr>
      </w:pPr>
    </w:p>
    <w:p>
      <w:pPr>
        <w:pStyle w:val="4"/>
        <w:rPr>
          <w:sz w:val="22"/>
        </w:rPr>
      </w:pPr>
    </w:p>
    <w:p>
      <w:pPr>
        <w:pStyle w:val="8"/>
        <w:numPr>
          <w:ilvl w:val="0"/>
          <w:numId w:val="1"/>
        </w:numPr>
        <w:tabs>
          <w:tab w:val="left" w:pos="489"/>
          <w:tab w:val="left" w:leader="dot" w:pos="5803"/>
        </w:tabs>
        <w:spacing w:before="188" w:after="0" w:line="240" w:lineRule="auto"/>
        <w:ind w:left="488" w:right="0" w:hanging="328"/>
        <w:jc w:val="left"/>
        <w:rPr>
          <w:b/>
          <w:sz w:val="20"/>
        </w:rPr>
      </w:pPr>
      <w:r>
        <w:rPr>
          <w:b/>
          <w:spacing w:val="3"/>
          <w:sz w:val="20"/>
        </w:rPr>
        <w:t xml:space="preserve">It </w:t>
      </w:r>
      <w:r>
        <w:rPr>
          <w:b/>
          <w:spacing w:val="6"/>
          <w:sz w:val="20"/>
        </w:rPr>
        <w:t xml:space="preserve">remains unknown/ </w:t>
      </w:r>
      <w:r>
        <w:rPr>
          <w:b/>
          <w:sz w:val="20"/>
        </w:rPr>
        <w:t xml:space="preserve">a </w:t>
      </w:r>
      <w:r>
        <w:rPr>
          <w:b/>
          <w:spacing w:val="6"/>
          <w:sz w:val="20"/>
        </w:rPr>
        <w:t xml:space="preserve">problem/ </w:t>
      </w:r>
      <w:r>
        <w:rPr>
          <w:b/>
          <w:sz w:val="20"/>
        </w:rPr>
        <w:t xml:space="preserve">to </w:t>
      </w:r>
      <w:r>
        <w:rPr>
          <w:b/>
          <w:spacing w:val="4"/>
          <w:sz w:val="20"/>
        </w:rPr>
        <w:t>be</w:t>
      </w:r>
      <w:r>
        <w:rPr>
          <w:b/>
          <w:spacing w:val="6"/>
          <w:sz w:val="20"/>
        </w:rPr>
        <w:t xml:space="preserve">  </w:t>
      </w:r>
      <w:r>
        <w:rPr>
          <w:b/>
          <w:spacing w:val="3"/>
          <w:sz w:val="20"/>
        </w:rPr>
        <w:t>seen</w:t>
      </w:r>
      <w:r>
        <w:rPr>
          <w:b/>
          <w:spacing w:val="15"/>
          <w:sz w:val="20"/>
        </w:rPr>
        <w:t xml:space="preserve"> </w:t>
      </w:r>
      <w:r>
        <w:rPr>
          <w:b/>
          <w:spacing w:val="5"/>
          <w:sz w:val="20"/>
        </w:rPr>
        <w:t>whether</w:t>
      </w:r>
      <w:r>
        <w:rPr>
          <w:b/>
          <w:spacing w:val="5"/>
          <w:sz w:val="20"/>
        </w:rPr>
        <w:tab/>
      </w:r>
      <w:r>
        <w:rPr>
          <w:rFonts w:hint="eastAsia" w:ascii="宋体" w:eastAsia="宋体"/>
          <w:b/>
          <w:spacing w:val="12"/>
          <w:sz w:val="20"/>
        </w:rPr>
        <w:t>还不得而知</w:t>
      </w:r>
    </w:p>
    <w:p>
      <w:pPr>
        <w:pStyle w:val="4"/>
        <w:spacing w:before="7"/>
        <w:rPr>
          <w:rFonts w:ascii="宋体"/>
          <w:b/>
          <w:sz w:val="17"/>
        </w:rPr>
      </w:pPr>
    </w:p>
    <w:p>
      <w:pPr>
        <w:tabs>
          <w:tab w:val="left" w:leader="dot" w:pos="1591"/>
        </w:tabs>
        <w:spacing w:before="0"/>
        <w:ind w:left="388" w:right="0" w:firstLine="0"/>
        <w:jc w:val="left"/>
        <w:rPr>
          <w:b/>
          <w:sz w:val="20"/>
        </w:rPr>
      </w:pPr>
      <w:r>
        <w:rPr>
          <w:b/>
          <w:sz w:val="20"/>
        </w:rPr>
        <w:t>=</w:t>
      </w:r>
      <w:r>
        <w:rPr>
          <w:b/>
          <w:spacing w:val="12"/>
          <w:sz w:val="20"/>
        </w:rPr>
        <w:t xml:space="preserve"> </w:t>
      </w:r>
      <w:r>
        <w:rPr>
          <w:b/>
          <w:spacing w:val="5"/>
          <w:sz w:val="20"/>
        </w:rPr>
        <w:t>Whether</w:t>
      </w:r>
      <w:r>
        <w:rPr>
          <w:b/>
          <w:spacing w:val="5"/>
          <w:sz w:val="20"/>
        </w:rPr>
        <w:tab/>
      </w:r>
      <w:r>
        <w:rPr>
          <w:b/>
          <w:spacing w:val="6"/>
          <w:sz w:val="20"/>
        </w:rPr>
        <w:t xml:space="preserve">remains </w:t>
      </w:r>
      <w:r>
        <w:rPr>
          <w:b/>
          <w:spacing w:val="7"/>
          <w:sz w:val="20"/>
        </w:rPr>
        <w:t xml:space="preserve">unknown/ </w:t>
      </w:r>
      <w:r>
        <w:rPr>
          <w:b/>
          <w:sz w:val="20"/>
        </w:rPr>
        <w:t xml:space="preserve">a </w:t>
      </w:r>
      <w:r>
        <w:rPr>
          <w:b/>
          <w:spacing w:val="6"/>
          <w:sz w:val="20"/>
        </w:rPr>
        <w:t xml:space="preserve">problem/ </w:t>
      </w:r>
      <w:r>
        <w:rPr>
          <w:b/>
          <w:sz w:val="20"/>
        </w:rPr>
        <w:t xml:space="preserve">to </w:t>
      </w:r>
      <w:r>
        <w:rPr>
          <w:b/>
          <w:spacing w:val="4"/>
          <w:sz w:val="20"/>
        </w:rPr>
        <w:t>be</w:t>
      </w:r>
      <w:r>
        <w:rPr>
          <w:b/>
          <w:spacing w:val="52"/>
          <w:sz w:val="20"/>
        </w:rPr>
        <w:t xml:space="preserve"> </w:t>
      </w:r>
      <w:r>
        <w:rPr>
          <w:b/>
          <w:spacing w:val="3"/>
          <w:sz w:val="20"/>
        </w:rPr>
        <w:t>seen</w:t>
      </w:r>
    </w:p>
    <w:p>
      <w:pPr>
        <w:pStyle w:val="4"/>
        <w:spacing w:before="7"/>
        <w:rPr>
          <w:b/>
          <w:sz w:val="19"/>
        </w:rPr>
      </w:pPr>
    </w:p>
    <w:p>
      <w:pPr>
        <w:spacing w:before="0"/>
        <w:ind w:left="274" w:right="0" w:firstLine="0"/>
        <w:jc w:val="left"/>
        <w:rPr>
          <w:rFonts w:hint="eastAsia" w:ascii="宋体" w:eastAsia="宋体"/>
          <w:b/>
          <w:sz w:val="20"/>
        </w:rPr>
      </w:pPr>
      <w:r>
        <w:rPr>
          <w:rFonts w:hint="eastAsia" w:ascii="宋体" w:eastAsia="宋体"/>
          <w:b/>
          <w:sz w:val="20"/>
        </w:rPr>
        <w:t>【</w:t>
      </w:r>
      <w:r>
        <w:rPr>
          <w:b/>
          <w:sz w:val="20"/>
        </w:rPr>
        <w:t>remain + n./adj./to be done</w:t>
      </w:r>
      <w:r>
        <w:rPr>
          <w:rFonts w:hint="eastAsia" w:ascii="宋体" w:eastAsia="宋体"/>
          <w:b/>
          <w:sz w:val="20"/>
        </w:rPr>
        <w:t>】</w:t>
      </w:r>
    </w:p>
    <w:p>
      <w:pPr>
        <w:pStyle w:val="4"/>
        <w:spacing w:before="7"/>
        <w:rPr>
          <w:rFonts w:ascii="宋体"/>
          <w:b/>
          <w:sz w:val="16"/>
        </w:rPr>
      </w:pPr>
    </w:p>
    <w:p>
      <w:pPr>
        <w:spacing w:before="0"/>
        <w:ind w:left="274" w:right="0" w:firstLine="0"/>
        <w:jc w:val="left"/>
        <w:rPr>
          <w:sz w:val="20"/>
        </w:rPr>
      </w:pPr>
      <w:r>
        <w:rPr>
          <w:rFonts w:hint="eastAsia" w:ascii="宋体" w:eastAsia="宋体"/>
          <w:sz w:val="20"/>
        </w:rPr>
        <w:t>这款新药对感染了这种病毒的病人是否有效尚不知晓。</w:t>
      </w:r>
      <w:r>
        <w:rPr>
          <w:sz w:val="20"/>
        </w:rPr>
        <w:t>(remain)</w:t>
      </w:r>
    </w:p>
    <w:p>
      <w:pPr>
        <w:spacing w:after="0"/>
        <w:jc w:val="left"/>
        <w:rPr>
          <w:sz w:val="20"/>
        </w:rPr>
        <w:sectPr>
          <w:pgSz w:w="11910" w:h="16850"/>
          <w:pgMar w:top="1120" w:right="400" w:bottom="1380" w:left="740" w:header="884" w:footer="1193" w:gutter="0"/>
          <w:cols w:space="720" w:num="1"/>
        </w:sectPr>
      </w:pPr>
    </w:p>
    <w:p>
      <w:pPr>
        <w:spacing w:before="107"/>
        <w:ind w:left="331"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sz w:val="20"/>
          <w:u w:val="single"/>
          <w:shd w:val="clear" w:color="auto" w:fill="FFFF00"/>
        </w:rPr>
        <w:t>It remains unknown whether this kind of new medicine has an effect on the patients who are infected with this virus.</w:t>
      </w:r>
    </w:p>
    <w:p>
      <w:pPr>
        <w:pStyle w:val="4"/>
        <w:rPr>
          <w:sz w:val="20"/>
        </w:rPr>
      </w:pPr>
    </w:p>
    <w:p>
      <w:pPr>
        <w:pStyle w:val="4"/>
        <w:rPr>
          <w:sz w:val="20"/>
        </w:rPr>
      </w:pPr>
    </w:p>
    <w:p>
      <w:pPr>
        <w:pStyle w:val="4"/>
        <w:spacing w:before="4"/>
        <w:rPr>
          <w:sz w:val="20"/>
        </w:rPr>
      </w:pPr>
    </w:p>
    <w:p>
      <w:pPr>
        <w:pStyle w:val="8"/>
        <w:numPr>
          <w:ilvl w:val="0"/>
          <w:numId w:val="1"/>
        </w:numPr>
        <w:tabs>
          <w:tab w:val="left" w:pos="489"/>
          <w:tab w:val="left" w:leader="dot" w:pos="4015"/>
        </w:tabs>
        <w:spacing w:before="0" w:after="0" w:line="240" w:lineRule="auto"/>
        <w:ind w:left="488" w:right="0" w:hanging="328"/>
        <w:jc w:val="left"/>
        <w:rPr>
          <w:b/>
          <w:sz w:val="20"/>
        </w:rPr>
      </w:pPr>
      <w:r>
        <w:rPr>
          <w:b/>
          <w:spacing w:val="3"/>
          <w:sz w:val="20"/>
        </w:rPr>
        <w:t xml:space="preserve">It </w:t>
      </w:r>
      <w:r>
        <w:rPr>
          <w:b/>
          <w:spacing w:val="4"/>
          <w:sz w:val="20"/>
        </w:rPr>
        <w:t xml:space="preserve">is </w:t>
      </w:r>
      <w:r>
        <w:rPr>
          <w:b/>
          <w:spacing w:val="6"/>
          <w:sz w:val="20"/>
        </w:rPr>
        <w:t xml:space="preserve">good/bad </w:t>
      </w:r>
      <w:r>
        <w:rPr>
          <w:b/>
          <w:spacing w:val="5"/>
          <w:sz w:val="20"/>
        </w:rPr>
        <w:t xml:space="preserve">manners </w:t>
      </w:r>
      <w:r>
        <w:rPr>
          <w:b/>
          <w:sz w:val="20"/>
        </w:rPr>
        <w:t>to</w:t>
      </w:r>
      <w:r>
        <w:rPr>
          <w:b/>
          <w:spacing w:val="1"/>
          <w:sz w:val="20"/>
        </w:rPr>
        <w:t xml:space="preserve">  </w:t>
      </w:r>
      <w:r>
        <w:rPr>
          <w:b/>
          <w:spacing w:val="5"/>
          <w:sz w:val="20"/>
        </w:rPr>
        <w:t>do/</w:t>
      </w:r>
      <w:r>
        <w:rPr>
          <w:b/>
          <w:spacing w:val="14"/>
          <w:sz w:val="20"/>
        </w:rPr>
        <w:t xml:space="preserve"> </w:t>
      </w:r>
      <w:r>
        <w:rPr>
          <w:b/>
          <w:spacing w:val="4"/>
          <w:sz w:val="20"/>
        </w:rPr>
        <w:t>that</w:t>
      </w:r>
      <w:r>
        <w:rPr>
          <w:b/>
          <w:spacing w:val="4"/>
          <w:sz w:val="20"/>
        </w:rPr>
        <w:tab/>
      </w:r>
      <w:r>
        <w:rPr>
          <w:rFonts w:hint="eastAsia" w:ascii="宋体" w:eastAsia="宋体"/>
          <w:b/>
          <w:spacing w:val="21"/>
          <w:sz w:val="20"/>
        </w:rPr>
        <w:t>是有</w:t>
      </w:r>
      <w:r>
        <w:rPr>
          <w:b/>
          <w:sz w:val="20"/>
        </w:rPr>
        <w:t>/</w:t>
      </w:r>
      <w:r>
        <w:rPr>
          <w:rFonts w:hint="eastAsia" w:ascii="宋体" w:eastAsia="宋体"/>
          <w:b/>
          <w:spacing w:val="11"/>
          <w:sz w:val="20"/>
        </w:rPr>
        <w:t>没有礼貌的</w:t>
      </w:r>
    </w:p>
    <w:p>
      <w:pPr>
        <w:pStyle w:val="4"/>
        <w:spacing w:before="7"/>
        <w:rPr>
          <w:rFonts w:ascii="宋体"/>
          <w:b/>
          <w:sz w:val="16"/>
        </w:rPr>
      </w:pPr>
    </w:p>
    <w:p>
      <w:pPr>
        <w:spacing w:before="0"/>
        <w:ind w:left="331" w:right="0" w:firstLine="0"/>
        <w:jc w:val="left"/>
        <w:rPr>
          <w:sz w:val="20"/>
        </w:rPr>
      </w:pPr>
      <w:r>
        <w:rPr>
          <w:rFonts w:hint="eastAsia" w:ascii="宋体" w:eastAsia="宋体"/>
          <w:sz w:val="20"/>
        </w:rPr>
        <w:t>在禁止吸烟的公共场所抽烟是不良行为。</w:t>
      </w:r>
      <w:r>
        <w:rPr>
          <w:sz w:val="20"/>
        </w:rPr>
        <w:t>(manners)</w:t>
      </w:r>
    </w:p>
    <w:p>
      <w:pPr>
        <w:pStyle w:val="4"/>
        <w:spacing w:before="7"/>
        <w:rPr>
          <w:sz w:val="19"/>
        </w:rPr>
      </w:pPr>
    </w:p>
    <w:p>
      <w:pPr>
        <w:spacing w:before="0"/>
        <w:ind w:left="38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sz w:val="20"/>
          <w:shd w:val="clear" w:color="auto" w:fill="FFFF00"/>
        </w:rPr>
        <w:t>It is bad manners to smoke in non-smoking public places.</w:t>
      </w:r>
    </w:p>
    <w:p>
      <w:pPr>
        <w:pStyle w:val="4"/>
        <w:rPr>
          <w:sz w:val="20"/>
        </w:rPr>
      </w:pPr>
    </w:p>
    <w:p>
      <w:pPr>
        <w:pStyle w:val="4"/>
        <w:rPr>
          <w:sz w:val="20"/>
        </w:rPr>
      </w:pPr>
    </w:p>
    <w:p>
      <w:pPr>
        <w:pStyle w:val="4"/>
        <w:spacing w:before="3"/>
        <w:rPr>
          <w:sz w:val="20"/>
        </w:rPr>
      </w:pPr>
    </w:p>
    <w:p>
      <w:pPr>
        <w:pStyle w:val="8"/>
        <w:numPr>
          <w:ilvl w:val="0"/>
          <w:numId w:val="1"/>
        </w:numPr>
        <w:tabs>
          <w:tab w:val="left" w:pos="489"/>
        </w:tabs>
        <w:spacing w:before="0" w:after="0" w:line="240" w:lineRule="auto"/>
        <w:ind w:left="488" w:right="0" w:hanging="328"/>
        <w:jc w:val="left"/>
        <w:rPr>
          <w:b/>
          <w:sz w:val="20"/>
        </w:rPr>
      </w:pPr>
      <w:r>
        <w:rPr>
          <w:rFonts w:hint="eastAsia" w:ascii="宋体" w:hAnsi="宋体" w:eastAsia="宋体"/>
          <w:b/>
          <w:spacing w:val="-2"/>
          <w:sz w:val="20"/>
        </w:rPr>
        <w:t xml:space="preserve">主 语 </w:t>
      </w:r>
      <w:r>
        <w:rPr>
          <w:b/>
          <w:sz w:val="20"/>
        </w:rPr>
        <w:t xml:space="preserve">+ </w:t>
      </w:r>
      <w:r>
        <w:rPr>
          <w:b/>
          <w:spacing w:val="6"/>
          <w:sz w:val="20"/>
        </w:rPr>
        <w:t>think/consider/find/feel/make</w:t>
      </w:r>
      <w:r>
        <w:rPr>
          <w:b/>
          <w:spacing w:val="3"/>
          <w:sz w:val="20"/>
        </w:rPr>
        <w:t xml:space="preserve"> +</w:t>
      </w:r>
      <w:r>
        <w:rPr>
          <w:b/>
          <w:sz w:val="20"/>
          <w:shd w:val="clear" w:color="auto" w:fill="D9D9D9"/>
        </w:rPr>
        <w:t xml:space="preserve"> </w:t>
      </w:r>
      <w:r>
        <w:rPr>
          <w:i/>
          <w:spacing w:val="4"/>
          <w:sz w:val="20"/>
          <w:u w:val="single"/>
          <w:shd w:val="clear" w:color="auto" w:fill="D9D9D9"/>
        </w:rPr>
        <w:t>it</w:t>
      </w:r>
      <w:r>
        <w:rPr>
          <w:i/>
          <w:spacing w:val="4"/>
          <w:sz w:val="20"/>
        </w:rPr>
        <w:t xml:space="preserve"> </w:t>
      </w:r>
      <w:r>
        <w:rPr>
          <w:b/>
          <w:sz w:val="20"/>
        </w:rPr>
        <w:t xml:space="preserve">+ </w:t>
      </w:r>
      <w:r>
        <w:rPr>
          <w:b/>
          <w:spacing w:val="5"/>
          <w:sz w:val="20"/>
        </w:rPr>
        <w:t>adj/n</w:t>
      </w:r>
      <w:r>
        <w:rPr>
          <w:b/>
          <w:spacing w:val="2"/>
          <w:sz w:val="20"/>
        </w:rPr>
        <w:t xml:space="preserve"> + (</w:t>
      </w:r>
      <w:r>
        <w:rPr>
          <w:b/>
          <w:spacing w:val="5"/>
          <w:sz w:val="20"/>
        </w:rPr>
        <w:t>for sb) that…</w:t>
      </w:r>
    </w:p>
    <w:p>
      <w:pPr>
        <w:pStyle w:val="4"/>
        <w:spacing w:before="9"/>
        <w:rPr>
          <w:b/>
          <w:sz w:val="11"/>
        </w:rPr>
      </w:pPr>
    </w:p>
    <w:p>
      <w:pPr>
        <w:spacing w:before="77"/>
        <w:ind w:left="331" w:right="0" w:firstLine="0"/>
        <w:jc w:val="left"/>
        <w:rPr>
          <w:sz w:val="20"/>
        </w:rPr>
      </w:pPr>
      <w:r>
        <w:rPr>
          <w:rFonts w:hint="eastAsia" w:ascii="宋体" w:eastAsia="宋体"/>
          <w:sz w:val="20"/>
        </w:rPr>
        <w:t>我发现很难与那些一贯固执己见的人合作。</w:t>
      </w:r>
      <w:r>
        <w:rPr>
          <w:sz w:val="20"/>
        </w:rPr>
        <w:t>(...it...)</w:t>
      </w:r>
    </w:p>
    <w:p>
      <w:pPr>
        <w:pStyle w:val="4"/>
        <w:rPr>
          <w:sz w:val="19"/>
        </w:rPr>
      </w:pPr>
    </w:p>
    <w:p>
      <w:pPr>
        <w:spacing w:before="0"/>
        <w:ind w:left="331"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w w:val="99"/>
          <w:sz w:val="20"/>
          <w:shd w:val="clear" w:color="auto" w:fill="FFFF00"/>
        </w:rPr>
        <w:t xml:space="preserve"> </w:t>
      </w:r>
      <w:r>
        <w:rPr>
          <w:sz w:val="20"/>
          <w:shd w:val="clear" w:color="auto" w:fill="FFFF00"/>
        </w:rPr>
        <w:t xml:space="preserve">    I find it (is) hard to cooperate with those who always stick to their own opinions. </w:t>
      </w:r>
    </w:p>
    <w:p>
      <w:pPr>
        <w:pStyle w:val="4"/>
        <w:rPr>
          <w:sz w:val="22"/>
        </w:rPr>
      </w:pPr>
    </w:p>
    <w:p>
      <w:pPr>
        <w:pStyle w:val="4"/>
        <w:rPr>
          <w:sz w:val="22"/>
        </w:rPr>
      </w:pPr>
    </w:p>
    <w:p>
      <w:pPr>
        <w:spacing w:before="188"/>
        <w:ind w:left="331" w:right="0" w:firstLine="0"/>
        <w:jc w:val="left"/>
        <w:rPr>
          <w:sz w:val="20"/>
        </w:rPr>
      </w:pPr>
      <w:r>
        <w:rPr>
          <w:rFonts w:hint="eastAsia" w:ascii="宋体" w:eastAsia="宋体"/>
          <w:sz w:val="20"/>
        </w:rPr>
        <w:t>各种各样的媒体使我们有可能及时地获得许多有价值的信息。</w:t>
      </w:r>
      <w:r>
        <w:rPr>
          <w:sz w:val="20"/>
        </w:rPr>
        <w:t>(it)</w:t>
      </w:r>
    </w:p>
    <w:p>
      <w:pPr>
        <w:pStyle w:val="4"/>
        <w:spacing w:before="7"/>
        <w:rPr>
          <w:sz w:val="19"/>
        </w:rPr>
      </w:pPr>
    </w:p>
    <w:p>
      <w:pPr>
        <w:spacing w:before="0"/>
        <w:ind w:left="331"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Various media make it possible for us to obtain much valuable information.</w:t>
      </w:r>
    </w:p>
    <w:p>
      <w:pPr>
        <w:pStyle w:val="4"/>
        <w:rPr>
          <w:b/>
          <w:sz w:val="22"/>
        </w:rPr>
      </w:pPr>
    </w:p>
    <w:p>
      <w:pPr>
        <w:pStyle w:val="4"/>
        <w:rPr>
          <w:b/>
          <w:sz w:val="22"/>
        </w:rPr>
      </w:pPr>
    </w:p>
    <w:p>
      <w:pPr>
        <w:pStyle w:val="8"/>
        <w:numPr>
          <w:ilvl w:val="0"/>
          <w:numId w:val="1"/>
        </w:numPr>
        <w:tabs>
          <w:tab w:val="left" w:pos="489"/>
          <w:tab w:val="left" w:leader="dot" w:pos="6712"/>
        </w:tabs>
        <w:spacing w:before="188" w:after="0" w:line="240" w:lineRule="auto"/>
        <w:ind w:left="488" w:right="0" w:hanging="328"/>
        <w:jc w:val="left"/>
        <w:rPr>
          <w:b/>
          <w:sz w:val="20"/>
        </w:rPr>
      </w:pPr>
      <w:r>
        <w:rPr>
          <w:b/>
          <w:spacing w:val="3"/>
          <w:sz w:val="20"/>
        </w:rPr>
        <w:t>sb</w:t>
      </w:r>
      <w:r>
        <w:rPr>
          <w:b/>
          <w:spacing w:val="14"/>
          <w:sz w:val="20"/>
        </w:rPr>
        <w:t xml:space="preserve"> </w:t>
      </w:r>
      <w:r>
        <w:rPr>
          <w:b/>
          <w:spacing w:val="4"/>
          <w:sz w:val="20"/>
        </w:rPr>
        <w:t>take</w:t>
      </w:r>
      <w:r>
        <w:rPr>
          <w:b/>
          <w:spacing w:val="10"/>
          <w:sz w:val="20"/>
        </w:rPr>
        <w:t xml:space="preserve"> </w:t>
      </w:r>
      <w:r>
        <w:rPr>
          <w:i/>
          <w:spacing w:val="4"/>
          <w:sz w:val="20"/>
        </w:rPr>
        <w:t>it</w:t>
      </w:r>
      <w:r>
        <w:rPr>
          <w:i/>
          <w:spacing w:val="13"/>
          <w:sz w:val="20"/>
        </w:rPr>
        <w:t xml:space="preserve"> </w:t>
      </w:r>
      <w:r>
        <w:rPr>
          <w:b/>
          <w:spacing w:val="5"/>
          <w:sz w:val="20"/>
        </w:rPr>
        <w:t>for</w:t>
      </w:r>
      <w:r>
        <w:rPr>
          <w:b/>
          <w:spacing w:val="9"/>
          <w:sz w:val="20"/>
        </w:rPr>
        <w:t xml:space="preserve"> </w:t>
      </w:r>
      <w:r>
        <w:rPr>
          <w:b/>
          <w:spacing w:val="5"/>
          <w:sz w:val="20"/>
        </w:rPr>
        <w:t>granted</w:t>
      </w:r>
      <w:r>
        <w:rPr>
          <w:b/>
          <w:spacing w:val="14"/>
          <w:sz w:val="20"/>
        </w:rPr>
        <w:t xml:space="preserve"> </w:t>
      </w:r>
      <w:r>
        <w:rPr>
          <w:b/>
          <w:spacing w:val="5"/>
          <w:sz w:val="20"/>
        </w:rPr>
        <w:t>that...</w:t>
      </w:r>
      <w:r>
        <w:rPr>
          <w:b/>
          <w:spacing w:val="12"/>
          <w:sz w:val="20"/>
        </w:rPr>
        <w:t xml:space="preserve"> </w:t>
      </w:r>
      <w:r>
        <w:rPr>
          <w:b/>
          <w:sz w:val="20"/>
        </w:rPr>
        <w:t>/</w:t>
      </w:r>
      <w:r>
        <w:rPr>
          <w:b/>
          <w:spacing w:val="13"/>
          <w:sz w:val="20"/>
        </w:rPr>
        <w:t xml:space="preserve"> </w:t>
      </w:r>
      <w:r>
        <w:rPr>
          <w:b/>
          <w:spacing w:val="4"/>
          <w:sz w:val="20"/>
        </w:rPr>
        <w:t>take</w:t>
      </w:r>
      <w:r>
        <w:rPr>
          <w:b/>
          <w:spacing w:val="8"/>
          <w:sz w:val="20"/>
        </w:rPr>
        <w:t xml:space="preserve"> </w:t>
      </w:r>
      <w:r>
        <w:rPr>
          <w:b/>
          <w:spacing w:val="6"/>
          <w:sz w:val="20"/>
        </w:rPr>
        <w:t>sth</w:t>
      </w:r>
      <w:r>
        <w:rPr>
          <w:b/>
          <w:spacing w:val="15"/>
          <w:sz w:val="20"/>
        </w:rPr>
        <w:t xml:space="preserve"> </w:t>
      </w:r>
      <w:r>
        <w:rPr>
          <w:b/>
          <w:spacing w:val="8"/>
          <w:sz w:val="20"/>
        </w:rPr>
        <w:t>for</w:t>
      </w:r>
      <w:r>
        <w:rPr>
          <w:b/>
          <w:spacing w:val="9"/>
          <w:sz w:val="20"/>
        </w:rPr>
        <w:t xml:space="preserve"> </w:t>
      </w:r>
      <w:r>
        <w:rPr>
          <w:b/>
          <w:spacing w:val="5"/>
          <w:sz w:val="20"/>
        </w:rPr>
        <w:t xml:space="preserve">granted  </w:t>
      </w:r>
      <w:r>
        <w:rPr>
          <w:b/>
          <w:spacing w:val="18"/>
          <w:sz w:val="20"/>
        </w:rPr>
        <w:t xml:space="preserve"> </w:t>
      </w:r>
      <w:r>
        <w:rPr>
          <w:b/>
          <w:spacing w:val="4"/>
          <w:sz w:val="20"/>
        </w:rPr>
        <w:t>(</w:t>
      </w:r>
      <w:r>
        <w:rPr>
          <w:rFonts w:hint="eastAsia" w:ascii="宋体" w:eastAsia="宋体"/>
          <w:b/>
          <w:spacing w:val="21"/>
          <w:sz w:val="20"/>
        </w:rPr>
        <w:t>不要</w:t>
      </w:r>
      <w:r>
        <w:rPr>
          <w:rFonts w:hint="eastAsia" w:ascii="宋体" w:eastAsia="宋体"/>
          <w:b/>
          <w:spacing w:val="13"/>
          <w:sz w:val="20"/>
        </w:rPr>
        <w:t>）认</w:t>
      </w:r>
      <w:r>
        <w:rPr>
          <w:rFonts w:hint="eastAsia" w:ascii="宋体" w:eastAsia="宋体"/>
          <w:b/>
          <w:sz w:val="20"/>
        </w:rPr>
        <w:t>为</w:t>
      </w:r>
      <w:r>
        <w:rPr>
          <w:rFonts w:hint="eastAsia" w:ascii="宋体" w:eastAsia="宋体"/>
          <w:b/>
          <w:sz w:val="20"/>
        </w:rPr>
        <w:tab/>
      </w:r>
      <w:r>
        <w:rPr>
          <w:rFonts w:hint="eastAsia" w:ascii="宋体" w:eastAsia="宋体"/>
          <w:b/>
          <w:spacing w:val="13"/>
          <w:sz w:val="20"/>
        </w:rPr>
        <w:t>是理所</w:t>
      </w:r>
      <w:r>
        <w:rPr>
          <w:rFonts w:hint="eastAsia" w:ascii="宋体" w:eastAsia="宋体"/>
          <w:b/>
          <w:spacing w:val="21"/>
          <w:sz w:val="20"/>
        </w:rPr>
        <w:t>当</w:t>
      </w:r>
      <w:r>
        <w:rPr>
          <w:rFonts w:hint="eastAsia" w:ascii="宋体" w:eastAsia="宋体"/>
          <w:b/>
          <w:spacing w:val="13"/>
          <w:sz w:val="20"/>
        </w:rPr>
        <w:t>然</w:t>
      </w:r>
      <w:r>
        <w:rPr>
          <w:rFonts w:hint="eastAsia" w:ascii="宋体" w:eastAsia="宋体"/>
          <w:b/>
          <w:sz w:val="20"/>
        </w:rPr>
        <w:t>的</w:t>
      </w:r>
    </w:p>
    <w:p>
      <w:pPr>
        <w:pStyle w:val="4"/>
        <w:spacing w:before="7"/>
        <w:rPr>
          <w:rFonts w:ascii="宋体"/>
          <w:b/>
          <w:sz w:val="17"/>
        </w:rPr>
      </w:pPr>
    </w:p>
    <w:p>
      <w:pPr>
        <w:spacing w:before="1"/>
        <w:ind w:left="331" w:right="0" w:firstLine="0"/>
        <w:jc w:val="left"/>
        <w:rPr>
          <w:b/>
          <w:sz w:val="20"/>
        </w:rPr>
      </w:pPr>
      <w:r>
        <w:rPr>
          <w:b/>
          <w:sz w:val="20"/>
        </w:rPr>
        <w:t xml:space="preserve">/ </w:t>
      </w:r>
      <w:r>
        <w:rPr>
          <w:b/>
          <w:spacing w:val="4"/>
          <w:sz w:val="20"/>
        </w:rPr>
        <w:t xml:space="preserve">Don’t </w:t>
      </w:r>
      <w:r>
        <w:rPr>
          <w:b/>
          <w:spacing w:val="6"/>
          <w:sz w:val="20"/>
        </w:rPr>
        <w:t xml:space="preserve">take </w:t>
      </w:r>
      <w:r>
        <w:rPr>
          <w:i/>
          <w:spacing w:val="4"/>
          <w:sz w:val="20"/>
        </w:rPr>
        <w:t xml:space="preserve">it </w:t>
      </w:r>
      <w:r>
        <w:rPr>
          <w:b/>
          <w:spacing w:val="5"/>
          <w:sz w:val="20"/>
        </w:rPr>
        <w:t>for granted</w:t>
      </w:r>
      <w:r>
        <w:rPr>
          <w:b/>
          <w:spacing w:val="59"/>
          <w:sz w:val="20"/>
        </w:rPr>
        <w:t xml:space="preserve"> </w:t>
      </w:r>
      <w:r>
        <w:rPr>
          <w:b/>
          <w:spacing w:val="5"/>
          <w:sz w:val="20"/>
        </w:rPr>
        <w:t>that...</w:t>
      </w:r>
    </w:p>
    <w:p>
      <w:pPr>
        <w:pStyle w:val="4"/>
        <w:spacing w:before="6"/>
        <w:rPr>
          <w:b/>
          <w:sz w:val="19"/>
        </w:rPr>
      </w:pPr>
    </w:p>
    <w:p>
      <w:pPr>
        <w:spacing w:before="0"/>
        <w:ind w:left="274" w:right="0" w:firstLine="0"/>
        <w:jc w:val="left"/>
        <w:rPr>
          <w:sz w:val="20"/>
        </w:rPr>
      </w:pPr>
      <w:r>
        <w:rPr>
          <w:rFonts w:hint="eastAsia" w:ascii="宋体" w:eastAsia="宋体"/>
          <w:sz w:val="20"/>
        </w:rPr>
        <w:t>不要想当然地认为所有的问题通过一次讨论就能解决。</w:t>
      </w:r>
      <w:r>
        <w:rPr>
          <w:sz w:val="20"/>
        </w:rPr>
        <w:t>(grant)</w:t>
      </w:r>
    </w:p>
    <w:p>
      <w:pPr>
        <w:pStyle w:val="4"/>
        <w:spacing w:before="7"/>
        <w:rPr>
          <w:sz w:val="19"/>
        </w:rPr>
      </w:pPr>
    </w:p>
    <w:p>
      <w:pPr>
        <w:spacing w:before="0"/>
        <w:ind w:left="331" w:right="0" w:firstLine="0"/>
        <w:jc w:val="left"/>
        <w:rPr>
          <w:sz w:val="20"/>
        </w:rPr>
      </w:pPr>
      <w:r>
        <w:rPr>
          <w:sz w:val="20"/>
        </w:rPr>
        <w:t>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Don’t take it for granted that all problems can be solved by discussing only once.</w:t>
      </w:r>
    </w:p>
    <w:p>
      <w:pPr>
        <w:pStyle w:val="4"/>
        <w:rPr>
          <w:b/>
          <w:sz w:val="20"/>
        </w:rPr>
      </w:pPr>
    </w:p>
    <w:p>
      <w:pPr>
        <w:pStyle w:val="4"/>
        <w:rPr>
          <w:b/>
          <w:sz w:val="20"/>
        </w:rPr>
      </w:pPr>
    </w:p>
    <w:p>
      <w:pPr>
        <w:pStyle w:val="4"/>
        <w:rPr>
          <w:b/>
          <w:sz w:val="20"/>
        </w:rPr>
      </w:pPr>
    </w:p>
    <w:p>
      <w:pPr>
        <w:pStyle w:val="4"/>
        <w:rPr>
          <w:b/>
          <w:sz w:val="20"/>
        </w:rPr>
      </w:pPr>
    </w:p>
    <w:p>
      <w:pPr>
        <w:pStyle w:val="4"/>
        <w:rPr>
          <w:b/>
        </w:rPr>
      </w:pPr>
    </w:p>
    <w:p>
      <w:pPr>
        <w:spacing w:before="1"/>
        <w:ind w:left="161" w:right="0" w:firstLine="0"/>
        <w:jc w:val="left"/>
        <w:rPr>
          <w:rFonts w:hint="eastAsia" w:ascii="宋体" w:eastAsia="宋体"/>
          <w:b/>
          <w:sz w:val="20"/>
        </w:rPr>
      </w:pPr>
      <w:r>
        <w:rPr>
          <w:rFonts w:hint="eastAsia" w:ascii="宋体" w:eastAsia="宋体"/>
          <w:b/>
          <w:sz w:val="20"/>
          <w:shd w:val="clear" w:color="auto" w:fill="D9D9D9"/>
        </w:rPr>
        <w:t>祈使、感叹句</w:t>
      </w:r>
    </w:p>
    <w:p>
      <w:pPr>
        <w:spacing w:after="0"/>
        <w:jc w:val="left"/>
        <w:rPr>
          <w:rFonts w:hint="eastAsia" w:ascii="宋体" w:eastAsia="宋体"/>
          <w:sz w:val="20"/>
        </w:rPr>
        <w:sectPr>
          <w:pgSz w:w="11910" w:h="16850"/>
          <w:pgMar w:top="1120" w:right="400" w:bottom="1380" w:left="740" w:header="884" w:footer="1193" w:gutter="0"/>
          <w:cols w:space="720" w:num="1"/>
        </w:sectPr>
      </w:pPr>
    </w:p>
    <w:p>
      <w:pPr>
        <w:pStyle w:val="8"/>
        <w:numPr>
          <w:ilvl w:val="0"/>
          <w:numId w:val="1"/>
        </w:numPr>
        <w:tabs>
          <w:tab w:val="left" w:pos="489"/>
        </w:tabs>
        <w:spacing w:before="93" w:after="0" w:line="240" w:lineRule="auto"/>
        <w:ind w:left="488" w:right="0" w:hanging="328"/>
        <w:jc w:val="left"/>
        <w:rPr>
          <w:b/>
          <w:sz w:val="20"/>
        </w:rPr>
      </w:pPr>
      <w:r>
        <w:rPr>
          <w:rFonts w:hint="eastAsia" w:ascii="宋体" w:eastAsia="宋体"/>
          <w:b/>
          <w:spacing w:val="-8"/>
          <w:sz w:val="20"/>
        </w:rPr>
        <w:t xml:space="preserve">祈使句， </w:t>
      </w:r>
      <w:r>
        <w:rPr>
          <w:b/>
          <w:spacing w:val="5"/>
          <w:sz w:val="20"/>
        </w:rPr>
        <w:t>+and</w:t>
      </w:r>
      <w:r>
        <w:rPr>
          <w:b/>
          <w:spacing w:val="16"/>
          <w:sz w:val="20"/>
        </w:rPr>
        <w:t xml:space="preserve"> </w:t>
      </w:r>
      <w:r>
        <w:rPr>
          <w:b/>
          <w:spacing w:val="4"/>
          <w:sz w:val="20"/>
        </w:rPr>
        <w:t>/or</w:t>
      </w:r>
      <w:r>
        <w:rPr>
          <w:b/>
          <w:spacing w:val="9"/>
          <w:sz w:val="20"/>
        </w:rPr>
        <w:t xml:space="preserve"> +</w:t>
      </w:r>
      <w:r>
        <w:rPr>
          <w:rFonts w:hint="eastAsia" w:ascii="宋体" w:eastAsia="宋体"/>
          <w:b/>
          <w:spacing w:val="14"/>
          <w:sz w:val="20"/>
        </w:rPr>
        <w:t>陈述句</w:t>
      </w:r>
    </w:p>
    <w:p>
      <w:pPr>
        <w:pStyle w:val="4"/>
        <w:spacing w:before="8"/>
        <w:rPr>
          <w:rFonts w:ascii="宋体"/>
          <w:b/>
          <w:sz w:val="16"/>
        </w:rPr>
      </w:pPr>
    </w:p>
    <w:p>
      <w:pPr>
        <w:spacing w:before="0"/>
        <w:ind w:left="274" w:right="0" w:firstLine="0"/>
        <w:jc w:val="left"/>
        <w:rPr>
          <w:sz w:val="20"/>
        </w:rPr>
      </w:pPr>
      <w:r>
        <w:rPr>
          <w:rFonts w:hint="eastAsia" w:ascii="宋体" w:eastAsia="宋体"/>
          <w:sz w:val="20"/>
        </w:rPr>
        <w:t>学习更努力些，你就会被你一直梦想的那所大学录取。</w:t>
      </w:r>
      <w:r>
        <w:rPr>
          <w:sz w:val="20"/>
        </w:rPr>
        <w:t>(and)</w:t>
      </w:r>
    </w:p>
    <w:p>
      <w:pPr>
        <w:pStyle w:val="4"/>
        <w:spacing w:before="6"/>
        <w:rPr>
          <w:sz w:val="19"/>
        </w:rPr>
      </w:pPr>
    </w:p>
    <w:p>
      <w:pPr>
        <w:spacing w:before="1"/>
        <w:ind w:left="331" w:right="0" w:firstLine="0"/>
        <w:jc w:val="left"/>
        <w:rPr>
          <w:sz w:val="20"/>
        </w:rPr>
      </w:pPr>
      <w:r>
        <w:rPr>
          <w:sz w:val="20"/>
        </w:rPr>
        <w:t>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sz w:val="20"/>
          <w:shd w:val="clear" w:color="auto" w:fill="FFFF00"/>
        </w:rPr>
        <w:t>Study harder and you will be admitted into the university which you have been dreaming of.</w:t>
      </w:r>
    </w:p>
    <w:p>
      <w:pPr>
        <w:pStyle w:val="4"/>
        <w:spacing w:before="6"/>
        <w:rPr>
          <w:sz w:val="19"/>
        </w:rPr>
      </w:pPr>
    </w:p>
    <w:p>
      <w:pPr>
        <w:spacing w:before="0"/>
        <w:ind w:left="274" w:right="0" w:firstLine="0"/>
        <w:jc w:val="left"/>
        <w:rPr>
          <w:rFonts w:hint="eastAsia" w:ascii="宋体" w:eastAsia="宋体"/>
          <w:sz w:val="20"/>
        </w:rPr>
      </w:pPr>
      <w:r>
        <w:rPr>
          <w:rFonts w:hint="eastAsia" w:ascii="宋体" w:eastAsia="宋体"/>
          <w:sz w:val="20"/>
        </w:rPr>
        <w:t>请尽早做出决定， 不然你会坐失良机。（</w:t>
      </w:r>
      <w:r>
        <w:rPr>
          <w:sz w:val="20"/>
        </w:rPr>
        <w:t>or</w:t>
      </w:r>
      <w:r>
        <w:rPr>
          <w:rFonts w:hint="eastAsia" w:ascii="宋体" w:eastAsia="宋体"/>
          <w:sz w:val="20"/>
        </w:rPr>
        <w:t>）</w:t>
      </w:r>
    </w:p>
    <w:p>
      <w:pPr>
        <w:pStyle w:val="4"/>
        <w:spacing w:before="8"/>
        <w:rPr>
          <w:rFonts w:ascii="宋体"/>
          <w:sz w:val="17"/>
        </w:rPr>
      </w:pPr>
    </w:p>
    <w:p>
      <w:pPr>
        <w:spacing w:before="0"/>
        <w:ind w:left="331" w:right="0" w:firstLine="0"/>
        <w:jc w:val="left"/>
        <w:rPr>
          <w:sz w:val="20"/>
        </w:rPr>
      </w:pPr>
      <w:r>
        <w:rPr>
          <w:sz w:val="20"/>
        </w:rPr>
        <w:t>______________________________________________________________________</w:t>
      </w:r>
    </w:p>
    <w:p>
      <w:pPr>
        <w:pStyle w:val="4"/>
        <w:spacing w:before="10"/>
        <w:rPr>
          <w:sz w:val="12"/>
        </w:rPr>
      </w:pPr>
    </w:p>
    <w:p>
      <w:pPr>
        <w:spacing w:before="91"/>
        <w:ind w:left="0" w:right="3615" w:firstLine="0"/>
        <w:jc w:val="center"/>
        <w:rPr>
          <w:sz w:val="20"/>
        </w:rPr>
      </w:pPr>
      <w:r>
        <w:rPr>
          <w:sz w:val="20"/>
          <w:shd w:val="clear" w:color="auto" w:fill="FFFF00"/>
        </w:rPr>
        <w:t>Please make a decision as soon as possible or you will miss the golden chance.</w:t>
      </w:r>
    </w:p>
    <w:p>
      <w:pPr>
        <w:pStyle w:val="4"/>
        <w:rPr>
          <w:sz w:val="22"/>
        </w:rPr>
      </w:pPr>
    </w:p>
    <w:p>
      <w:pPr>
        <w:pStyle w:val="4"/>
        <w:rPr>
          <w:sz w:val="22"/>
        </w:rPr>
      </w:pPr>
    </w:p>
    <w:p>
      <w:pPr>
        <w:pStyle w:val="8"/>
        <w:numPr>
          <w:ilvl w:val="0"/>
          <w:numId w:val="1"/>
        </w:numPr>
        <w:tabs>
          <w:tab w:val="left" w:pos="489"/>
        </w:tabs>
        <w:spacing w:before="187" w:after="0" w:line="439" w:lineRule="auto"/>
        <w:ind w:left="388" w:right="2287" w:hanging="227"/>
        <w:jc w:val="left"/>
        <w:rPr>
          <w:b/>
          <w:sz w:val="20"/>
        </w:rPr>
      </w:pPr>
      <w:r>
        <w:rPr>
          <w:b/>
          <w:spacing w:val="5"/>
          <w:sz w:val="20"/>
        </w:rPr>
        <w:t>What</w:t>
      </w:r>
      <w:r>
        <w:rPr>
          <w:b/>
          <w:spacing w:val="6"/>
          <w:sz w:val="20"/>
        </w:rPr>
        <w:t xml:space="preserve"> +</w:t>
      </w:r>
      <w:r>
        <w:rPr>
          <w:b/>
          <w:spacing w:val="5"/>
          <w:sz w:val="20"/>
        </w:rPr>
        <w:t>a/an</w:t>
      </w:r>
      <w:r>
        <w:rPr>
          <w:b/>
          <w:spacing w:val="10"/>
          <w:sz w:val="20"/>
        </w:rPr>
        <w:t xml:space="preserve"> +</w:t>
      </w:r>
      <w:r>
        <w:rPr>
          <w:b/>
          <w:spacing w:val="7"/>
          <w:sz w:val="20"/>
        </w:rPr>
        <w:t>adj+n(</w:t>
      </w:r>
      <w:r>
        <w:rPr>
          <w:rFonts w:hint="eastAsia" w:ascii="宋体" w:eastAsia="宋体"/>
          <w:b/>
          <w:spacing w:val="21"/>
          <w:sz w:val="20"/>
        </w:rPr>
        <w:t>单</w:t>
      </w:r>
      <w:r>
        <w:rPr>
          <w:b/>
          <w:spacing w:val="5"/>
          <w:sz w:val="20"/>
        </w:rPr>
        <w:t>)+S+V</w:t>
      </w:r>
      <w:r>
        <w:rPr>
          <w:b/>
          <w:spacing w:val="4"/>
          <w:sz w:val="20"/>
        </w:rPr>
        <w:t xml:space="preserve"> ! </w:t>
      </w:r>
      <w:r>
        <w:rPr>
          <w:b/>
          <w:sz w:val="20"/>
        </w:rPr>
        <w:t>/</w:t>
      </w:r>
      <w:r>
        <w:rPr>
          <w:b/>
          <w:spacing w:val="11"/>
          <w:sz w:val="20"/>
        </w:rPr>
        <w:t xml:space="preserve"> </w:t>
      </w:r>
      <w:r>
        <w:rPr>
          <w:b/>
          <w:spacing w:val="5"/>
          <w:sz w:val="20"/>
        </w:rPr>
        <w:t>What</w:t>
      </w:r>
      <w:r>
        <w:rPr>
          <w:b/>
          <w:spacing w:val="7"/>
          <w:sz w:val="20"/>
        </w:rPr>
        <w:t xml:space="preserve"> +</w:t>
      </w:r>
      <w:r>
        <w:rPr>
          <w:b/>
          <w:spacing w:val="8"/>
          <w:sz w:val="20"/>
        </w:rPr>
        <w:t>adj+n(</w:t>
      </w:r>
      <w:r>
        <w:rPr>
          <w:rFonts w:hint="eastAsia" w:ascii="宋体" w:eastAsia="宋体"/>
          <w:b/>
          <w:spacing w:val="21"/>
          <w:sz w:val="20"/>
        </w:rPr>
        <w:t>复</w:t>
      </w:r>
      <w:r>
        <w:rPr>
          <w:b/>
          <w:spacing w:val="5"/>
          <w:sz w:val="20"/>
        </w:rPr>
        <w:t xml:space="preserve">)+S+V ! </w:t>
      </w:r>
      <w:r>
        <w:rPr>
          <w:b/>
          <w:sz w:val="20"/>
        </w:rPr>
        <w:t>/</w:t>
      </w:r>
      <w:r>
        <w:rPr>
          <w:b/>
          <w:spacing w:val="10"/>
          <w:sz w:val="20"/>
        </w:rPr>
        <w:t xml:space="preserve"> </w:t>
      </w:r>
      <w:r>
        <w:rPr>
          <w:b/>
          <w:spacing w:val="7"/>
          <w:sz w:val="20"/>
        </w:rPr>
        <w:t>What+adj+n(</w:t>
      </w:r>
      <w:r>
        <w:rPr>
          <w:rFonts w:hint="eastAsia" w:ascii="宋体" w:eastAsia="宋体"/>
          <w:b/>
          <w:spacing w:val="23"/>
          <w:sz w:val="20"/>
        </w:rPr>
        <w:t>不可数</w:t>
      </w:r>
      <w:r>
        <w:rPr>
          <w:b/>
          <w:spacing w:val="5"/>
          <w:sz w:val="20"/>
        </w:rPr>
        <w:t>)+S+V</w:t>
      </w:r>
      <w:r>
        <w:rPr>
          <w:b/>
          <w:spacing w:val="4"/>
          <w:sz w:val="20"/>
        </w:rPr>
        <w:t xml:space="preserve"> ! How</w:t>
      </w:r>
      <w:r>
        <w:rPr>
          <w:b/>
          <w:spacing w:val="7"/>
          <w:sz w:val="20"/>
        </w:rPr>
        <w:t xml:space="preserve"> +</w:t>
      </w:r>
      <w:r>
        <w:rPr>
          <w:b/>
          <w:spacing w:val="5"/>
          <w:sz w:val="20"/>
        </w:rPr>
        <w:t>adj</w:t>
      </w:r>
      <w:r>
        <w:rPr>
          <w:b/>
          <w:spacing w:val="8"/>
          <w:sz w:val="20"/>
        </w:rPr>
        <w:t xml:space="preserve"> +</w:t>
      </w:r>
      <w:r>
        <w:rPr>
          <w:b/>
          <w:spacing w:val="5"/>
          <w:sz w:val="20"/>
        </w:rPr>
        <w:t>a(an</w:t>
      </w:r>
      <w:r>
        <w:rPr>
          <w:b/>
          <w:spacing w:val="8"/>
          <w:sz w:val="20"/>
        </w:rPr>
        <w:t xml:space="preserve">) + </w:t>
      </w:r>
      <w:r>
        <w:rPr>
          <w:b/>
          <w:spacing w:val="9"/>
          <w:sz w:val="20"/>
        </w:rPr>
        <w:t>n(</w:t>
      </w:r>
      <w:r>
        <w:rPr>
          <w:rFonts w:hint="eastAsia" w:ascii="宋体" w:eastAsia="宋体"/>
          <w:b/>
          <w:spacing w:val="21"/>
          <w:sz w:val="20"/>
        </w:rPr>
        <w:t>单</w:t>
      </w:r>
      <w:r>
        <w:rPr>
          <w:b/>
          <w:spacing w:val="5"/>
          <w:sz w:val="20"/>
        </w:rPr>
        <w:t>)+S+V !</w:t>
      </w:r>
    </w:p>
    <w:p>
      <w:pPr>
        <w:spacing w:before="0" w:line="255" w:lineRule="exact"/>
        <w:ind w:left="388" w:right="0" w:firstLine="0"/>
        <w:jc w:val="left"/>
        <w:rPr>
          <w:b/>
          <w:sz w:val="20"/>
        </w:rPr>
      </w:pPr>
      <w:r>
        <w:rPr>
          <w:b/>
          <w:sz w:val="20"/>
        </w:rPr>
        <w:t>How +</w:t>
      </w:r>
      <w:r>
        <w:rPr>
          <w:rFonts w:hint="eastAsia" w:ascii="宋体" w:eastAsia="宋体"/>
          <w:b/>
          <w:sz w:val="20"/>
        </w:rPr>
        <w:t xml:space="preserve">句子 </w:t>
      </w:r>
      <w:r>
        <w:rPr>
          <w:b/>
          <w:sz w:val="20"/>
        </w:rPr>
        <w:t>!</w:t>
      </w:r>
    </w:p>
    <w:p>
      <w:pPr>
        <w:pStyle w:val="4"/>
        <w:spacing w:before="9"/>
        <w:rPr>
          <w:b/>
          <w:sz w:val="17"/>
        </w:rPr>
      </w:pPr>
    </w:p>
    <w:p>
      <w:pPr>
        <w:spacing w:before="0"/>
        <w:ind w:left="274" w:right="0" w:firstLine="0"/>
        <w:jc w:val="left"/>
        <w:rPr>
          <w:rFonts w:hint="eastAsia" w:ascii="宋体" w:eastAsia="宋体"/>
          <w:sz w:val="20"/>
        </w:rPr>
      </w:pPr>
      <w:r>
        <w:rPr>
          <w:rFonts w:hint="eastAsia" w:ascii="宋体" w:eastAsia="宋体"/>
          <w:spacing w:val="13"/>
          <w:sz w:val="20"/>
        </w:rPr>
        <w:t>夏日炎炎之时游泳，该多轻松痛快啊！</w:t>
      </w:r>
      <w:r>
        <w:rPr>
          <w:rFonts w:hint="eastAsia" w:ascii="宋体" w:eastAsia="宋体"/>
          <w:spacing w:val="7"/>
          <w:sz w:val="20"/>
        </w:rPr>
        <w:t>（</w:t>
      </w:r>
      <w:r>
        <w:rPr>
          <w:rFonts w:hint="eastAsia" w:ascii="宋体" w:eastAsia="宋体"/>
          <w:spacing w:val="-77"/>
          <w:sz w:val="20"/>
        </w:rPr>
        <w:t xml:space="preserve"> </w:t>
      </w:r>
      <w:r>
        <w:rPr>
          <w:spacing w:val="4"/>
          <w:sz w:val="20"/>
        </w:rPr>
        <w:t>How</w:t>
      </w:r>
      <w:r>
        <w:rPr>
          <w:rFonts w:hint="eastAsia" w:ascii="宋体" w:eastAsia="宋体"/>
          <w:spacing w:val="4"/>
          <w:sz w:val="20"/>
        </w:rPr>
        <w:t>）</w:t>
      </w:r>
    </w:p>
    <w:p>
      <w:pPr>
        <w:pStyle w:val="4"/>
        <w:spacing w:before="8"/>
        <w:rPr>
          <w:rFonts w:ascii="宋体"/>
          <w:sz w:val="17"/>
        </w:rPr>
      </w:pPr>
    </w:p>
    <w:p>
      <w:pPr>
        <w:spacing w:before="0"/>
        <w:ind w:left="0" w:right="3685" w:firstLine="0"/>
        <w:jc w:val="center"/>
        <w:rPr>
          <w:sz w:val="20"/>
        </w:rPr>
      </w:pPr>
      <w:r>
        <w:rPr>
          <w:sz w:val="20"/>
        </w:rPr>
        <w:t>____________________________________________________________</w:t>
      </w:r>
    </w:p>
    <w:p>
      <w:pPr>
        <w:pStyle w:val="4"/>
        <w:rPr>
          <w:sz w:val="20"/>
        </w:rPr>
      </w:pPr>
    </w:p>
    <w:p>
      <w:pPr>
        <w:pStyle w:val="4"/>
        <w:rPr>
          <w:sz w:val="20"/>
        </w:rPr>
      </w:pPr>
    </w:p>
    <w:p>
      <w:pPr>
        <w:pStyle w:val="4"/>
        <w:spacing w:before="6"/>
      </w:pPr>
    </w:p>
    <w:p>
      <w:pPr>
        <w:spacing w:before="0"/>
        <w:ind w:left="161" w:right="0" w:firstLine="0"/>
        <w:jc w:val="left"/>
        <w:rPr>
          <w:sz w:val="20"/>
        </w:rPr>
      </w:pPr>
      <w:r>
        <w:rPr>
          <w:sz w:val="20"/>
          <w:shd w:val="clear" w:color="auto" w:fill="FFFF00"/>
        </w:rPr>
        <w:t>How relaxing and enjoyable swimming is in the hot summer!</w:t>
      </w:r>
    </w:p>
    <w:p>
      <w:pPr>
        <w:pStyle w:val="4"/>
        <w:spacing w:before="6"/>
        <w:rPr>
          <w:sz w:val="19"/>
        </w:rPr>
      </w:pPr>
    </w:p>
    <w:p>
      <w:pPr>
        <w:spacing w:before="0"/>
        <w:ind w:left="274" w:right="0" w:firstLine="0"/>
        <w:jc w:val="left"/>
        <w:rPr>
          <w:sz w:val="20"/>
        </w:rPr>
      </w:pPr>
      <w:r>
        <w:rPr>
          <w:rFonts w:hint="eastAsia" w:ascii="宋体" w:eastAsia="宋体"/>
          <w:sz w:val="20"/>
        </w:rPr>
        <w:t>我多想念在老家度过的日子！</w:t>
      </w:r>
      <w:r>
        <w:rPr>
          <w:sz w:val="20"/>
        </w:rPr>
        <w:t>(miss)</w:t>
      </w:r>
    </w:p>
    <w:p>
      <w:pPr>
        <w:pStyle w:val="4"/>
        <w:spacing w:before="8"/>
        <w:rPr>
          <w:sz w:val="11"/>
        </w:rPr>
      </w:pPr>
    </w:p>
    <w:p>
      <w:pPr>
        <w:spacing w:before="91"/>
        <w:ind w:left="161" w:right="0" w:firstLine="0"/>
        <w:jc w:val="left"/>
        <w:rPr>
          <w:sz w:val="20"/>
        </w:rPr>
      </w:pPr>
      <w:r>
        <w:rPr>
          <w:sz w:val="20"/>
          <w:shd w:val="clear" w:color="auto" w:fill="FFFF00"/>
        </w:rPr>
        <w:t>How much I miss the days which I spent in the hometown.</w:t>
      </w:r>
    </w:p>
    <w:p>
      <w:pPr>
        <w:pStyle w:val="4"/>
        <w:spacing w:before="8"/>
        <w:rPr>
          <w:sz w:val="20"/>
        </w:rPr>
      </w:pPr>
    </w:p>
    <w:p>
      <w:pPr>
        <w:spacing w:before="1"/>
        <w:ind w:left="331" w:right="0" w:firstLine="0"/>
        <w:jc w:val="left"/>
        <w:rPr>
          <w:sz w:val="20"/>
        </w:rPr>
      </w:pPr>
      <w:r>
        <w:rPr>
          <w:sz w:val="20"/>
        </w:rPr>
        <w:t>____________________________________________________________</w:t>
      </w:r>
    </w:p>
    <w:p>
      <w:pPr>
        <w:pStyle w:val="4"/>
        <w:rPr>
          <w:sz w:val="20"/>
        </w:rPr>
      </w:pPr>
    </w:p>
    <w:p>
      <w:pPr>
        <w:pStyle w:val="4"/>
        <w:rPr>
          <w:sz w:val="20"/>
        </w:rPr>
      </w:pPr>
    </w:p>
    <w:p>
      <w:pPr>
        <w:pStyle w:val="4"/>
        <w:rPr>
          <w:sz w:val="20"/>
        </w:rPr>
      </w:pPr>
    </w:p>
    <w:p>
      <w:pPr>
        <w:pStyle w:val="4"/>
        <w:rPr>
          <w:sz w:val="20"/>
        </w:rPr>
      </w:pPr>
    </w:p>
    <w:p>
      <w:pPr>
        <w:pStyle w:val="4"/>
      </w:pPr>
    </w:p>
    <w:p>
      <w:pPr>
        <w:spacing w:before="0"/>
        <w:ind w:left="161" w:right="0" w:firstLine="0"/>
        <w:jc w:val="left"/>
        <w:rPr>
          <w:rFonts w:hint="eastAsia" w:ascii="宋体" w:eastAsia="宋体"/>
          <w:b/>
          <w:sz w:val="20"/>
        </w:rPr>
      </w:pPr>
      <w:r>
        <w:rPr>
          <w:rFonts w:hint="eastAsia" w:ascii="宋体" w:eastAsia="宋体"/>
          <w:b/>
          <w:sz w:val="20"/>
          <w:shd w:val="clear" w:color="auto" w:fill="D9D9D9"/>
        </w:rPr>
        <w:t>语态</w:t>
      </w:r>
    </w:p>
    <w:p>
      <w:pPr>
        <w:pStyle w:val="4"/>
        <w:spacing w:before="10"/>
        <w:rPr>
          <w:rFonts w:ascii="宋体"/>
          <w:b/>
          <w:sz w:val="15"/>
        </w:rPr>
      </w:pPr>
    </w:p>
    <w:p>
      <w:pPr>
        <w:pStyle w:val="8"/>
        <w:numPr>
          <w:ilvl w:val="0"/>
          <w:numId w:val="1"/>
        </w:numPr>
        <w:tabs>
          <w:tab w:val="left" w:pos="489"/>
        </w:tabs>
        <w:spacing w:before="0" w:after="0" w:line="240" w:lineRule="auto"/>
        <w:ind w:left="488" w:right="0" w:hanging="328"/>
        <w:jc w:val="left"/>
        <w:rPr>
          <w:b/>
          <w:sz w:val="20"/>
        </w:rPr>
      </w:pPr>
      <w:r>
        <w:rPr>
          <w:rFonts w:hint="eastAsia" w:ascii="宋体" w:eastAsia="宋体"/>
          <w:b/>
          <w:spacing w:val="13"/>
          <w:sz w:val="20"/>
        </w:rPr>
        <w:t>当动作的执行者不知道是谁或难以说明时，用</w:t>
      </w:r>
      <w:r>
        <w:rPr>
          <w:rFonts w:hint="eastAsia" w:ascii="宋体" w:eastAsia="宋体"/>
          <w:i/>
          <w:spacing w:val="14"/>
          <w:sz w:val="21"/>
          <w:u w:val="single"/>
        </w:rPr>
        <w:t>被动语态</w:t>
      </w:r>
      <w:r>
        <w:rPr>
          <w:rFonts w:hint="eastAsia" w:ascii="宋体" w:eastAsia="宋体"/>
          <w:b/>
          <w:sz w:val="20"/>
        </w:rPr>
        <w:t>。</w:t>
      </w:r>
    </w:p>
    <w:p>
      <w:pPr>
        <w:pStyle w:val="4"/>
        <w:spacing w:before="4"/>
        <w:rPr>
          <w:rFonts w:ascii="宋体"/>
          <w:b/>
          <w:sz w:val="10"/>
        </w:rPr>
      </w:pPr>
    </w:p>
    <w:p>
      <w:pPr>
        <w:spacing w:before="77"/>
        <w:ind w:left="161" w:right="0" w:firstLine="0"/>
        <w:jc w:val="left"/>
        <w:rPr>
          <w:rFonts w:hint="eastAsia" w:ascii="宋体" w:eastAsia="宋体"/>
          <w:sz w:val="20"/>
        </w:rPr>
      </w:pPr>
      <w:r>
        <w:rPr>
          <w:rFonts w:hint="eastAsia" w:ascii="宋体" w:eastAsia="宋体"/>
          <w:sz w:val="20"/>
        </w:rPr>
        <w:t>这里的菜烧得很好，还有免费蛋糕供应。（</w:t>
      </w:r>
      <w:r>
        <w:rPr>
          <w:sz w:val="20"/>
        </w:rPr>
        <w:t>provide</w:t>
      </w:r>
      <w:r>
        <w:rPr>
          <w:rFonts w:hint="eastAsia" w:ascii="宋体" w:eastAsia="宋体"/>
          <w:sz w:val="20"/>
        </w:rPr>
        <w:t>）</w:t>
      </w:r>
    </w:p>
    <w:p>
      <w:pPr>
        <w:pStyle w:val="4"/>
        <w:spacing w:before="7"/>
        <w:rPr>
          <w:rFonts w:ascii="宋体"/>
          <w:sz w:val="17"/>
        </w:rPr>
      </w:pPr>
    </w:p>
    <w:p>
      <w:pPr>
        <w:spacing w:before="1"/>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w w:val="99"/>
          <w:sz w:val="20"/>
          <w:shd w:val="clear" w:color="auto" w:fill="FFFF00"/>
        </w:rPr>
        <w:t xml:space="preserve"> </w:t>
      </w:r>
      <w:r>
        <w:rPr>
          <w:sz w:val="20"/>
          <w:shd w:val="clear" w:color="auto" w:fill="FFFF00"/>
        </w:rPr>
        <w:t xml:space="preserve">The dishes are well cooked here and free cakes are provided. </w:t>
      </w:r>
    </w:p>
    <w:p>
      <w:pPr>
        <w:pStyle w:val="4"/>
        <w:rPr>
          <w:sz w:val="22"/>
        </w:rPr>
      </w:pPr>
    </w:p>
    <w:p>
      <w:pPr>
        <w:spacing w:before="178"/>
        <w:ind w:left="161" w:right="0" w:firstLine="0"/>
        <w:jc w:val="left"/>
        <w:rPr>
          <w:sz w:val="20"/>
        </w:rPr>
      </w:pPr>
      <w:r>
        <w:rPr>
          <w:rFonts w:hint="eastAsia" w:ascii="宋体" w:eastAsia="宋体"/>
          <w:sz w:val="20"/>
        </w:rPr>
        <w:t>应该鼓励年轻人按照自己的特长选择职业。</w:t>
      </w:r>
      <w:r>
        <w:rPr>
          <w:sz w:val="20"/>
        </w:rPr>
        <w:t>(encourage)</w:t>
      </w:r>
    </w:p>
    <w:p>
      <w:pPr>
        <w:pStyle w:val="4"/>
        <w:spacing w:before="7"/>
        <w:rPr>
          <w:sz w:val="19"/>
        </w:rPr>
      </w:pPr>
    </w:p>
    <w:p>
      <w:pPr>
        <w:spacing w:before="0"/>
        <w:ind w:left="218" w:right="0" w:firstLine="0"/>
        <w:jc w:val="left"/>
        <w:rPr>
          <w:sz w:val="20"/>
        </w:rPr>
      </w:pPr>
      <w:r>
        <w:rPr>
          <w:sz w:val="20"/>
        </w:rPr>
        <w:t>_____________________________________________________________________________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spacing w:before="107"/>
        <w:ind w:left="161" w:right="0" w:firstLine="0"/>
        <w:jc w:val="left"/>
        <w:rPr>
          <w:sz w:val="20"/>
        </w:rPr>
      </w:pPr>
      <w:r>
        <w:rPr>
          <w:w w:val="99"/>
          <w:sz w:val="20"/>
          <w:shd w:val="clear" w:color="auto" w:fill="FFFF00"/>
        </w:rPr>
        <w:t xml:space="preserve"> </w:t>
      </w:r>
      <w:r>
        <w:rPr>
          <w:sz w:val="20"/>
          <w:shd w:val="clear" w:color="auto" w:fill="FFFF00"/>
        </w:rPr>
        <w:t>Young people should be encouraged to choose their careers according to their own strong points.</w:t>
      </w:r>
    </w:p>
    <w:p>
      <w:pPr>
        <w:pStyle w:val="4"/>
        <w:rPr>
          <w:sz w:val="22"/>
        </w:rPr>
      </w:pPr>
    </w:p>
    <w:p>
      <w:pPr>
        <w:pStyle w:val="4"/>
        <w:rPr>
          <w:sz w:val="22"/>
        </w:rPr>
      </w:pPr>
    </w:p>
    <w:p>
      <w:pPr>
        <w:spacing w:before="187"/>
        <w:ind w:left="164" w:right="0" w:firstLine="0"/>
        <w:jc w:val="left"/>
        <w:rPr>
          <w:sz w:val="20"/>
        </w:rPr>
      </w:pPr>
      <w:r>
        <w:rPr>
          <w:sz w:val="20"/>
        </w:rPr>
        <w:t xml:space="preserve"> </w:t>
      </w:r>
      <w:r>
        <w:rPr>
          <w:rFonts w:hint="eastAsia" w:ascii="宋体" w:hAnsi="宋体" w:eastAsia="宋体"/>
          <w:sz w:val="20"/>
        </w:rPr>
        <w:t>上周末，公园里举行了一场音乐会。</w:t>
      </w:r>
      <w:r>
        <w:rPr>
          <w:sz w:val="20"/>
        </w:rPr>
        <w:t>(hold)</w:t>
      </w:r>
    </w:p>
    <w:p>
      <w:pPr>
        <w:pStyle w:val="4"/>
        <w:spacing w:before="7"/>
        <w:rPr>
          <w:sz w:val="19"/>
        </w:rPr>
      </w:pPr>
    </w:p>
    <w:p>
      <w:pPr>
        <w:spacing w:before="1"/>
        <w:ind w:left="218"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4"/>
      </w:pPr>
    </w:p>
    <w:p>
      <w:pPr>
        <w:spacing w:before="1"/>
        <w:ind w:left="161" w:right="0" w:firstLine="0"/>
        <w:jc w:val="left"/>
        <w:rPr>
          <w:sz w:val="20"/>
        </w:rPr>
      </w:pPr>
      <w:r>
        <w:rPr>
          <w:sz w:val="20"/>
          <w:shd w:val="clear" w:color="auto" w:fill="FFFF00"/>
        </w:rPr>
        <w:t>A concert was held in the park last weekend.</w:t>
      </w:r>
    </w:p>
    <w:p>
      <w:pPr>
        <w:pStyle w:val="4"/>
        <w:rPr>
          <w:sz w:val="22"/>
        </w:rPr>
      </w:pPr>
    </w:p>
    <w:p>
      <w:pPr>
        <w:pStyle w:val="4"/>
        <w:rPr>
          <w:sz w:val="22"/>
        </w:rPr>
      </w:pPr>
    </w:p>
    <w:p>
      <w:pPr>
        <w:spacing w:before="187"/>
        <w:ind w:left="161" w:right="0" w:firstLine="0"/>
        <w:jc w:val="left"/>
        <w:rPr>
          <w:sz w:val="20"/>
        </w:rPr>
      </w:pPr>
      <w:r>
        <w:rPr>
          <w:rFonts w:hint="eastAsia" w:ascii="宋体" w:eastAsia="宋体"/>
          <w:sz w:val="20"/>
        </w:rPr>
        <w:t>必须立刻采取措施来防止该疾病蔓延。</w:t>
      </w:r>
      <w:r>
        <w:rPr>
          <w:sz w:val="20"/>
        </w:rPr>
        <w:t>(prevent)</w:t>
      </w:r>
    </w:p>
    <w:p>
      <w:pPr>
        <w:pStyle w:val="4"/>
        <w:spacing w:before="7"/>
        <w:rPr>
          <w:sz w:val="19"/>
        </w:rPr>
      </w:pPr>
    </w:p>
    <w:p>
      <w:pPr>
        <w:spacing w:before="0"/>
        <w:ind w:left="218"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sz w:val="20"/>
          <w:shd w:val="clear" w:color="auto" w:fill="FFFF00"/>
        </w:rPr>
        <w:t>Immediate measures must be taken to prevent the diseases from spreading.</w:t>
      </w:r>
    </w:p>
    <w:p>
      <w:pPr>
        <w:pStyle w:val="4"/>
        <w:spacing w:before="7"/>
        <w:rPr>
          <w:sz w:val="19"/>
        </w:rPr>
      </w:pPr>
    </w:p>
    <w:p>
      <w:pPr>
        <w:spacing w:before="0"/>
        <w:ind w:left="161" w:right="0" w:firstLine="0"/>
        <w:jc w:val="left"/>
        <w:rPr>
          <w:sz w:val="20"/>
        </w:rPr>
      </w:pPr>
      <w:r>
        <w:rPr>
          <w:sz w:val="20"/>
        </w:rPr>
        <w:t>…</w:t>
      </w:r>
      <w:r>
        <w:rPr>
          <w:rFonts w:hint="eastAsia" w:ascii="宋体" w:hAnsi="宋体" w:eastAsia="宋体"/>
          <w:sz w:val="20"/>
        </w:rPr>
        <w:t>应该特别关注帮助残疾人找到合适的工作。</w:t>
      </w:r>
      <w:r>
        <w:rPr>
          <w:sz w:val="20"/>
        </w:rPr>
        <w:t>(attention)</w:t>
      </w:r>
    </w:p>
    <w:p>
      <w:pPr>
        <w:pStyle w:val="4"/>
        <w:spacing w:before="11"/>
        <w:rPr>
          <w:sz w:val="18"/>
        </w:rPr>
      </w:pPr>
    </w:p>
    <w:p>
      <w:pPr>
        <w:spacing w:before="0"/>
        <w:ind w:left="161" w:right="0" w:firstLine="0"/>
        <w:jc w:val="left"/>
        <w:rPr>
          <w:sz w:val="20"/>
        </w:rPr>
      </w:pPr>
      <w:r>
        <w:rPr>
          <w:sz w:val="20"/>
        </w:rPr>
        <w:t>______________________________________________________________________________</w:t>
      </w:r>
    </w:p>
    <w:p>
      <w:pPr>
        <w:pStyle w:val="4"/>
        <w:rPr>
          <w:sz w:val="20"/>
        </w:rPr>
      </w:pPr>
    </w:p>
    <w:p>
      <w:pPr>
        <w:pStyle w:val="4"/>
        <w:rPr>
          <w:sz w:val="20"/>
        </w:rPr>
      </w:pPr>
    </w:p>
    <w:p>
      <w:pPr>
        <w:pStyle w:val="4"/>
        <w:spacing w:before="6"/>
      </w:pPr>
    </w:p>
    <w:p>
      <w:pPr>
        <w:spacing w:before="0"/>
        <w:ind w:left="161" w:right="0" w:firstLine="0"/>
        <w:jc w:val="left"/>
        <w:rPr>
          <w:sz w:val="20"/>
        </w:rPr>
      </w:pPr>
      <w:r>
        <w:rPr>
          <w:sz w:val="20"/>
          <w:shd w:val="clear" w:color="auto" w:fill="FFFF00"/>
        </w:rPr>
        <w:t>Special attention should be paid to help the disabled people find the suitable job.</w:t>
      </w:r>
    </w:p>
    <w:p>
      <w:pPr>
        <w:pStyle w:val="4"/>
        <w:rPr>
          <w:sz w:val="20"/>
        </w:rPr>
      </w:pPr>
    </w:p>
    <w:p>
      <w:pPr>
        <w:pStyle w:val="4"/>
        <w:rPr>
          <w:sz w:val="20"/>
        </w:rPr>
      </w:pPr>
    </w:p>
    <w:p>
      <w:pPr>
        <w:pStyle w:val="4"/>
        <w:rPr>
          <w:sz w:val="20"/>
        </w:rPr>
      </w:pPr>
    </w:p>
    <w:p>
      <w:pPr>
        <w:pStyle w:val="4"/>
        <w:rPr>
          <w:sz w:val="20"/>
        </w:rPr>
      </w:pPr>
    </w:p>
    <w:p>
      <w:pPr>
        <w:pStyle w:val="4"/>
      </w:pPr>
    </w:p>
    <w:p>
      <w:pPr>
        <w:spacing w:before="0"/>
        <w:ind w:left="161" w:right="0" w:firstLine="0"/>
        <w:jc w:val="left"/>
        <w:rPr>
          <w:rFonts w:hint="eastAsia" w:ascii="宋体" w:eastAsia="宋体"/>
          <w:b/>
          <w:sz w:val="20"/>
        </w:rPr>
      </w:pPr>
      <w:r>
        <w:rPr>
          <w:rFonts w:hint="eastAsia" w:ascii="宋体" w:eastAsia="宋体"/>
          <w:b/>
          <w:sz w:val="20"/>
          <w:shd w:val="clear" w:color="auto" w:fill="D9D9D9"/>
        </w:rPr>
        <w:t>名词性从句</w:t>
      </w:r>
    </w:p>
    <w:p>
      <w:pPr>
        <w:pStyle w:val="4"/>
        <w:spacing w:before="7"/>
        <w:rPr>
          <w:rFonts w:ascii="宋体"/>
          <w:b/>
          <w:sz w:val="16"/>
        </w:rPr>
      </w:pPr>
    </w:p>
    <w:p>
      <w:pPr>
        <w:pStyle w:val="8"/>
        <w:numPr>
          <w:ilvl w:val="0"/>
          <w:numId w:val="1"/>
        </w:numPr>
        <w:tabs>
          <w:tab w:val="left" w:pos="489"/>
        </w:tabs>
        <w:spacing w:before="0" w:after="0" w:line="240" w:lineRule="auto"/>
        <w:ind w:left="488" w:right="0" w:hanging="328"/>
        <w:jc w:val="left"/>
        <w:rPr>
          <w:b/>
          <w:sz w:val="20"/>
        </w:rPr>
      </w:pPr>
      <w:r>
        <w:rPr>
          <w:b/>
          <w:spacing w:val="5"/>
          <w:sz w:val="20"/>
        </w:rPr>
        <w:t>Whether</w:t>
      </w:r>
      <w:r>
        <w:rPr>
          <w:b/>
          <w:spacing w:val="6"/>
          <w:sz w:val="20"/>
        </w:rPr>
        <w:t>... (mainly/largely/to</w:t>
      </w:r>
      <w:r>
        <w:rPr>
          <w:b/>
          <w:spacing w:val="12"/>
          <w:sz w:val="20"/>
        </w:rPr>
        <w:t xml:space="preserve"> </w:t>
      </w:r>
      <w:r>
        <w:rPr>
          <w:b/>
          <w:spacing w:val="6"/>
          <w:sz w:val="20"/>
        </w:rPr>
        <w:t>some</w:t>
      </w:r>
      <w:r>
        <w:rPr>
          <w:b/>
          <w:spacing w:val="17"/>
          <w:sz w:val="20"/>
        </w:rPr>
        <w:t xml:space="preserve"> </w:t>
      </w:r>
      <w:r>
        <w:rPr>
          <w:b/>
          <w:spacing w:val="5"/>
          <w:sz w:val="20"/>
        </w:rPr>
        <w:t>extent</w:t>
      </w:r>
      <w:r>
        <w:rPr>
          <w:b/>
          <w:spacing w:val="7"/>
          <w:sz w:val="20"/>
        </w:rPr>
        <w:t>) depends</w:t>
      </w:r>
      <w:r>
        <w:rPr>
          <w:b/>
          <w:spacing w:val="13"/>
          <w:sz w:val="20"/>
        </w:rPr>
        <w:t xml:space="preserve"> </w:t>
      </w:r>
      <w:r>
        <w:rPr>
          <w:b/>
          <w:spacing w:val="5"/>
          <w:sz w:val="20"/>
        </w:rPr>
        <w:t>on</w:t>
      </w:r>
      <w:r>
        <w:rPr>
          <w:b/>
          <w:spacing w:val="8"/>
          <w:sz w:val="20"/>
        </w:rPr>
        <w:t>... ......</w:t>
      </w:r>
      <w:r>
        <w:rPr>
          <w:rFonts w:hint="eastAsia" w:ascii="宋体" w:eastAsia="宋体"/>
          <w:b/>
          <w:spacing w:val="6"/>
          <w:sz w:val="20"/>
        </w:rPr>
        <w:t>（</w:t>
      </w:r>
      <w:r>
        <w:rPr>
          <w:rFonts w:hint="eastAsia" w:ascii="宋体" w:eastAsia="宋体"/>
          <w:b/>
          <w:spacing w:val="-16"/>
          <w:sz w:val="20"/>
        </w:rPr>
        <w:t xml:space="preserve"> 主要</w:t>
      </w:r>
      <w:r>
        <w:rPr>
          <w:b/>
          <w:spacing w:val="4"/>
          <w:sz w:val="20"/>
        </w:rPr>
        <w:t>)</w:t>
      </w:r>
      <w:r>
        <w:rPr>
          <w:rFonts w:hint="eastAsia" w:ascii="宋体" w:eastAsia="宋体"/>
          <w:b/>
          <w:spacing w:val="16"/>
          <w:sz w:val="20"/>
        </w:rPr>
        <w:t>取决于</w:t>
      </w:r>
      <w:r>
        <w:rPr>
          <w:b/>
          <w:spacing w:val="7"/>
          <w:sz w:val="20"/>
        </w:rPr>
        <w:t>......</w:t>
      </w:r>
    </w:p>
    <w:p>
      <w:pPr>
        <w:pStyle w:val="4"/>
        <w:spacing w:before="5"/>
        <w:rPr>
          <w:b/>
          <w:sz w:val="18"/>
        </w:rPr>
      </w:pPr>
    </w:p>
    <w:p>
      <w:pPr>
        <w:spacing w:before="0"/>
        <w:ind w:left="274" w:right="0" w:firstLine="0"/>
        <w:jc w:val="left"/>
        <w:rPr>
          <w:rFonts w:hint="eastAsia" w:ascii="宋体" w:hAnsi="宋体" w:eastAsia="宋体"/>
          <w:sz w:val="20"/>
        </w:rPr>
      </w:pPr>
      <w:r>
        <w:rPr>
          <w:rFonts w:hint="eastAsia" w:ascii="宋体" w:hAnsi="宋体" w:eastAsia="宋体"/>
          <w:spacing w:val="14"/>
          <w:sz w:val="20"/>
        </w:rPr>
        <w:t>一本书是否畅销取决于诸多因素。</w:t>
      </w:r>
      <w:r>
        <w:rPr>
          <w:rFonts w:hint="eastAsia" w:ascii="宋体" w:hAnsi="宋体" w:eastAsia="宋体"/>
          <w:sz w:val="20"/>
        </w:rPr>
        <w:t>（</w:t>
      </w:r>
      <w:r>
        <w:rPr>
          <w:rFonts w:hint="eastAsia" w:ascii="宋体" w:hAnsi="宋体" w:eastAsia="宋体"/>
          <w:spacing w:val="-78"/>
          <w:sz w:val="20"/>
        </w:rPr>
        <w:t xml:space="preserve"> </w:t>
      </w:r>
      <w:r>
        <w:rPr>
          <w:spacing w:val="5"/>
          <w:sz w:val="20"/>
        </w:rPr>
        <w:t>Whether…</w:t>
      </w:r>
      <w:r>
        <w:rPr>
          <w:rFonts w:hint="eastAsia" w:ascii="宋体" w:hAnsi="宋体" w:eastAsia="宋体"/>
          <w:spacing w:val="5"/>
          <w:sz w:val="20"/>
        </w:rPr>
        <w:t>）</w:t>
      </w:r>
    </w:p>
    <w:p>
      <w:pPr>
        <w:pStyle w:val="4"/>
        <w:spacing w:before="8"/>
        <w:rPr>
          <w:rFonts w:ascii="宋体"/>
          <w:sz w:val="17"/>
        </w:rPr>
      </w:pPr>
    </w:p>
    <w:p>
      <w:pPr>
        <w:spacing w:before="0"/>
        <w:ind w:left="331" w:right="0" w:firstLine="0"/>
        <w:jc w:val="left"/>
        <w:rPr>
          <w:sz w:val="20"/>
        </w:rPr>
      </w:pPr>
      <w:r>
        <w:rPr>
          <w:sz w:val="20"/>
        </w:rPr>
        <w:t>___________________________________________________________________</w:t>
      </w:r>
    </w:p>
    <w:p>
      <w:pPr>
        <w:pStyle w:val="4"/>
        <w:rPr>
          <w:sz w:val="20"/>
        </w:rPr>
      </w:pPr>
    </w:p>
    <w:p>
      <w:pPr>
        <w:pStyle w:val="4"/>
        <w:rPr>
          <w:sz w:val="20"/>
        </w:rPr>
      </w:pPr>
    </w:p>
    <w:p>
      <w:pPr>
        <w:pStyle w:val="4"/>
        <w:spacing w:before="5"/>
      </w:pPr>
    </w:p>
    <w:p>
      <w:pPr>
        <w:spacing w:before="1"/>
        <w:ind w:left="218" w:right="0" w:firstLine="0"/>
        <w:jc w:val="left"/>
        <w:rPr>
          <w:b/>
          <w:sz w:val="20"/>
        </w:rPr>
      </w:pPr>
      <w:r>
        <w:rPr>
          <w:b/>
          <w:w w:val="99"/>
          <w:sz w:val="20"/>
          <w:shd w:val="clear" w:color="auto" w:fill="FFFF00"/>
        </w:rPr>
        <w:t xml:space="preserve"> </w:t>
      </w:r>
      <w:r>
        <w:rPr>
          <w:b/>
          <w:sz w:val="20"/>
          <w:shd w:val="clear" w:color="auto" w:fill="FFFF00"/>
        </w:rPr>
        <w:t>Whether a book sells well depends on many/various factors.</w:t>
      </w:r>
    </w:p>
    <w:p>
      <w:pPr>
        <w:pStyle w:val="4"/>
        <w:rPr>
          <w:b/>
          <w:sz w:val="22"/>
        </w:rPr>
      </w:pPr>
    </w:p>
    <w:p>
      <w:pPr>
        <w:pStyle w:val="4"/>
        <w:rPr>
          <w:b/>
          <w:sz w:val="22"/>
        </w:rPr>
      </w:pPr>
    </w:p>
    <w:p>
      <w:pPr>
        <w:pStyle w:val="4"/>
        <w:spacing w:before="4"/>
        <w:rPr>
          <w:b/>
          <w:sz w:val="17"/>
        </w:rPr>
      </w:pPr>
    </w:p>
    <w:p>
      <w:pPr>
        <w:pStyle w:val="8"/>
        <w:numPr>
          <w:ilvl w:val="0"/>
          <w:numId w:val="1"/>
        </w:numPr>
        <w:tabs>
          <w:tab w:val="left" w:pos="489"/>
        </w:tabs>
        <w:spacing w:before="1" w:after="0" w:line="240" w:lineRule="auto"/>
        <w:ind w:left="488" w:right="0" w:hanging="328"/>
        <w:jc w:val="left"/>
        <w:rPr>
          <w:b/>
          <w:sz w:val="20"/>
        </w:rPr>
      </w:pPr>
      <w:r>
        <w:rPr>
          <w:b/>
          <w:spacing w:val="5"/>
          <w:sz w:val="20"/>
        </w:rPr>
        <w:t>What</w:t>
      </w:r>
      <w:r>
        <w:rPr>
          <w:b/>
          <w:spacing w:val="11"/>
          <w:sz w:val="20"/>
        </w:rPr>
        <w:t xml:space="preserve"> </w:t>
      </w:r>
      <w:r>
        <w:rPr>
          <w:b/>
          <w:spacing w:val="6"/>
          <w:sz w:val="20"/>
        </w:rPr>
        <w:t>surprises/amazes/delights/worries/disappoints/annoys/puzzles/impresses</w:t>
      </w:r>
    </w:p>
    <w:p>
      <w:pPr>
        <w:pStyle w:val="4"/>
        <w:spacing w:before="6"/>
        <w:rPr>
          <w:b/>
          <w:sz w:val="19"/>
        </w:rPr>
      </w:pPr>
    </w:p>
    <w:p>
      <w:pPr>
        <w:spacing w:before="0"/>
        <w:ind w:left="388" w:right="0" w:firstLine="0"/>
        <w:jc w:val="left"/>
        <w:rPr>
          <w:b/>
          <w:sz w:val="20"/>
        </w:rPr>
      </w:pPr>
      <w:r>
        <w:rPr>
          <w:b/>
          <w:sz w:val="20"/>
        </w:rPr>
        <w:t>/relieves sb is sth/ that...</w:t>
      </w:r>
      <w:r>
        <w:rPr>
          <w:rFonts w:hint="eastAsia" w:ascii="宋体" w:eastAsia="宋体"/>
          <w:b/>
          <w:sz w:val="20"/>
        </w:rPr>
        <w:t>令人惊讶</w:t>
      </w:r>
      <w:r>
        <w:rPr>
          <w:b/>
          <w:sz w:val="20"/>
        </w:rPr>
        <w:t>/</w:t>
      </w:r>
      <w:r>
        <w:rPr>
          <w:rFonts w:hint="eastAsia" w:ascii="宋体" w:eastAsia="宋体"/>
          <w:b/>
          <w:sz w:val="20"/>
        </w:rPr>
        <w:t>高兴</w:t>
      </w:r>
      <w:r>
        <w:rPr>
          <w:b/>
          <w:sz w:val="20"/>
        </w:rPr>
        <w:t>/</w:t>
      </w:r>
      <w:r>
        <w:rPr>
          <w:rFonts w:hint="eastAsia" w:ascii="宋体" w:eastAsia="宋体"/>
          <w:b/>
          <w:sz w:val="20"/>
        </w:rPr>
        <w:t>担忧</w:t>
      </w:r>
      <w:r>
        <w:rPr>
          <w:b/>
          <w:sz w:val="20"/>
        </w:rPr>
        <w:t>/</w:t>
      </w:r>
      <w:r>
        <w:rPr>
          <w:rFonts w:hint="eastAsia" w:ascii="宋体" w:eastAsia="宋体"/>
          <w:b/>
          <w:sz w:val="20"/>
        </w:rPr>
        <w:t>失望</w:t>
      </w:r>
      <w:r>
        <w:rPr>
          <w:b/>
          <w:sz w:val="20"/>
        </w:rPr>
        <w:t>/</w:t>
      </w:r>
      <w:r>
        <w:rPr>
          <w:rFonts w:hint="eastAsia" w:ascii="宋体" w:eastAsia="宋体"/>
          <w:b/>
          <w:sz w:val="20"/>
        </w:rPr>
        <w:t>生气</w:t>
      </w:r>
      <w:r>
        <w:rPr>
          <w:b/>
          <w:sz w:val="20"/>
        </w:rPr>
        <w:t>/</w:t>
      </w:r>
      <w:r>
        <w:rPr>
          <w:rFonts w:hint="eastAsia" w:ascii="宋体" w:eastAsia="宋体"/>
          <w:b/>
          <w:sz w:val="20"/>
        </w:rPr>
        <w:t>困惑</w:t>
      </w:r>
      <w:r>
        <w:rPr>
          <w:b/>
          <w:sz w:val="20"/>
        </w:rPr>
        <w:t>/</w:t>
      </w:r>
      <w:r>
        <w:rPr>
          <w:rFonts w:hint="eastAsia" w:ascii="宋体" w:eastAsia="宋体"/>
          <w:b/>
          <w:sz w:val="20"/>
        </w:rPr>
        <w:t>印象深刻</w:t>
      </w:r>
      <w:r>
        <w:rPr>
          <w:b/>
          <w:sz w:val="20"/>
        </w:rPr>
        <w:t>/</w:t>
      </w:r>
      <w:r>
        <w:rPr>
          <w:rFonts w:hint="eastAsia" w:ascii="宋体" w:eastAsia="宋体"/>
          <w:b/>
          <w:sz w:val="20"/>
        </w:rPr>
        <w:t>宽慰的是</w:t>
      </w:r>
      <w:r>
        <w:rPr>
          <w:b/>
          <w:sz w:val="20"/>
        </w:rPr>
        <w:t>......</w:t>
      </w:r>
    </w:p>
    <w:p>
      <w:pPr>
        <w:pStyle w:val="4"/>
        <w:spacing w:before="5"/>
        <w:rPr>
          <w:b/>
          <w:sz w:val="18"/>
        </w:rPr>
      </w:pPr>
    </w:p>
    <w:p>
      <w:pPr>
        <w:spacing w:before="0"/>
        <w:ind w:left="218" w:right="0" w:firstLine="0"/>
        <w:jc w:val="left"/>
        <w:rPr>
          <w:b/>
          <w:sz w:val="20"/>
        </w:rPr>
      </w:pPr>
      <w:r>
        <w:rPr>
          <w:b/>
          <w:sz w:val="20"/>
        </w:rPr>
        <w:t>(</w:t>
      </w:r>
      <w:r>
        <w:rPr>
          <w:rFonts w:hint="eastAsia" w:ascii="宋体" w:hAnsi="宋体" w:eastAsia="宋体"/>
          <w:b/>
          <w:sz w:val="20"/>
        </w:rPr>
        <w:t>有些短语可表达为</w:t>
      </w:r>
      <w:r>
        <w:rPr>
          <w:b/>
          <w:sz w:val="20"/>
        </w:rPr>
        <w:t xml:space="preserve">: </w:t>
      </w:r>
      <w:r>
        <w:rPr>
          <w:b/>
          <w:sz w:val="20"/>
          <w:u w:val="thick"/>
        </w:rPr>
        <w:t>To one’s</w:t>
      </w:r>
    </w:p>
    <w:p>
      <w:pPr>
        <w:pStyle w:val="4"/>
        <w:rPr>
          <w:b/>
          <w:sz w:val="20"/>
        </w:rPr>
      </w:pPr>
    </w:p>
    <w:p>
      <w:pPr>
        <w:pStyle w:val="4"/>
        <w:rPr>
          <w:b/>
          <w:sz w:val="20"/>
        </w:rPr>
      </w:pPr>
    </w:p>
    <w:p>
      <w:pPr>
        <w:pStyle w:val="4"/>
        <w:spacing w:before="4"/>
        <w:rPr>
          <w:b/>
          <w:sz w:val="20"/>
        </w:rPr>
      </w:pPr>
    </w:p>
    <w:p>
      <w:pPr>
        <w:spacing w:before="0"/>
        <w:ind w:left="161" w:right="0" w:firstLine="0"/>
        <w:jc w:val="left"/>
        <w:rPr>
          <w:b/>
          <w:sz w:val="20"/>
        </w:rPr>
      </w:pPr>
      <w:r>
        <w:rPr>
          <w:b/>
          <w:sz w:val="20"/>
          <w:u w:val="thick"/>
        </w:rPr>
        <w:t xml:space="preserve">surprise/amazement/delight/disappointment/ </w:t>
      </w:r>
      <w:r>
        <w:rPr>
          <w:i/>
          <w:sz w:val="20"/>
          <w:u w:val="thick"/>
        </w:rPr>
        <w:t>relief</w:t>
      </w:r>
      <w:r>
        <w:rPr>
          <w:b/>
          <w:sz w:val="20"/>
          <w:u w:val="thick"/>
        </w:rPr>
        <w:t xml:space="preserve">, </w:t>
      </w:r>
      <w:r>
        <w:rPr>
          <w:b/>
          <w:sz w:val="20"/>
        </w:rPr>
        <w:t>...)</w:t>
      </w:r>
    </w:p>
    <w:p>
      <w:pPr>
        <w:pStyle w:val="4"/>
        <w:spacing w:before="10"/>
        <w:rPr>
          <w:b/>
          <w:sz w:val="12"/>
        </w:rPr>
      </w:pPr>
    </w:p>
    <w:p>
      <w:pPr>
        <w:spacing w:before="77"/>
        <w:ind w:left="218" w:right="0" w:firstLine="0"/>
        <w:jc w:val="left"/>
        <w:rPr>
          <w:b/>
          <w:sz w:val="20"/>
        </w:rPr>
      </w:pPr>
      <w:r>
        <w:rPr>
          <w:rFonts w:hint="eastAsia" w:ascii="宋体" w:eastAsia="宋体"/>
          <w:b/>
          <w:sz w:val="20"/>
        </w:rPr>
        <w:t xml:space="preserve">【 </w:t>
      </w:r>
      <w:r>
        <w:rPr>
          <w:b/>
          <w:sz w:val="20"/>
        </w:rPr>
        <w:t>What is (most) important/ matters (most) is that./wh-... (</w:t>
      </w:r>
      <w:r>
        <w:rPr>
          <w:rFonts w:hint="eastAsia" w:ascii="宋体" w:eastAsia="宋体"/>
          <w:b/>
          <w:sz w:val="20"/>
        </w:rPr>
        <w:t>最</w:t>
      </w:r>
      <w:r>
        <w:rPr>
          <w:b/>
          <w:sz w:val="20"/>
        </w:rPr>
        <w:t>)</w:t>
      </w:r>
      <w:r>
        <w:rPr>
          <w:rFonts w:hint="eastAsia" w:ascii="宋体" w:eastAsia="宋体"/>
          <w:b/>
          <w:sz w:val="20"/>
        </w:rPr>
        <w:t>重要的是</w:t>
      </w:r>
      <w:r>
        <w:rPr>
          <w:b/>
          <w:sz w:val="20"/>
        </w:rPr>
        <w:t>......</w:t>
      </w:r>
    </w:p>
    <w:p>
      <w:pPr>
        <w:spacing w:after="0"/>
        <w:jc w:val="left"/>
        <w:rPr>
          <w:sz w:val="20"/>
        </w:rPr>
        <w:sectPr>
          <w:pgSz w:w="11910" w:h="16850"/>
          <w:pgMar w:top="1120" w:right="400" w:bottom="1380" w:left="740" w:header="884" w:footer="1193" w:gutter="0"/>
          <w:cols w:space="720" w:num="1"/>
        </w:sectPr>
      </w:pPr>
    </w:p>
    <w:p>
      <w:pPr>
        <w:spacing w:before="93"/>
        <w:ind w:left="388" w:right="0" w:firstLine="0"/>
        <w:jc w:val="left"/>
        <w:rPr>
          <w:rFonts w:hint="eastAsia" w:ascii="宋体" w:eastAsia="宋体"/>
          <w:b/>
          <w:sz w:val="20"/>
        </w:rPr>
      </w:pPr>
      <w:r>
        <w:rPr>
          <w:b/>
          <w:sz w:val="20"/>
        </w:rPr>
        <w:t xml:space="preserve">What sb cares about/lacks is that/wh- </w:t>
      </w:r>
      <w:r>
        <w:rPr>
          <w:rFonts w:hint="eastAsia" w:ascii="宋体" w:eastAsia="宋体"/>
          <w:b/>
          <w:sz w:val="20"/>
        </w:rPr>
        <w:t>某人在意</w:t>
      </w:r>
      <w:r>
        <w:rPr>
          <w:b/>
          <w:sz w:val="20"/>
        </w:rPr>
        <w:t>/</w:t>
      </w:r>
      <w:r>
        <w:rPr>
          <w:rFonts w:hint="eastAsia" w:ascii="宋体" w:eastAsia="宋体"/>
          <w:b/>
          <w:sz w:val="20"/>
        </w:rPr>
        <w:t>缺乏的是</w:t>
      </w:r>
      <w:r>
        <w:rPr>
          <w:b/>
          <w:sz w:val="20"/>
        </w:rPr>
        <w:t xml:space="preserve">... </w:t>
      </w:r>
      <w:r>
        <w:rPr>
          <w:rFonts w:hint="eastAsia" w:ascii="宋体" w:eastAsia="宋体"/>
          <w:b/>
          <w:sz w:val="20"/>
        </w:rPr>
        <w:t>】</w:t>
      </w:r>
    </w:p>
    <w:p>
      <w:pPr>
        <w:pStyle w:val="4"/>
        <w:rPr>
          <w:rFonts w:ascii="宋体"/>
          <w:b/>
          <w:sz w:val="22"/>
        </w:rPr>
      </w:pPr>
    </w:p>
    <w:p>
      <w:pPr>
        <w:pStyle w:val="4"/>
        <w:spacing w:before="2"/>
        <w:rPr>
          <w:rFonts w:ascii="宋体"/>
          <w:b/>
          <w:sz w:val="31"/>
        </w:rPr>
      </w:pPr>
    </w:p>
    <w:p>
      <w:pPr>
        <w:spacing w:before="0"/>
        <w:ind w:left="161" w:right="0" w:firstLine="0"/>
        <w:jc w:val="left"/>
        <w:rPr>
          <w:rFonts w:hint="eastAsia" w:ascii="宋体" w:eastAsia="宋体"/>
          <w:sz w:val="20"/>
        </w:rPr>
      </w:pPr>
      <w:r>
        <w:rPr>
          <w:rFonts w:hint="eastAsia" w:ascii="宋体" w:eastAsia="宋体"/>
          <w:spacing w:val="14"/>
          <w:sz w:val="20"/>
        </w:rPr>
        <w:t>令同学们高兴的是他们在假期中也能使用学校图书馆。</w:t>
      </w:r>
      <w:r>
        <w:rPr>
          <w:rFonts w:hint="eastAsia" w:ascii="宋体" w:eastAsia="宋体"/>
          <w:sz w:val="20"/>
        </w:rPr>
        <w:t>（</w:t>
      </w:r>
      <w:r>
        <w:rPr>
          <w:rFonts w:hint="eastAsia" w:ascii="宋体" w:eastAsia="宋体"/>
          <w:spacing w:val="-76"/>
          <w:sz w:val="20"/>
        </w:rPr>
        <w:t xml:space="preserve"> </w:t>
      </w:r>
      <w:r>
        <w:rPr>
          <w:spacing w:val="5"/>
          <w:sz w:val="20"/>
        </w:rPr>
        <w:t>What</w:t>
      </w:r>
      <w:r>
        <w:rPr>
          <w:spacing w:val="9"/>
          <w:sz w:val="20"/>
        </w:rPr>
        <w:t xml:space="preserve">; </w:t>
      </w:r>
      <w:r>
        <w:rPr>
          <w:spacing w:val="5"/>
          <w:sz w:val="20"/>
        </w:rPr>
        <w:t>access</w:t>
      </w:r>
      <w:r>
        <w:rPr>
          <w:rFonts w:hint="eastAsia" w:ascii="宋体" w:eastAsia="宋体"/>
          <w:spacing w:val="5"/>
          <w:sz w:val="20"/>
        </w:rPr>
        <w:t>）</w:t>
      </w:r>
    </w:p>
    <w:p>
      <w:pPr>
        <w:pStyle w:val="4"/>
        <w:spacing w:before="8"/>
        <w:rPr>
          <w:rFonts w:ascii="宋体"/>
          <w:sz w:val="17"/>
        </w:rPr>
      </w:pPr>
    </w:p>
    <w:p>
      <w:pPr>
        <w:spacing w:before="0"/>
        <w:ind w:left="218" w:right="0" w:firstLine="0"/>
        <w:jc w:val="left"/>
        <w:rPr>
          <w:sz w:val="20"/>
        </w:rPr>
      </w:pPr>
      <w:r>
        <w:rPr>
          <w:sz w:val="20"/>
        </w:rPr>
        <w:t>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What delights students is that they have access to the school library during the holiday.</w:t>
      </w:r>
    </w:p>
    <w:p>
      <w:pPr>
        <w:pStyle w:val="4"/>
        <w:rPr>
          <w:b/>
          <w:sz w:val="22"/>
        </w:rPr>
      </w:pPr>
    </w:p>
    <w:p>
      <w:pPr>
        <w:pStyle w:val="4"/>
        <w:rPr>
          <w:b/>
          <w:sz w:val="22"/>
        </w:rPr>
      </w:pPr>
    </w:p>
    <w:p>
      <w:pPr>
        <w:spacing w:before="187"/>
        <w:ind w:left="161" w:right="0" w:firstLine="0"/>
        <w:jc w:val="left"/>
        <w:rPr>
          <w:sz w:val="20"/>
        </w:rPr>
      </w:pPr>
      <w:r>
        <w:rPr>
          <w:rFonts w:hint="eastAsia" w:ascii="宋体" w:eastAsia="宋体"/>
          <w:sz w:val="20"/>
        </w:rPr>
        <w:t>给我印象最深的是我的学生最近几个月在英语上取得很大进步。</w:t>
      </w:r>
      <w:r>
        <w:rPr>
          <w:sz w:val="20"/>
        </w:rPr>
        <w:t>(What)</w:t>
      </w:r>
    </w:p>
    <w:p>
      <w:pPr>
        <w:pStyle w:val="4"/>
        <w:spacing w:before="7"/>
        <w:rPr>
          <w:sz w:val="19"/>
        </w:rPr>
      </w:pPr>
    </w:p>
    <w:p>
      <w:pPr>
        <w:spacing w:before="1"/>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4"/>
      </w:pPr>
    </w:p>
    <w:p>
      <w:pPr>
        <w:spacing w:before="1"/>
        <w:ind w:left="161" w:right="0" w:firstLine="0"/>
        <w:jc w:val="left"/>
        <w:rPr>
          <w:b/>
          <w:sz w:val="20"/>
        </w:rPr>
      </w:pPr>
      <w:r>
        <w:rPr>
          <w:b/>
          <w:sz w:val="20"/>
          <w:shd w:val="clear" w:color="auto" w:fill="FFFF00"/>
        </w:rPr>
        <w:t>What impresses me most is that my students have made great progress in English in recent months.</w:t>
      </w:r>
    </w:p>
    <w:p>
      <w:pPr>
        <w:pStyle w:val="4"/>
        <w:rPr>
          <w:b/>
          <w:sz w:val="22"/>
        </w:rPr>
      </w:pPr>
    </w:p>
    <w:p>
      <w:pPr>
        <w:pStyle w:val="4"/>
        <w:rPr>
          <w:b/>
          <w:sz w:val="22"/>
        </w:rPr>
      </w:pPr>
    </w:p>
    <w:p>
      <w:pPr>
        <w:spacing w:before="180"/>
        <w:ind w:left="164" w:right="0" w:firstLine="0"/>
        <w:jc w:val="left"/>
        <w:rPr>
          <w:sz w:val="20"/>
        </w:rPr>
      </w:pPr>
      <w:r>
        <w:rPr>
          <w:sz w:val="20"/>
        </w:rPr>
        <w:t xml:space="preserve">ƒ </w:t>
      </w:r>
      <w:r>
        <w:rPr>
          <w:rFonts w:hint="eastAsia" w:ascii="宋体" w:hAnsi="宋体" w:eastAsia="宋体"/>
          <w:sz w:val="20"/>
        </w:rPr>
        <w:t>公司在意的不是员工的长相</w:t>
      </w:r>
      <w:r>
        <w:rPr>
          <w:sz w:val="20"/>
        </w:rPr>
        <w:t xml:space="preserve">, </w:t>
      </w:r>
      <w:r>
        <w:rPr>
          <w:rFonts w:hint="eastAsia" w:ascii="宋体" w:hAnsi="宋体" w:eastAsia="宋体"/>
          <w:sz w:val="20"/>
        </w:rPr>
        <w:t>而是他们的工作表现。</w:t>
      </w:r>
      <w:r>
        <w:rPr>
          <w:sz w:val="20"/>
        </w:rPr>
        <w:t>(care)</w:t>
      </w:r>
    </w:p>
    <w:p>
      <w:pPr>
        <w:pStyle w:val="4"/>
        <w:spacing w:before="7"/>
        <w:rPr>
          <w:sz w:val="19"/>
        </w:rPr>
      </w:pPr>
    </w:p>
    <w:p>
      <w:pPr>
        <w:spacing w:before="0"/>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5"/>
      </w:pPr>
    </w:p>
    <w:p>
      <w:pPr>
        <w:spacing w:before="1"/>
        <w:ind w:left="161" w:right="0" w:firstLine="0"/>
        <w:jc w:val="left"/>
        <w:rPr>
          <w:b/>
          <w:sz w:val="20"/>
        </w:rPr>
      </w:pPr>
      <w:r>
        <w:rPr>
          <w:b/>
          <w:sz w:val="20"/>
          <w:shd w:val="clear" w:color="auto" w:fill="FFFF00"/>
        </w:rPr>
        <w:t>What the company cares about is not the employees’ appearances but their job performances.</w:t>
      </w:r>
    </w:p>
    <w:p>
      <w:pPr>
        <w:pStyle w:val="4"/>
        <w:rPr>
          <w:b/>
          <w:sz w:val="22"/>
        </w:rPr>
      </w:pPr>
    </w:p>
    <w:p>
      <w:pPr>
        <w:pStyle w:val="4"/>
        <w:rPr>
          <w:b/>
          <w:sz w:val="22"/>
        </w:rPr>
      </w:pPr>
    </w:p>
    <w:p>
      <w:pPr>
        <w:spacing w:before="187"/>
        <w:ind w:left="161" w:right="0" w:firstLine="0"/>
        <w:jc w:val="left"/>
        <w:rPr>
          <w:sz w:val="20"/>
        </w:rPr>
      </w:pPr>
      <w:r>
        <w:rPr>
          <w:rFonts w:hint="eastAsia" w:ascii="宋体" w:eastAsia="宋体"/>
          <w:sz w:val="20"/>
        </w:rPr>
        <w:t>我发现他演讲中缺少的是幽默感。</w:t>
      </w:r>
      <w:r>
        <w:rPr>
          <w:sz w:val="20"/>
        </w:rPr>
        <w:t>(what)</w:t>
      </w:r>
    </w:p>
    <w:p>
      <w:pPr>
        <w:pStyle w:val="4"/>
        <w:spacing w:before="7"/>
        <w:rPr>
          <w:sz w:val="19"/>
        </w:rPr>
      </w:pPr>
    </w:p>
    <w:p>
      <w:pPr>
        <w:spacing w:before="0"/>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I find what he lacks in his speech is sense of humor</w:t>
      </w:r>
    </w:p>
    <w:p>
      <w:pPr>
        <w:pStyle w:val="4"/>
        <w:rPr>
          <w:b/>
          <w:sz w:val="22"/>
        </w:rPr>
      </w:pPr>
    </w:p>
    <w:p>
      <w:pPr>
        <w:pStyle w:val="4"/>
        <w:rPr>
          <w:b/>
          <w:sz w:val="22"/>
        </w:rPr>
      </w:pPr>
    </w:p>
    <w:p>
      <w:pPr>
        <w:pStyle w:val="8"/>
        <w:numPr>
          <w:ilvl w:val="0"/>
          <w:numId w:val="1"/>
        </w:numPr>
        <w:tabs>
          <w:tab w:val="left" w:pos="489"/>
          <w:tab w:val="left" w:pos="5214"/>
        </w:tabs>
        <w:spacing w:before="188" w:after="0" w:line="240" w:lineRule="auto"/>
        <w:ind w:left="488" w:right="0" w:hanging="328"/>
        <w:jc w:val="left"/>
        <w:rPr>
          <w:b/>
          <w:sz w:val="20"/>
        </w:rPr>
      </w:pPr>
      <w:r>
        <w:rPr>
          <w:b/>
          <w:spacing w:val="6"/>
          <w:sz w:val="20"/>
        </w:rPr>
        <w:t xml:space="preserve">Whoever/Whatever </w:t>
      </w:r>
      <w:r>
        <w:rPr>
          <w:b/>
          <w:sz w:val="20"/>
        </w:rPr>
        <w:t>+</w:t>
      </w:r>
      <w:r>
        <w:rPr>
          <w:b/>
          <w:spacing w:val="15"/>
          <w:sz w:val="20"/>
        </w:rPr>
        <w:t xml:space="preserve"> </w:t>
      </w:r>
      <w:r>
        <w:rPr>
          <w:rFonts w:hint="eastAsia" w:ascii="宋体" w:eastAsia="宋体"/>
          <w:b/>
          <w:spacing w:val="21"/>
          <w:sz w:val="20"/>
        </w:rPr>
        <w:t>引导</w:t>
      </w:r>
      <w:r>
        <w:rPr>
          <w:rFonts w:hint="eastAsia" w:ascii="宋体" w:eastAsia="宋体"/>
          <w:b/>
          <w:spacing w:val="13"/>
          <w:sz w:val="20"/>
        </w:rPr>
        <w:t>主语从</w:t>
      </w:r>
      <w:r>
        <w:rPr>
          <w:rFonts w:hint="eastAsia" w:ascii="宋体" w:eastAsia="宋体"/>
          <w:b/>
          <w:sz w:val="20"/>
        </w:rPr>
        <w:t>句</w:t>
      </w:r>
      <w:r>
        <w:rPr>
          <w:rFonts w:hint="eastAsia" w:ascii="宋体" w:eastAsia="宋体"/>
          <w:b/>
          <w:spacing w:val="-25"/>
          <w:sz w:val="20"/>
        </w:rPr>
        <w:t xml:space="preserve"> </w:t>
      </w:r>
      <w:r>
        <w:rPr>
          <w:b/>
          <w:sz w:val="20"/>
        </w:rPr>
        <w:t>+</w:t>
      </w:r>
      <w:r>
        <w:rPr>
          <w:b/>
          <w:spacing w:val="10"/>
          <w:sz w:val="20"/>
        </w:rPr>
        <w:t xml:space="preserve"> </w:t>
      </w:r>
      <w:r>
        <w:rPr>
          <w:rFonts w:hint="eastAsia" w:ascii="宋体" w:eastAsia="宋体"/>
          <w:b/>
          <w:spacing w:val="14"/>
          <w:sz w:val="20"/>
        </w:rPr>
        <w:t>谓</w:t>
      </w:r>
      <w:r>
        <w:rPr>
          <w:rFonts w:hint="eastAsia" w:ascii="宋体" w:eastAsia="宋体"/>
          <w:b/>
          <w:spacing w:val="21"/>
          <w:sz w:val="20"/>
        </w:rPr>
        <w:t>语</w:t>
      </w:r>
      <w:r>
        <w:rPr>
          <w:b/>
          <w:spacing w:val="5"/>
          <w:sz w:val="20"/>
        </w:rPr>
        <w:t>......</w:t>
      </w:r>
      <w:r>
        <w:rPr>
          <w:b/>
          <w:spacing w:val="5"/>
          <w:sz w:val="20"/>
        </w:rPr>
        <w:tab/>
      </w:r>
      <w:r>
        <w:rPr>
          <w:rFonts w:hint="eastAsia" w:ascii="宋体" w:eastAsia="宋体"/>
          <w:b/>
          <w:spacing w:val="14"/>
          <w:sz w:val="20"/>
        </w:rPr>
        <w:t>无</w:t>
      </w:r>
      <w:r>
        <w:rPr>
          <w:rFonts w:hint="eastAsia" w:ascii="宋体" w:eastAsia="宋体"/>
          <w:b/>
          <w:spacing w:val="21"/>
          <w:sz w:val="20"/>
        </w:rPr>
        <w:t>论</w:t>
      </w:r>
      <w:r>
        <w:rPr>
          <w:b/>
          <w:spacing w:val="7"/>
          <w:sz w:val="20"/>
        </w:rPr>
        <w:t>...</w:t>
      </w:r>
    </w:p>
    <w:p>
      <w:pPr>
        <w:pStyle w:val="4"/>
        <w:spacing w:before="5"/>
        <w:rPr>
          <w:b/>
          <w:sz w:val="18"/>
        </w:rPr>
      </w:pPr>
    </w:p>
    <w:p>
      <w:pPr>
        <w:spacing w:before="0"/>
        <w:ind w:left="331" w:right="0" w:firstLine="0"/>
        <w:jc w:val="left"/>
        <w:rPr>
          <w:b/>
          <w:sz w:val="20"/>
        </w:rPr>
      </w:pPr>
      <w:r>
        <w:rPr>
          <w:b/>
          <w:sz w:val="20"/>
        </w:rPr>
        <w:t xml:space="preserve">= Anyone who/ Anything that.. + </w:t>
      </w:r>
      <w:r>
        <w:rPr>
          <w:rFonts w:hint="eastAsia" w:ascii="宋体" w:eastAsia="宋体"/>
          <w:b/>
          <w:sz w:val="20"/>
        </w:rPr>
        <w:t>谓语</w:t>
      </w:r>
      <w:r>
        <w:rPr>
          <w:b/>
          <w:sz w:val="20"/>
        </w:rPr>
        <w:t>......</w:t>
      </w:r>
    </w:p>
    <w:p>
      <w:pPr>
        <w:pStyle w:val="4"/>
        <w:spacing w:before="5"/>
        <w:rPr>
          <w:b/>
          <w:sz w:val="18"/>
        </w:rPr>
      </w:pPr>
    </w:p>
    <w:p>
      <w:pPr>
        <w:spacing w:before="0"/>
        <w:ind w:left="218" w:right="0" w:firstLine="0"/>
        <w:jc w:val="left"/>
        <w:rPr>
          <w:sz w:val="20"/>
        </w:rPr>
      </w:pPr>
      <w:r>
        <w:rPr>
          <w:rFonts w:hint="eastAsia" w:ascii="宋体" w:eastAsia="宋体"/>
          <w:sz w:val="20"/>
        </w:rPr>
        <w:t>无论人们在梦中说了什么都是他们潜意识的反映。</w:t>
      </w:r>
      <w:r>
        <w:rPr>
          <w:sz w:val="20"/>
        </w:rPr>
        <w:t>(Whatever)</w:t>
      </w:r>
    </w:p>
    <w:p>
      <w:pPr>
        <w:pStyle w:val="4"/>
        <w:spacing w:before="7"/>
        <w:rPr>
          <w:sz w:val="19"/>
        </w:rPr>
      </w:pPr>
    </w:p>
    <w:p>
      <w:pPr>
        <w:spacing w:before="0"/>
        <w:ind w:left="218"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Whatever people said in their dream is the reflection of their subconsciousness.</w:t>
      </w:r>
    </w:p>
    <w:p>
      <w:pPr>
        <w:pStyle w:val="4"/>
        <w:spacing w:before="7"/>
        <w:rPr>
          <w:b/>
          <w:sz w:val="19"/>
        </w:rPr>
      </w:pPr>
    </w:p>
    <w:p>
      <w:pPr>
        <w:spacing w:before="0"/>
        <w:ind w:left="218" w:right="0" w:firstLine="0"/>
        <w:jc w:val="left"/>
        <w:rPr>
          <w:sz w:val="20"/>
        </w:rPr>
      </w:pPr>
      <w:r>
        <w:rPr>
          <w:rFonts w:hint="eastAsia" w:ascii="宋体" w:eastAsia="宋体"/>
          <w:sz w:val="20"/>
        </w:rPr>
        <w:t xml:space="preserve">无论谁违法，他或她将受到法律的惩罚。 </w:t>
      </w:r>
      <w:r>
        <w:rPr>
          <w:sz w:val="20"/>
        </w:rPr>
        <w:t>(Whoever)</w:t>
      </w:r>
    </w:p>
    <w:p>
      <w:pPr>
        <w:pStyle w:val="4"/>
        <w:spacing w:before="6"/>
        <w:rPr>
          <w:sz w:val="19"/>
        </w:rPr>
      </w:pPr>
    </w:p>
    <w:p>
      <w:pPr>
        <w:spacing w:before="1"/>
        <w:ind w:left="218" w:right="0" w:firstLine="0"/>
        <w:jc w:val="left"/>
        <w:rPr>
          <w:sz w:val="20"/>
        </w:rPr>
      </w:pPr>
      <w:r>
        <w:rPr>
          <w:sz w:val="20"/>
        </w:rPr>
        <w:t>_____________________________________________________________________________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pStyle w:val="4"/>
        <w:rPr>
          <w:sz w:val="20"/>
        </w:rPr>
      </w:pPr>
    </w:p>
    <w:p>
      <w:pPr>
        <w:pStyle w:val="4"/>
        <w:spacing w:before="2"/>
        <w:rPr>
          <w:sz w:val="22"/>
        </w:rPr>
      </w:pPr>
    </w:p>
    <w:p>
      <w:pPr>
        <w:spacing w:before="90"/>
        <w:ind w:left="161" w:right="0" w:firstLine="0"/>
        <w:jc w:val="left"/>
        <w:rPr>
          <w:b/>
          <w:sz w:val="20"/>
        </w:rPr>
      </w:pPr>
      <w:r>
        <w:rPr>
          <w:b/>
          <w:sz w:val="20"/>
          <w:shd w:val="clear" w:color="auto" w:fill="FFFF00"/>
        </w:rPr>
        <w:t>Whoever breaks the law, he or she will be punished by the law.</w:t>
      </w:r>
    </w:p>
    <w:p>
      <w:pPr>
        <w:pStyle w:val="4"/>
        <w:rPr>
          <w:b/>
          <w:sz w:val="22"/>
        </w:rPr>
      </w:pPr>
    </w:p>
    <w:p>
      <w:pPr>
        <w:pStyle w:val="4"/>
        <w:rPr>
          <w:b/>
          <w:sz w:val="22"/>
        </w:rPr>
      </w:pPr>
    </w:p>
    <w:p>
      <w:pPr>
        <w:pStyle w:val="8"/>
        <w:numPr>
          <w:ilvl w:val="0"/>
          <w:numId w:val="1"/>
        </w:numPr>
        <w:tabs>
          <w:tab w:val="left" w:pos="489"/>
        </w:tabs>
        <w:spacing w:before="188" w:after="0" w:line="240" w:lineRule="auto"/>
        <w:ind w:left="488" w:right="0" w:hanging="328"/>
        <w:jc w:val="left"/>
        <w:rPr>
          <w:b/>
          <w:sz w:val="20"/>
        </w:rPr>
      </w:pPr>
      <w:r>
        <w:rPr>
          <w:b/>
          <w:spacing w:val="6"/>
          <w:sz w:val="20"/>
        </w:rPr>
        <w:t>The</w:t>
      </w:r>
      <w:r>
        <w:rPr>
          <w:b/>
          <w:spacing w:val="9"/>
          <w:sz w:val="20"/>
        </w:rPr>
        <w:t xml:space="preserve"> </w:t>
      </w:r>
      <w:r>
        <w:rPr>
          <w:b/>
          <w:spacing w:val="4"/>
          <w:sz w:val="20"/>
        </w:rPr>
        <w:t>reason</w:t>
      </w:r>
      <w:r>
        <w:rPr>
          <w:b/>
          <w:spacing w:val="16"/>
          <w:sz w:val="20"/>
        </w:rPr>
        <w:t xml:space="preserve"> </w:t>
      </w:r>
      <w:r>
        <w:rPr>
          <w:b/>
          <w:spacing w:val="6"/>
          <w:sz w:val="20"/>
        </w:rPr>
        <w:t>why/for</w:t>
      </w:r>
      <w:r>
        <w:rPr>
          <w:b/>
          <w:spacing w:val="10"/>
          <w:sz w:val="20"/>
        </w:rPr>
        <w:t xml:space="preserve"> </w:t>
      </w:r>
      <w:r>
        <w:rPr>
          <w:b/>
          <w:spacing w:val="3"/>
          <w:sz w:val="20"/>
        </w:rPr>
        <w:t>sth</w:t>
      </w:r>
      <w:r>
        <w:rPr>
          <w:b/>
          <w:spacing w:val="7"/>
          <w:sz w:val="20"/>
        </w:rPr>
        <w:t xml:space="preserve"> ... </w:t>
      </w:r>
      <w:r>
        <w:rPr>
          <w:b/>
          <w:spacing w:val="4"/>
          <w:sz w:val="20"/>
        </w:rPr>
        <w:t>is</w:t>
      </w:r>
      <w:r>
        <w:rPr>
          <w:b/>
          <w:spacing w:val="14"/>
          <w:sz w:val="20"/>
        </w:rPr>
        <w:t xml:space="preserve"> </w:t>
      </w:r>
      <w:r>
        <w:rPr>
          <w:b/>
          <w:spacing w:val="6"/>
          <w:sz w:val="20"/>
        </w:rPr>
        <w:t>that</w:t>
      </w:r>
      <w:r>
        <w:rPr>
          <w:b/>
          <w:spacing w:val="8"/>
          <w:sz w:val="20"/>
        </w:rPr>
        <w:t>... ...</w:t>
      </w:r>
      <w:r>
        <w:rPr>
          <w:rFonts w:hint="eastAsia" w:ascii="宋体" w:eastAsia="宋体"/>
          <w:b/>
          <w:spacing w:val="19"/>
          <w:sz w:val="20"/>
        </w:rPr>
        <w:t>的原因是</w:t>
      </w:r>
      <w:r>
        <w:rPr>
          <w:b/>
          <w:spacing w:val="7"/>
          <w:sz w:val="20"/>
        </w:rPr>
        <w:t>...</w:t>
      </w:r>
    </w:p>
    <w:p>
      <w:pPr>
        <w:pStyle w:val="4"/>
        <w:spacing w:before="5"/>
        <w:rPr>
          <w:b/>
          <w:sz w:val="18"/>
        </w:rPr>
      </w:pPr>
    </w:p>
    <w:p>
      <w:pPr>
        <w:spacing w:before="0"/>
        <w:ind w:left="218" w:right="0" w:firstLine="0"/>
        <w:jc w:val="left"/>
        <w:rPr>
          <w:rFonts w:hint="eastAsia" w:ascii="宋体" w:eastAsia="宋体"/>
          <w:sz w:val="20"/>
        </w:rPr>
      </w:pPr>
      <w:r>
        <w:rPr>
          <w:rFonts w:hint="eastAsia" w:ascii="宋体" w:eastAsia="宋体"/>
          <w:spacing w:val="14"/>
          <w:sz w:val="20"/>
        </w:rPr>
        <w:t>因为缺少实践，他没有通过驾驶考试。</w:t>
      </w:r>
      <w:r>
        <w:rPr>
          <w:rFonts w:hint="eastAsia" w:ascii="宋体" w:eastAsia="宋体"/>
          <w:sz w:val="20"/>
        </w:rPr>
        <w:t>（</w:t>
      </w:r>
      <w:r>
        <w:rPr>
          <w:rFonts w:hint="eastAsia" w:ascii="宋体" w:eastAsia="宋体"/>
          <w:spacing w:val="-78"/>
          <w:sz w:val="20"/>
        </w:rPr>
        <w:t xml:space="preserve"> </w:t>
      </w:r>
      <w:r>
        <w:rPr>
          <w:spacing w:val="5"/>
          <w:sz w:val="20"/>
        </w:rPr>
        <w:t>reason</w:t>
      </w:r>
      <w:r>
        <w:rPr>
          <w:rFonts w:hint="eastAsia" w:ascii="宋体" w:eastAsia="宋体"/>
          <w:spacing w:val="5"/>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6"/>
      </w:pPr>
    </w:p>
    <w:p>
      <w:pPr>
        <w:spacing w:before="0"/>
        <w:ind w:left="161" w:right="0" w:firstLine="0"/>
        <w:jc w:val="left"/>
        <w:rPr>
          <w:sz w:val="20"/>
        </w:rPr>
      </w:pPr>
      <w:r>
        <w:rPr>
          <w:sz w:val="20"/>
          <w:shd w:val="clear" w:color="auto" w:fill="FFFF00"/>
        </w:rPr>
        <w:t>The reason why he didn't pass the driving test was lack of practice/ that he lacked practice.</w:t>
      </w:r>
    </w:p>
    <w:p>
      <w:pPr>
        <w:pStyle w:val="4"/>
        <w:rPr>
          <w:sz w:val="22"/>
        </w:rPr>
      </w:pPr>
    </w:p>
    <w:p>
      <w:pPr>
        <w:pStyle w:val="4"/>
        <w:rPr>
          <w:sz w:val="22"/>
        </w:rPr>
      </w:pPr>
    </w:p>
    <w:p>
      <w:pPr>
        <w:pStyle w:val="8"/>
        <w:numPr>
          <w:ilvl w:val="0"/>
          <w:numId w:val="1"/>
        </w:numPr>
        <w:tabs>
          <w:tab w:val="left" w:pos="488"/>
          <w:tab w:val="left" w:pos="4320"/>
        </w:tabs>
        <w:spacing w:before="187" w:after="0" w:line="240" w:lineRule="auto"/>
        <w:ind w:left="487" w:right="0" w:hanging="327"/>
        <w:jc w:val="left"/>
        <w:rPr>
          <w:b/>
          <w:sz w:val="20"/>
        </w:rPr>
      </w:pPr>
      <w:r>
        <w:rPr>
          <w:b/>
          <w:spacing w:val="3"/>
          <w:sz w:val="20"/>
        </w:rPr>
        <w:t>Word</w:t>
      </w:r>
      <w:r>
        <w:rPr>
          <w:b/>
          <w:spacing w:val="12"/>
          <w:sz w:val="20"/>
        </w:rPr>
        <w:t xml:space="preserve"> </w:t>
      </w:r>
      <w:r>
        <w:rPr>
          <w:b/>
          <w:spacing w:val="5"/>
          <w:sz w:val="20"/>
        </w:rPr>
        <w:t>came</w:t>
      </w:r>
      <w:r>
        <w:rPr>
          <w:b/>
          <w:spacing w:val="14"/>
          <w:sz w:val="20"/>
        </w:rPr>
        <w:t xml:space="preserve"> </w:t>
      </w:r>
      <w:r>
        <w:rPr>
          <w:b/>
          <w:spacing w:val="5"/>
          <w:sz w:val="20"/>
        </w:rPr>
        <w:t>that...</w:t>
      </w:r>
      <w:r>
        <w:rPr>
          <w:b/>
          <w:spacing w:val="15"/>
          <w:sz w:val="20"/>
        </w:rPr>
        <w:t xml:space="preserve"> </w:t>
      </w:r>
      <w:r>
        <w:rPr>
          <w:rFonts w:hint="eastAsia" w:ascii="宋体" w:eastAsia="宋体"/>
          <w:b/>
          <w:spacing w:val="21"/>
          <w:sz w:val="20"/>
        </w:rPr>
        <w:t>消息</w:t>
      </w:r>
      <w:r>
        <w:rPr>
          <w:rFonts w:hint="eastAsia" w:ascii="宋体" w:eastAsia="宋体"/>
          <w:b/>
          <w:spacing w:val="13"/>
          <w:sz w:val="20"/>
        </w:rPr>
        <w:t>传</w:t>
      </w:r>
      <w:r>
        <w:rPr>
          <w:rFonts w:hint="eastAsia" w:ascii="宋体" w:eastAsia="宋体"/>
          <w:b/>
          <w:sz w:val="20"/>
        </w:rPr>
        <w:t>来</w:t>
      </w:r>
      <w:r>
        <w:rPr>
          <w:rFonts w:hint="eastAsia" w:ascii="宋体" w:eastAsia="宋体"/>
          <w:b/>
          <w:sz w:val="20"/>
        </w:rPr>
        <w:tab/>
      </w:r>
      <w:r>
        <w:rPr>
          <w:rFonts w:hint="eastAsia" w:ascii="宋体" w:eastAsia="宋体"/>
          <w:b/>
          <w:spacing w:val="21"/>
          <w:sz w:val="20"/>
        </w:rPr>
        <w:t>【</w:t>
      </w:r>
      <w:r>
        <w:rPr>
          <w:rFonts w:hint="eastAsia" w:ascii="宋体" w:eastAsia="宋体"/>
          <w:b/>
          <w:spacing w:val="13"/>
          <w:sz w:val="20"/>
        </w:rPr>
        <w:t>引导同</w:t>
      </w:r>
      <w:r>
        <w:rPr>
          <w:rFonts w:hint="eastAsia" w:ascii="宋体" w:eastAsia="宋体"/>
          <w:b/>
          <w:spacing w:val="21"/>
          <w:sz w:val="20"/>
        </w:rPr>
        <w:t>位</w:t>
      </w:r>
      <w:r>
        <w:rPr>
          <w:rFonts w:hint="eastAsia" w:ascii="宋体" w:eastAsia="宋体"/>
          <w:b/>
          <w:spacing w:val="13"/>
          <w:sz w:val="20"/>
        </w:rPr>
        <w:t>语从</w:t>
      </w:r>
      <w:r>
        <w:rPr>
          <w:rFonts w:hint="eastAsia" w:ascii="宋体" w:eastAsia="宋体"/>
          <w:b/>
          <w:spacing w:val="21"/>
          <w:sz w:val="20"/>
        </w:rPr>
        <w:t>句</w:t>
      </w:r>
      <w:r>
        <w:rPr>
          <w:rFonts w:hint="eastAsia" w:ascii="宋体" w:eastAsia="宋体"/>
          <w:b/>
          <w:sz w:val="20"/>
        </w:rPr>
        <w:t>】</w:t>
      </w:r>
    </w:p>
    <w:p>
      <w:pPr>
        <w:pStyle w:val="4"/>
        <w:spacing w:before="7"/>
        <w:rPr>
          <w:rFonts w:ascii="宋体"/>
          <w:b/>
          <w:sz w:val="16"/>
        </w:rPr>
      </w:pPr>
    </w:p>
    <w:p>
      <w:pPr>
        <w:spacing w:before="0" w:line="451" w:lineRule="auto"/>
        <w:ind w:left="388" w:right="5361" w:firstLine="0"/>
        <w:jc w:val="left"/>
        <w:rPr>
          <w:b/>
          <w:sz w:val="20"/>
        </w:rPr>
      </w:pPr>
      <w:r>
        <w:rPr>
          <w:b/>
          <w:sz w:val="20"/>
        </w:rPr>
        <w:t xml:space="preserve">There is (little) chance/possibility that... </w:t>
      </w:r>
      <w:r>
        <w:rPr>
          <w:rFonts w:hint="eastAsia" w:ascii="宋体" w:eastAsia="宋体"/>
          <w:b/>
          <w:sz w:val="20"/>
        </w:rPr>
        <w:t>有</w:t>
      </w:r>
      <w:r>
        <w:rPr>
          <w:b/>
          <w:sz w:val="20"/>
        </w:rPr>
        <w:t>/</w:t>
      </w:r>
      <w:r>
        <w:rPr>
          <w:rFonts w:hint="eastAsia" w:ascii="宋体" w:eastAsia="宋体"/>
          <w:b/>
          <w:sz w:val="20"/>
        </w:rPr>
        <w:t>没有可能</w:t>
      </w:r>
      <w:r>
        <w:rPr>
          <w:b/>
          <w:sz w:val="20"/>
        </w:rPr>
        <w:t>... the fact/news/choice that...</w:t>
      </w:r>
    </w:p>
    <w:p>
      <w:pPr>
        <w:spacing w:before="16"/>
        <w:ind w:left="161" w:right="0" w:firstLine="0"/>
        <w:jc w:val="left"/>
        <w:rPr>
          <w:sz w:val="20"/>
        </w:rPr>
      </w:pPr>
      <w:r>
        <w:rPr>
          <w:rFonts w:hint="eastAsia" w:ascii="宋体" w:eastAsia="宋体"/>
          <w:sz w:val="20"/>
        </w:rPr>
        <w:t>有消息传来，不久那个地区可能还有一次危险的地震发生。</w:t>
      </w:r>
      <w:r>
        <w:rPr>
          <w:sz w:val="20"/>
        </w:rPr>
        <w:t>(Word)</w:t>
      </w:r>
    </w:p>
    <w:p>
      <w:pPr>
        <w:pStyle w:val="4"/>
        <w:spacing w:before="7"/>
        <w:rPr>
          <w:sz w:val="19"/>
        </w:rPr>
      </w:pPr>
    </w:p>
    <w:p>
      <w:pPr>
        <w:spacing w:before="0"/>
        <w:ind w:left="218"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5"/>
      </w:pPr>
    </w:p>
    <w:p>
      <w:pPr>
        <w:spacing w:before="1"/>
        <w:ind w:left="161" w:right="0" w:firstLine="0"/>
        <w:jc w:val="left"/>
        <w:rPr>
          <w:b/>
          <w:sz w:val="20"/>
        </w:rPr>
      </w:pPr>
      <w:r>
        <w:rPr>
          <w:b/>
          <w:sz w:val="20"/>
          <w:shd w:val="clear" w:color="auto" w:fill="FFFF00"/>
        </w:rPr>
        <w:t>Word comes that it won’t be long before a dangerous earthquake occurs in that area.</w:t>
      </w:r>
    </w:p>
    <w:p>
      <w:pPr>
        <w:pStyle w:val="4"/>
        <w:rPr>
          <w:b/>
          <w:sz w:val="22"/>
        </w:rPr>
      </w:pPr>
    </w:p>
    <w:p>
      <w:pPr>
        <w:pStyle w:val="4"/>
        <w:rPr>
          <w:b/>
          <w:sz w:val="22"/>
        </w:rPr>
      </w:pPr>
    </w:p>
    <w:p>
      <w:pPr>
        <w:spacing w:before="187"/>
        <w:ind w:left="161" w:right="0" w:firstLine="0"/>
        <w:jc w:val="left"/>
        <w:rPr>
          <w:sz w:val="20"/>
        </w:rPr>
      </w:pPr>
      <w:r>
        <w:rPr>
          <w:rFonts w:hint="eastAsia" w:ascii="宋体" w:eastAsia="宋体"/>
          <w:sz w:val="20"/>
        </w:rPr>
        <w:t>缺乏实践经验的大学毕业生不太可能马上找到高薪的工作。</w:t>
      </w:r>
      <w:r>
        <w:rPr>
          <w:sz w:val="20"/>
        </w:rPr>
        <w:t>(little chance)</w:t>
      </w:r>
    </w:p>
    <w:p>
      <w:pPr>
        <w:pStyle w:val="4"/>
        <w:spacing w:before="7"/>
        <w:rPr>
          <w:sz w:val="19"/>
        </w:rPr>
      </w:pPr>
    </w:p>
    <w:p>
      <w:pPr>
        <w:spacing w:before="0"/>
        <w:ind w:left="218"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There is little chance that the graduates who lack practice experience will find a well -paid job at once.</w:t>
      </w:r>
    </w:p>
    <w:p>
      <w:pPr>
        <w:pStyle w:val="4"/>
        <w:rPr>
          <w:b/>
          <w:sz w:val="22"/>
        </w:rPr>
      </w:pPr>
    </w:p>
    <w:p>
      <w:pPr>
        <w:pStyle w:val="4"/>
        <w:rPr>
          <w:b/>
          <w:sz w:val="22"/>
        </w:rPr>
      </w:pPr>
    </w:p>
    <w:p>
      <w:pPr>
        <w:spacing w:before="188"/>
        <w:ind w:left="161" w:right="0" w:firstLine="0"/>
        <w:jc w:val="left"/>
        <w:rPr>
          <w:rFonts w:hint="eastAsia" w:ascii="宋体" w:eastAsia="宋体"/>
          <w:sz w:val="20"/>
        </w:rPr>
      </w:pPr>
      <w:r>
        <w:rPr>
          <w:rFonts w:hint="eastAsia" w:ascii="宋体" w:eastAsia="宋体"/>
          <w:sz w:val="20"/>
        </w:rPr>
        <w:t xml:space="preserve">听到 </w:t>
      </w:r>
      <w:r>
        <w:rPr>
          <w:sz w:val="20"/>
        </w:rPr>
        <w:t xml:space="preserve">2008 </w:t>
      </w:r>
      <w:r>
        <w:rPr>
          <w:rFonts w:hint="eastAsia" w:ascii="宋体" w:eastAsia="宋体"/>
          <w:sz w:val="20"/>
        </w:rPr>
        <w:t>年在北京举办奥运会的消息时，人们欣喜若狂。（</w:t>
      </w:r>
      <w:r>
        <w:rPr>
          <w:sz w:val="20"/>
        </w:rPr>
        <w:t>news that</w:t>
      </w:r>
      <w:r>
        <w:rPr>
          <w:rFonts w:hint="eastAsia" w:ascii="宋体" w:eastAsia="宋体"/>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5"/>
      </w:pPr>
    </w:p>
    <w:p>
      <w:pPr>
        <w:spacing w:before="1"/>
        <w:ind w:left="161" w:right="0" w:firstLine="0"/>
        <w:jc w:val="left"/>
        <w:rPr>
          <w:b/>
          <w:sz w:val="20"/>
        </w:rPr>
      </w:pPr>
      <w:r>
        <w:rPr>
          <w:b/>
          <w:sz w:val="20"/>
          <w:shd w:val="clear" w:color="auto" w:fill="FFFF00"/>
        </w:rPr>
        <w:t>Hearing the news that Beijing will host the Olympics in 2008, people are wild with joy.</w:t>
      </w:r>
    </w:p>
    <w:p>
      <w:pPr>
        <w:pStyle w:val="4"/>
        <w:rPr>
          <w:b/>
          <w:sz w:val="22"/>
        </w:rPr>
      </w:pPr>
    </w:p>
    <w:p>
      <w:pPr>
        <w:pStyle w:val="4"/>
        <w:rPr>
          <w:b/>
          <w:sz w:val="22"/>
        </w:rPr>
      </w:pPr>
    </w:p>
    <w:p>
      <w:pPr>
        <w:spacing w:before="187"/>
        <w:ind w:left="161" w:right="0" w:firstLine="0"/>
        <w:jc w:val="left"/>
        <w:rPr>
          <w:sz w:val="20"/>
        </w:rPr>
      </w:pPr>
      <w:r>
        <w:rPr>
          <w:rFonts w:hint="eastAsia" w:ascii="宋体" w:eastAsia="宋体"/>
          <w:sz w:val="20"/>
        </w:rPr>
        <w:t>他无法忍受没有被提升为部门经理这一事实。</w:t>
      </w:r>
      <w:r>
        <w:rPr>
          <w:sz w:val="20"/>
        </w:rPr>
        <w:t>(put)</w:t>
      </w:r>
    </w:p>
    <w:p>
      <w:pPr>
        <w:pStyle w:val="4"/>
        <w:spacing w:before="7"/>
        <w:rPr>
          <w:sz w:val="19"/>
        </w:rPr>
      </w:pPr>
    </w:p>
    <w:p>
      <w:pPr>
        <w:spacing w:before="0"/>
        <w:ind w:left="218" w:right="0" w:firstLine="0"/>
        <w:jc w:val="left"/>
        <w:rPr>
          <w:sz w:val="20"/>
        </w:rPr>
      </w:pPr>
      <w:r>
        <w:rPr>
          <w:sz w:val="20"/>
        </w:rPr>
        <w:t>_____________________________________________________________________________</w:t>
      </w:r>
    </w:p>
    <w:p>
      <w:pPr>
        <w:pStyle w:val="4"/>
        <w:spacing w:before="10"/>
        <w:rPr>
          <w:sz w:val="12"/>
        </w:rPr>
      </w:pPr>
    </w:p>
    <w:p>
      <w:pPr>
        <w:spacing w:before="90"/>
        <w:ind w:left="161" w:right="0" w:firstLine="0"/>
        <w:jc w:val="left"/>
        <w:rPr>
          <w:b/>
          <w:sz w:val="20"/>
        </w:rPr>
      </w:pPr>
      <w:r>
        <w:rPr>
          <w:b/>
          <w:sz w:val="20"/>
          <w:shd w:val="clear" w:color="auto" w:fill="FFFF00"/>
        </w:rPr>
        <w:t>He couldn’t put up with the fact that he was not promoted to department manager.</w:t>
      </w:r>
    </w:p>
    <w:p>
      <w:pPr>
        <w:spacing w:after="0"/>
        <w:jc w:val="left"/>
        <w:rPr>
          <w:sz w:val="20"/>
        </w:rPr>
        <w:sectPr>
          <w:pgSz w:w="11910" w:h="16850"/>
          <w:pgMar w:top="1120" w:right="400" w:bottom="1380" w:left="740" w:header="884" w:footer="1193" w:gutter="0"/>
          <w:cols w:space="720" w:num="1"/>
        </w:sectPr>
      </w:pPr>
    </w:p>
    <w:p>
      <w:pPr>
        <w:pStyle w:val="4"/>
        <w:rPr>
          <w:b/>
          <w:sz w:val="20"/>
        </w:rPr>
      </w:pPr>
    </w:p>
    <w:p>
      <w:pPr>
        <w:pStyle w:val="4"/>
        <w:spacing w:before="2"/>
        <w:rPr>
          <w:b/>
          <w:sz w:val="22"/>
        </w:rPr>
      </w:pPr>
    </w:p>
    <w:p>
      <w:pPr>
        <w:tabs>
          <w:tab w:val="left" w:pos="8380"/>
        </w:tabs>
        <w:spacing w:before="77"/>
        <w:ind w:left="161" w:right="0" w:firstLine="0"/>
        <w:jc w:val="left"/>
        <w:rPr>
          <w:sz w:val="20"/>
        </w:rPr>
      </w:pPr>
      <w:r>
        <w:rPr>
          <w:rFonts w:hint="eastAsia" w:ascii="宋体" w:eastAsia="宋体"/>
          <w:spacing w:val="14"/>
          <w:sz w:val="20"/>
        </w:rPr>
        <w:t>同众人一样</w:t>
      </w:r>
      <w:r>
        <w:rPr>
          <w:spacing w:val="7"/>
          <w:sz w:val="20"/>
        </w:rPr>
        <w:t>,</w:t>
      </w:r>
      <w:r>
        <w:rPr>
          <w:rFonts w:hint="eastAsia" w:ascii="宋体" w:eastAsia="宋体"/>
          <w:spacing w:val="13"/>
          <w:sz w:val="20"/>
        </w:rPr>
        <w:t>你很</w:t>
      </w:r>
      <w:r>
        <w:rPr>
          <w:rFonts w:hint="eastAsia" w:ascii="宋体" w:eastAsia="宋体"/>
          <w:spacing w:val="21"/>
          <w:sz w:val="20"/>
        </w:rPr>
        <w:t>快</w:t>
      </w:r>
      <w:r>
        <w:rPr>
          <w:rFonts w:hint="eastAsia" w:ascii="宋体" w:eastAsia="宋体"/>
          <w:spacing w:val="13"/>
          <w:sz w:val="20"/>
        </w:rPr>
        <w:t>就会得出</w:t>
      </w:r>
      <w:r>
        <w:rPr>
          <w:rFonts w:hint="eastAsia" w:ascii="宋体" w:eastAsia="宋体"/>
          <w:spacing w:val="21"/>
          <w:sz w:val="20"/>
        </w:rPr>
        <w:t>下</w:t>
      </w:r>
      <w:r>
        <w:rPr>
          <w:rFonts w:hint="eastAsia" w:ascii="宋体" w:eastAsia="宋体"/>
          <w:spacing w:val="13"/>
          <w:sz w:val="20"/>
        </w:rPr>
        <w:t>个结论：最</w:t>
      </w:r>
      <w:r>
        <w:rPr>
          <w:rFonts w:hint="eastAsia" w:ascii="宋体" w:eastAsia="宋体"/>
          <w:spacing w:val="21"/>
          <w:sz w:val="20"/>
        </w:rPr>
        <w:t>便</w:t>
      </w:r>
      <w:r>
        <w:rPr>
          <w:rFonts w:hint="eastAsia" w:ascii="宋体" w:eastAsia="宋体"/>
          <w:spacing w:val="13"/>
          <w:sz w:val="20"/>
        </w:rPr>
        <w:t>宜、最可靠</w:t>
      </w:r>
      <w:r>
        <w:rPr>
          <w:rFonts w:hint="eastAsia" w:ascii="宋体" w:eastAsia="宋体"/>
          <w:spacing w:val="21"/>
          <w:sz w:val="20"/>
        </w:rPr>
        <w:t>的</w:t>
      </w:r>
      <w:r>
        <w:rPr>
          <w:rFonts w:hint="eastAsia" w:ascii="宋体" w:eastAsia="宋体"/>
          <w:spacing w:val="13"/>
          <w:sz w:val="20"/>
        </w:rPr>
        <w:t>交通方式</w:t>
      </w:r>
      <w:r>
        <w:rPr>
          <w:rFonts w:hint="eastAsia" w:ascii="宋体" w:eastAsia="宋体"/>
          <w:spacing w:val="21"/>
          <w:sz w:val="20"/>
        </w:rPr>
        <w:t>就</w:t>
      </w:r>
      <w:r>
        <w:rPr>
          <w:rFonts w:hint="eastAsia" w:ascii="宋体" w:eastAsia="宋体"/>
          <w:spacing w:val="13"/>
          <w:sz w:val="20"/>
        </w:rPr>
        <w:t>是你</w:t>
      </w:r>
      <w:r>
        <w:rPr>
          <w:rFonts w:hint="eastAsia" w:ascii="宋体" w:eastAsia="宋体"/>
          <w:spacing w:val="21"/>
          <w:sz w:val="20"/>
        </w:rPr>
        <w:t>的</w:t>
      </w:r>
      <w:r>
        <w:rPr>
          <w:rFonts w:hint="eastAsia" w:ascii="宋体" w:eastAsia="宋体"/>
          <w:spacing w:val="13"/>
          <w:sz w:val="20"/>
        </w:rPr>
        <w:t>双腿</w:t>
      </w:r>
      <w:r>
        <w:rPr>
          <w:rFonts w:hint="eastAsia" w:ascii="宋体" w:eastAsia="宋体"/>
          <w:sz w:val="20"/>
        </w:rPr>
        <w:t>。</w:t>
      </w:r>
      <w:r>
        <w:rPr>
          <w:rFonts w:hint="eastAsia" w:ascii="宋体" w:eastAsia="宋体"/>
          <w:sz w:val="20"/>
        </w:rPr>
        <w:tab/>
      </w:r>
      <w:r>
        <w:rPr>
          <w:spacing w:val="6"/>
          <w:sz w:val="20"/>
        </w:rPr>
        <w:t>(conclusion)</w:t>
      </w:r>
    </w:p>
    <w:p>
      <w:pPr>
        <w:pStyle w:val="4"/>
        <w:spacing w:before="7"/>
        <w:rPr>
          <w:sz w:val="19"/>
        </w:rPr>
      </w:pPr>
    </w:p>
    <w:p>
      <w:pPr>
        <w:spacing w:before="0"/>
        <w:ind w:left="218" w:right="0" w:firstLine="0"/>
        <w:jc w:val="left"/>
        <w:rPr>
          <w:sz w:val="20"/>
        </w:rPr>
      </w:pPr>
      <w:r>
        <w:rPr>
          <w:sz w:val="20"/>
        </w:rPr>
        <w:t>_____________________________________________________________________________</w:t>
      </w:r>
    </w:p>
    <w:p>
      <w:pPr>
        <w:pStyle w:val="4"/>
        <w:spacing w:before="10"/>
        <w:rPr>
          <w:sz w:val="12"/>
        </w:rPr>
      </w:pPr>
    </w:p>
    <w:p>
      <w:pPr>
        <w:spacing w:before="91"/>
        <w:ind w:left="161" w:right="0" w:firstLine="0"/>
        <w:jc w:val="left"/>
        <w:rPr>
          <w:b/>
          <w:sz w:val="20"/>
        </w:rPr>
      </w:pPr>
      <w:r>
        <w:rPr>
          <w:b/>
          <w:sz w:val="20"/>
          <w:shd w:val="clear" w:color="auto" w:fill="FFFF00"/>
        </w:rPr>
        <w:t>Like others, you will draw a conclusion soon that the cheapest and the most reliable means of transportation is</w:t>
      </w:r>
    </w:p>
    <w:p>
      <w:pPr>
        <w:pStyle w:val="4"/>
        <w:spacing w:before="9"/>
        <w:rPr>
          <w:b/>
          <w:sz w:val="12"/>
        </w:rPr>
      </w:pPr>
    </w:p>
    <w:p>
      <w:pPr>
        <w:spacing w:before="91"/>
        <w:ind w:left="161" w:right="0" w:firstLine="0"/>
        <w:jc w:val="left"/>
        <w:rPr>
          <w:b/>
          <w:sz w:val="20"/>
        </w:rPr>
      </w:pPr>
      <w:r>
        <w:rPr>
          <w:b/>
          <w:spacing w:val="5"/>
          <w:sz w:val="20"/>
          <w:shd w:val="clear" w:color="auto" w:fill="FFFF00"/>
        </w:rPr>
        <w:t>your</w:t>
      </w:r>
      <w:r>
        <w:rPr>
          <w:b/>
          <w:spacing w:val="9"/>
          <w:sz w:val="20"/>
          <w:shd w:val="clear" w:color="auto" w:fill="FFFF00"/>
        </w:rPr>
        <w:t xml:space="preserve"> </w:t>
      </w:r>
      <w:r>
        <w:rPr>
          <w:b/>
          <w:spacing w:val="4"/>
          <w:sz w:val="20"/>
          <w:shd w:val="clear" w:color="auto" w:fill="FFFF00"/>
        </w:rPr>
        <w:t>legs.</w:t>
      </w: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spacing w:before="9"/>
        <w:rPr>
          <w:b/>
          <w:sz w:val="17"/>
        </w:rPr>
      </w:pPr>
    </w:p>
    <w:p>
      <w:pPr>
        <w:spacing w:before="71"/>
        <w:ind w:left="161" w:right="0" w:firstLine="0"/>
        <w:jc w:val="left"/>
        <w:rPr>
          <w:rFonts w:hint="eastAsia" w:ascii="宋体" w:eastAsia="宋体"/>
          <w:b/>
          <w:sz w:val="20"/>
        </w:rPr>
      </w:pPr>
      <w:r>
        <w:rPr>
          <w:rFonts w:hint="eastAsia" w:ascii="宋体" w:eastAsia="宋体"/>
          <w:b/>
          <w:spacing w:val="11"/>
          <w:w w:val="95"/>
          <w:sz w:val="20"/>
          <w:shd w:val="clear" w:color="auto" w:fill="D9D9D9"/>
        </w:rPr>
        <w:t>定语从句</w:t>
      </w:r>
    </w:p>
    <w:p>
      <w:pPr>
        <w:pStyle w:val="4"/>
        <w:spacing w:before="2"/>
        <w:rPr>
          <w:rFonts w:ascii="宋体"/>
          <w:b/>
          <w:sz w:val="15"/>
        </w:rPr>
      </w:pPr>
    </w:p>
    <w:p>
      <w:pPr>
        <w:pStyle w:val="8"/>
        <w:numPr>
          <w:ilvl w:val="0"/>
          <w:numId w:val="1"/>
        </w:numPr>
        <w:tabs>
          <w:tab w:val="left" w:pos="602"/>
          <w:tab w:val="left" w:leader="dot" w:pos="4497"/>
        </w:tabs>
        <w:spacing w:before="0" w:after="0" w:line="240" w:lineRule="auto"/>
        <w:ind w:left="601" w:right="0" w:hanging="441"/>
        <w:jc w:val="left"/>
        <w:rPr>
          <w:b/>
          <w:sz w:val="20"/>
        </w:rPr>
      </w:pPr>
      <w:r>
        <w:rPr>
          <w:b/>
          <w:spacing w:val="6"/>
          <w:sz w:val="20"/>
        </w:rPr>
        <w:t xml:space="preserve">when/where/why </w:t>
      </w:r>
      <w:r>
        <w:rPr>
          <w:b/>
          <w:spacing w:val="9"/>
          <w:sz w:val="20"/>
        </w:rPr>
        <w:t>(</w:t>
      </w:r>
      <w:r>
        <w:rPr>
          <w:rFonts w:hint="eastAsia" w:ascii="宋体" w:eastAsia="宋体"/>
          <w:b/>
          <w:spacing w:val="21"/>
          <w:sz w:val="20"/>
        </w:rPr>
        <w:t>从句</w:t>
      </w:r>
      <w:r>
        <w:rPr>
          <w:rFonts w:hint="eastAsia" w:ascii="宋体" w:eastAsia="宋体"/>
          <w:b/>
          <w:spacing w:val="13"/>
          <w:sz w:val="20"/>
        </w:rPr>
        <w:t>不</w:t>
      </w:r>
      <w:r>
        <w:rPr>
          <w:rFonts w:hint="eastAsia" w:ascii="宋体" w:eastAsia="宋体"/>
          <w:b/>
          <w:spacing w:val="21"/>
          <w:sz w:val="20"/>
        </w:rPr>
        <w:t>缺</w:t>
      </w:r>
      <w:r>
        <w:rPr>
          <w:rFonts w:hint="eastAsia" w:ascii="宋体" w:eastAsia="宋体"/>
          <w:b/>
          <w:spacing w:val="13"/>
          <w:sz w:val="20"/>
        </w:rPr>
        <w:t>成</w:t>
      </w:r>
      <w:r>
        <w:rPr>
          <w:rFonts w:hint="eastAsia" w:ascii="宋体" w:eastAsia="宋体"/>
          <w:b/>
          <w:spacing w:val="22"/>
          <w:sz w:val="20"/>
        </w:rPr>
        <w:t>分</w:t>
      </w:r>
      <w:r>
        <w:rPr>
          <w:b/>
          <w:sz w:val="20"/>
        </w:rPr>
        <w:t>)</w:t>
      </w:r>
      <w:r>
        <w:rPr>
          <w:b/>
          <w:sz w:val="20"/>
        </w:rPr>
        <w:tab/>
      </w:r>
      <w:r>
        <w:rPr>
          <w:rFonts w:hint="eastAsia" w:ascii="宋体" w:eastAsia="宋体"/>
          <w:i/>
          <w:sz w:val="21"/>
        </w:rPr>
        <w:t>的</w:t>
      </w:r>
      <w:r>
        <w:rPr>
          <w:rFonts w:hint="eastAsia" w:ascii="宋体" w:eastAsia="宋体"/>
          <w:i/>
          <w:spacing w:val="-34"/>
          <w:sz w:val="21"/>
        </w:rPr>
        <w:t xml:space="preserve"> </w:t>
      </w:r>
      <w:r>
        <w:rPr>
          <w:b/>
          <w:spacing w:val="7"/>
          <w:sz w:val="20"/>
        </w:rPr>
        <w:t>+</w:t>
      </w:r>
      <w:r>
        <w:rPr>
          <w:rFonts w:hint="eastAsia" w:ascii="宋体" w:eastAsia="宋体"/>
          <w:b/>
          <w:spacing w:val="21"/>
          <w:sz w:val="20"/>
        </w:rPr>
        <w:t>名词</w:t>
      </w:r>
    </w:p>
    <w:p>
      <w:pPr>
        <w:pStyle w:val="4"/>
        <w:spacing w:before="5"/>
        <w:rPr>
          <w:rFonts w:ascii="宋体"/>
          <w:b/>
          <w:sz w:val="16"/>
        </w:rPr>
      </w:pPr>
    </w:p>
    <w:p>
      <w:pPr>
        <w:spacing w:before="0"/>
        <w:ind w:left="218" w:right="0" w:firstLine="0"/>
        <w:jc w:val="left"/>
        <w:rPr>
          <w:sz w:val="20"/>
        </w:rPr>
      </w:pPr>
      <w:r>
        <w:rPr>
          <w:rFonts w:hint="eastAsia" w:ascii="宋体" w:eastAsia="宋体"/>
          <w:sz w:val="20"/>
        </w:rPr>
        <w:t>为追求时尚付出高昂代价</w:t>
      </w:r>
      <w:r>
        <w:rPr>
          <w:rFonts w:hint="eastAsia" w:ascii="宋体" w:eastAsia="宋体"/>
          <w:sz w:val="20"/>
          <w:u w:val="single"/>
        </w:rPr>
        <w:t>的</w:t>
      </w:r>
      <w:r>
        <w:rPr>
          <w:rFonts w:hint="eastAsia" w:ascii="宋体" w:eastAsia="宋体"/>
          <w:sz w:val="20"/>
        </w:rPr>
        <w:t>人应该尽早改变这种生活方式。</w:t>
      </w:r>
      <w:r>
        <w:rPr>
          <w:sz w:val="20"/>
        </w:rPr>
        <w:t>(those)</w:t>
      </w:r>
    </w:p>
    <w:p>
      <w:pPr>
        <w:pStyle w:val="4"/>
        <w:spacing w:before="8"/>
        <w:rPr>
          <w:sz w:val="11"/>
        </w:rPr>
      </w:pPr>
    </w:p>
    <w:p>
      <w:pPr>
        <w:spacing w:before="91"/>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5"/>
      </w:pPr>
    </w:p>
    <w:p>
      <w:pPr>
        <w:spacing w:before="0"/>
        <w:ind w:left="331" w:right="0" w:firstLine="0"/>
        <w:jc w:val="left"/>
        <w:rPr>
          <w:b/>
          <w:sz w:val="20"/>
        </w:rPr>
      </w:pPr>
      <w:r>
        <w:rPr>
          <w:b/>
          <w:sz w:val="20"/>
          <w:shd w:val="clear" w:color="auto" w:fill="FFFF00"/>
        </w:rPr>
        <w:t>Those who follow the fashion at great cost should change their lifestyle as soon as possible.</w:t>
      </w:r>
    </w:p>
    <w:p>
      <w:pPr>
        <w:pStyle w:val="4"/>
        <w:rPr>
          <w:b/>
          <w:sz w:val="22"/>
        </w:rPr>
      </w:pPr>
    </w:p>
    <w:p>
      <w:pPr>
        <w:pStyle w:val="4"/>
        <w:rPr>
          <w:b/>
          <w:sz w:val="22"/>
        </w:rPr>
      </w:pPr>
    </w:p>
    <w:p>
      <w:pPr>
        <w:pStyle w:val="4"/>
        <w:rPr>
          <w:b/>
          <w:sz w:val="22"/>
        </w:rPr>
      </w:pPr>
    </w:p>
    <w:p>
      <w:pPr>
        <w:pStyle w:val="4"/>
        <w:rPr>
          <w:b/>
          <w:sz w:val="22"/>
        </w:rPr>
      </w:pPr>
    </w:p>
    <w:p>
      <w:pPr>
        <w:spacing w:before="150"/>
        <w:ind w:left="218" w:right="0" w:firstLine="0"/>
        <w:jc w:val="left"/>
        <w:rPr>
          <w:sz w:val="20"/>
        </w:rPr>
      </w:pPr>
      <w:r>
        <w:rPr>
          <w:rFonts w:hint="eastAsia" w:ascii="宋体" w:eastAsia="宋体"/>
          <w:sz w:val="20"/>
        </w:rPr>
        <w:t>在展览会上</w:t>
      </w:r>
      <w:r>
        <w:rPr>
          <w:sz w:val="20"/>
        </w:rPr>
        <w:t>,</w:t>
      </w:r>
      <w:r>
        <w:rPr>
          <w:rFonts w:hint="eastAsia" w:ascii="宋体" w:eastAsia="宋体"/>
          <w:sz w:val="20"/>
        </w:rPr>
        <w:t>公司销售经理展示了孩子们翘首以盼</w:t>
      </w:r>
      <w:r>
        <w:rPr>
          <w:rFonts w:hint="eastAsia" w:ascii="宋体" w:eastAsia="宋体"/>
          <w:sz w:val="20"/>
          <w:u w:val="single"/>
        </w:rPr>
        <w:t>的</w:t>
      </w:r>
      <w:r>
        <w:rPr>
          <w:rFonts w:hint="eastAsia" w:ascii="宋体" w:eastAsia="宋体"/>
          <w:sz w:val="20"/>
        </w:rPr>
        <w:t>新型电子玩具。</w:t>
      </w:r>
      <w:r>
        <w:rPr>
          <w:sz w:val="20"/>
        </w:rPr>
        <w:t>(demonstrate)</w:t>
      </w:r>
    </w:p>
    <w:p>
      <w:pPr>
        <w:pStyle w:val="4"/>
        <w:spacing w:before="9"/>
        <w:rPr>
          <w:sz w:val="11"/>
        </w:rPr>
      </w:pPr>
    </w:p>
    <w:p>
      <w:pPr>
        <w:spacing w:before="90"/>
        <w:ind w:left="218"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5"/>
      </w:pPr>
    </w:p>
    <w:p>
      <w:pPr>
        <w:spacing w:before="1"/>
        <w:ind w:left="161" w:right="0" w:firstLine="0"/>
        <w:jc w:val="left"/>
        <w:rPr>
          <w:sz w:val="20"/>
        </w:rPr>
      </w:pPr>
      <w:r>
        <w:rPr>
          <w:w w:val="99"/>
          <w:sz w:val="20"/>
          <w:shd w:val="clear" w:color="auto" w:fill="FFFF00"/>
        </w:rPr>
        <w:t xml:space="preserve"> </w:t>
      </w:r>
      <w:r>
        <w:rPr>
          <w:sz w:val="20"/>
          <w:shd w:val="clear" w:color="auto" w:fill="FFFF00"/>
        </w:rPr>
        <w:t xml:space="preserve"> At the exhibition, the company’s sales manager demonstrated the new type of electronic toys (which/that) children</w:t>
      </w:r>
    </w:p>
    <w:p>
      <w:pPr>
        <w:pStyle w:val="4"/>
        <w:spacing w:before="9"/>
        <w:rPr>
          <w:sz w:val="12"/>
        </w:rPr>
      </w:pPr>
    </w:p>
    <w:p>
      <w:pPr>
        <w:spacing w:before="91"/>
        <w:ind w:left="161" w:right="0" w:firstLine="0"/>
        <w:jc w:val="left"/>
        <w:rPr>
          <w:sz w:val="20"/>
        </w:rPr>
      </w:pPr>
      <w:r>
        <w:rPr>
          <w:sz w:val="20"/>
          <w:shd w:val="clear" w:color="auto" w:fill="FFFF00"/>
        </w:rPr>
        <w:t>were looking forward to.</w:t>
      </w:r>
    </w:p>
    <w:p>
      <w:pPr>
        <w:pStyle w:val="4"/>
        <w:rPr>
          <w:sz w:val="22"/>
        </w:rPr>
      </w:pPr>
    </w:p>
    <w:p>
      <w:pPr>
        <w:pStyle w:val="4"/>
        <w:rPr>
          <w:sz w:val="22"/>
        </w:rPr>
      </w:pPr>
    </w:p>
    <w:p>
      <w:pPr>
        <w:spacing w:before="187"/>
        <w:ind w:left="161" w:right="0" w:firstLine="0"/>
        <w:jc w:val="left"/>
        <w:rPr>
          <w:sz w:val="20"/>
        </w:rPr>
      </w:pPr>
      <w:r>
        <w:rPr>
          <w:rFonts w:hint="eastAsia" w:ascii="宋体" w:eastAsia="宋体"/>
          <w:sz w:val="20"/>
        </w:rPr>
        <w:t>不少独居老人都希望自己的子女常回家看看。</w:t>
      </w:r>
      <w:r>
        <w:rPr>
          <w:sz w:val="20"/>
        </w:rPr>
        <w:t>(who)</w:t>
      </w:r>
    </w:p>
    <w:p>
      <w:pPr>
        <w:pStyle w:val="4"/>
        <w:spacing w:before="7"/>
        <w:rPr>
          <w:sz w:val="19"/>
        </w:rPr>
      </w:pPr>
    </w:p>
    <w:p>
      <w:pPr>
        <w:spacing w:before="0"/>
        <w:ind w:left="218"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5"/>
      </w:pPr>
    </w:p>
    <w:p>
      <w:pPr>
        <w:spacing w:before="1"/>
        <w:ind w:left="161" w:right="0" w:firstLine="0"/>
        <w:jc w:val="left"/>
        <w:rPr>
          <w:sz w:val="20"/>
        </w:rPr>
      </w:pPr>
      <w:r>
        <w:rPr>
          <w:sz w:val="20"/>
          <w:shd w:val="clear" w:color="auto" w:fill="FFFF00"/>
        </w:rPr>
        <w:t>Many old people who live alone hope that their kids will visit them often.</w:t>
      </w:r>
    </w:p>
    <w:p>
      <w:pPr>
        <w:spacing w:after="0"/>
        <w:jc w:val="left"/>
        <w:rPr>
          <w:sz w:val="20"/>
        </w:rPr>
        <w:sectPr>
          <w:pgSz w:w="11910" w:h="16850"/>
          <w:pgMar w:top="1120" w:right="400" w:bottom="1380" w:left="740" w:header="884" w:footer="1193" w:gutter="0"/>
          <w:cols w:space="720" w:num="1"/>
        </w:sectPr>
      </w:pPr>
    </w:p>
    <w:p>
      <w:pPr>
        <w:pStyle w:val="8"/>
        <w:numPr>
          <w:ilvl w:val="0"/>
          <w:numId w:val="1"/>
        </w:numPr>
        <w:tabs>
          <w:tab w:val="left" w:pos="489"/>
          <w:tab w:val="left" w:pos="2312"/>
          <w:tab w:val="left" w:leader="dot" w:pos="3774"/>
        </w:tabs>
        <w:spacing w:before="93" w:after="0" w:line="240" w:lineRule="auto"/>
        <w:ind w:left="488" w:right="0" w:hanging="328"/>
        <w:jc w:val="left"/>
        <w:rPr>
          <w:b/>
          <w:sz w:val="20"/>
        </w:rPr>
      </w:pPr>
      <w:r>
        <w:rPr>
          <w:rFonts w:hint="eastAsia" w:ascii="宋体" w:eastAsia="宋体"/>
          <w:b/>
          <w:spacing w:val="21"/>
          <w:sz w:val="20"/>
        </w:rPr>
        <w:t>主</w:t>
      </w:r>
      <w:r>
        <w:rPr>
          <w:rFonts w:hint="eastAsia" w:ascii="宋体" w:eastAsia="宋体"/>
          <w:b/>
          <w:spacing w:val="13"/>
          <w:sz w:val="20"/>
        </w:rPr>
        <w:t>句</w:t>
      </w:r>
      <w:r>
        <w:rPr>
          <w:rFonts w:hint="eastAsia" w:ascii="宋体" w:eastAsia="宋体"/>
          <w:b/>
          <w:sz w:val="20"/>
        </w:rPr>
        <w:t>，</w:t>
      </w:r>
      <w:r>
        <w:rPr>
          <w:rFonts w:hint="eastAsia" w:ascii="宋体" w:eastAsia="宋体"/>
          <w:b/>
          <w:spacing w:val="-80"/>
          <w:sz w:val="20"/>
        </w:rPr>
        <w:t xml:space="preserve"> </w:t>
      </w:r>
      <w:r>
        <w:rPr>
          <w:b/>
          <w:spacing w:val="5"/>
          <w:sz w:val="20"/>
        </w:rPr>
        <w:t>which...</w:t>
      </w:r>
      <w:r>
        <w:rPr>
          <w:b/>
          <w:spacing w:val="11"/>
          <w:sz w:val="20"/>
        </w:rPr>
        <w:t xml:space="preserve"> </w:t>
      </w:r>
      <w:r>
        <w:rPr>
          <w:b/>
          <w:sz w:val="20"/>
        </w:rPr>
        <w:t>.</w:t>
      </w:r>
      <w:r>
        <w:rPr>
          <w:b/>
          <w:sz w:val="20"/>
        </w:rPr>
        <w:tab/>
      </w:r>
      <w:r>
        <w:rPr>
          <w:b/>
          <w:spacing w:val="4"/>
          <w:sz w:val="20"/>
        </w:rPr>
        <w:t>(</w:t>
      </w:r>
      <w:r>
        <w:rPr>
          <w:rFonts w:hint="eastAsia" w:ascii="宋体" w:eastAsia="宋体"/>
          <w:b/>
          <w:spacing w:val="21"/>
          <w:sz w:val="20"/>
        </w:rPr>
        <w:t>主句</w:t>
      </w:r>
      <w:r>
        <w:rPr>
          <w:b/>
          <w:sz w:val="20"/>
        </w:rPr>
        <w:t>)</w:t>
      </w:r>
      <w:r>
        <w:rPr>
          <w:b/>
          <w:spacing w:val="3"/>
          <w:sz w:val="20"/>
        </w:rPr>
        <w:t xml:space="preserve"> </w:t>
      </w:r>
      <w:r>
        <w:rPr>
          <w:rFonts w:hint="eastAsia" w:ascii="宋体" w:eastAsia="宋体"/>
          <w:b/>
          <w:spacing w:val="21"/>
          <w:sz w:val="20"/>
        </w:rPr>
        <w:t>，这</w:t>
      </w:r>
      <w:r>
        <w:rPr>
          <w:rFonts w:hint="eastAsia" w:ascii="宋体" w:eastAsia="宋体"/>
          <w:b/>
          <w:spacing w:val="21"/>
          <w:sz w:val="20"/>
        </w:rPr>
        <w:tab/>
      </w:r>
      <w:r>
        <w:rPr>
          <w:rFonts w:hint="eastAsia" w:ascii="宋体" w:eastAsia="宋体"/>
          <w:b/>
          <w:spacing w:val="13"/>
          <w:sz w:val="20"/>
        </w:rPr>
        <w:t>【</w:t>
      </w:r>
      <w:r>
        <w:rPr>
          <w:rFonts w:hint="eastAsia" w:ascii="宋体" w:eastAsia="宋体"/>
          <w:b/>
          <w:spacing w:val="21"/>
          <w:sz w:val="20"/>
        </w:rPr>
        <w:t>引</w:t>
      </w:r>
      <w:r>
        <w:rPr>
          <w:rFonts w:hint="eastAsia" w:ascii="宋体" w:eastAsia="宋体"/>
          <w:b/>
          <w:spacing w:val="13"/>
          <w:sz w:val="20"/>
        </w:rPr>
        <w:t>导非</w:t>
      </w:r>
      <w:r>
        <w:rPr>
          <w:rFonts w:hint="eastAsia" w:ascii="宋体" w:eastAsia="宋体"/>
          <w:b/>
          <w:spacing w:val="21"/>
          <w:sz w:val="20"/>
        </w:rPr>
        <w:t>限</w:t>
      </w:r>
      <w:r>
        <w:rPr>
          <w:rFonts w:hint="eastAsia" w:ascii="宋体" w:eastAsia="宋体"/>
          <w:b/>
          <w:spacing w:val="13"/>
          <w:sz w:val="20"/>
        </w:rPr>
        <w:t>制性定</w:t>
      </w:r>
      <w:r>
        <w:rPr>
          <w:rFonts w:hint="eastAsia" w:ascii="宋体" w:eastAsia="宋体"/>
          <w:b/>
          <w:spacing w:val="21"/>
          <w:sz w:val="20"/>
        </w:rPr>
        <w:t>语</w:t>
      </w:r>
      <w:r>
        <w:rPr>
          <w:rFonts w:hint="eastAsia" w:ascii="宋体" w:eastAsia="宋体"/>
          <w:b/>
          <w:spacing w:val="13"/>
          <w:sz w:val="20"/>
        </w:rPr>
        <w:t>从句</w:t>
      </w:r>
      <w:r>
        <w:rPr>
          <w:rFonts w:hint="eastAsia" w:ascii="宋体" w:eastAsia="宋体"/>
          <w:b/>
          <w:sz w:val="20"/>
        </w:rPr>
        <w:t>】</w:t>
      </w:r>
    </w:p>
    <w:p>
      <w:pPr>
        <w:pStyle w:val="4"/>
        <w:spacing w:before="8"/>
        <w:rPr>
          <w:rFonts w:ascii="宋体"/>
          <w:b/>
          <w:sz w:val="16"/>
        </w:rPr>
      </w:pPr>
    </w:p>
    <w:p>
      <w:pPr>
        <w:spacing w:before="0"/>
        <w:ind w:left="161" w:right="0" w:firstLine="0"/>
        <w:jc w:val="left"/>
        <w:rPr>
          <w:sz w:val="20"/>
        </w:rPr>
      </w:pPr>
      <w:r>
        <w:rPr>
          <w:rFonts w:hint="eastAsia" w:ascii="宋体" w:eastAsia="宋体"/>
          <w:sz w:val="20"/>
        </w:rPr>
        <w:t>这个国家经常卷入战争</w:t>
      </w:r>
      <w:r>
        <w:rPr>
          <w:b/>
          <w:sz w:val="20"/>
        </w:rPr>
        <w:t xml:space="preserve">, </w:t>
      </w:r>
      <w:r>
        <w:rPr>
          <w:rFonts w:hint="eastAsia" w:ascii="宋体" w:eastAsia="宋体"/>
          <w:b/>
          <w:sz w:val="20"/>
        </w:rPr>
        <w:t>这</w:t>
      </w:r>
      <w:r>
        <w:rPr>
          <w:rFonts w:hint="eastAsia" w:ascii="宋体" w:eastAsia="宋体"/>
          <w:sz w:val="20"/>
        </w:rPr>
        <w:t>就是它极端贫穷的原因。</w:t>
      </w:r>
      <w:r>
        <w:rPr>
          <w:sz w:val="20"/>
        </w:rPr>
        <w:t>(which)</w:t>
      </w:r>
    </w:p>
    <w:p>
      <w:pPr>
        <w:pStyle w:val="4"/>
        <w:spacing w:before="6"/>
        <w:rPr>
          <w:sz w:val="19"/>
        </w:rPr>
      </w:pPr>
    </w:p>
    <w:p>
      <w:pPr>
        <w:spacing w:before="1"/>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This country is often involved in the war, which is the reason why it is extremely poor.</w:t>
      </w:r>
    </w:p>
    <w:p>
      <w:pPr>
        <w:pStyle w:val="4"/>
        <w:rPr>
          <w:b/>
          <w:sz w:val="22"/>
        </w:rPr>
      </w:pPr>
    </w:p>
    <w:p>
      <w:pPr>
        <w:pStyle w:val="4"/>
        <w:rPr>
          <w:b/>
          <w:sz w:val="22"/>
        </w:rPr>
      </w:pPr>
    </w:p>
    <w:p>
      <w:pPr>
        <w:spacing w:before="188"/>
        <w:ind w:left="161" w:right="0" w:firstLine="0"/>
        <w:jc w:val="left"/>
        <w:rPr>
          <w:sz w:val="20"/>
        </w:rPr>
      </w:pPr>
      <w:r>
        <w:rPr>
          <w:rFonts w:hint="eastAsia" w:ascii="宋体" w:eastAsia="宋体"/>
          <w:sz w:val="20"/>
        </w:rPr>
        <w:t>他在一些不重要的事情上花费时间太多</w:t>
      </w:r>
      <w:r>
        <w:rPr>
          <w:i/>
          <w:sz w:val="20"/>
        </w:rPr>
        <w:t xml:space="preserve">, </w:t>
      </w:r>
      <w:r>
        <w:rPr>
          <w:rFonts w:hint="eastAsia" w:ascii="宋体" w:eastAsia="宋体"/>
          <w:b/>
          <w:sz w:val="20"/>
        </w:rPr>
        <w:t>这</w:t>
      </w:r>
      <w:r>
        <w:rPr>
          <w:rFonts w:hint="eastAsia" w:ascii="宋体" w:eastAsia="宋体"/>
          <w:sz w:val="20"/>
        </w:rPr>
        <w:t>导致了整个计划的失败。</w:t>
      </w:r>
      <w:r>
        <w:rPr>
          <w:sz w:val="20"/>
        </w:rPr>
        <w:t>(which)</w:t>
      </w:r>
    </w:p>
    <w:p>
      <w:pPr>
        <w:pStyle w:val="4"/>
        <w:spacing w:before="6"/>
        <w:rPr>
          <w:sz w:val="19"/>
        </w:rPr>
      </w:pPr>
    </w:p>
    <w:p>
      <w:pPr>
        <w:spacing w:before="0"/>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6"/>
      </w:pPr>
    </w:p>
    <w:p>
      <w:pPr>
        <w:spacing w:before="0"/>
        <w:ind w:left="161" w:right="0" w:firstLine="0"/>
        <w:jc w:val="left"/>
        <w:rPr>
          <w:b/>
          <w:sz w:val="20"/>
        </w:rPr>
      </w:pPr>
      <w:r>
        <w:rPr>
          <w:b/>
          <w:sz w:val="20"/>
          <w:shd w:val="clear" w:color="auto" w:fill="FFFF00"/>
        </w:rPr>
        <w:t>He spent too much time on some unimportant things, which led to the failure of the whole plan.</w:t>
      </w:r>
    </w:p>
    <w:p>
      <w:pPr>
        <w:pStyle w:val="4"/>
        <w:rPr>
          <w:b/>
          <w:sz w:val="22"/>
        </w:rPr>
      </w:pPr>
    </w:p>
    <w:p>
      <w:pPr>
        <w:pStyle w:val="4"/>
        <w:rPr>
          <w:b/>
          <w:sz w:val="22"/>
        </w:rPr>
      </w:pPr>
    </w:p>
    <w:p>
      <w:pPr>
        <w:spacing w:before="187"/>
        <w:ind w:left="161" w:right="0" w:firstLine="0"/>
        <w:jc w:val="left"/>
        <w:rPr>
          <w:sz w:val="20"/>
        </w:rPr>
      </w:pPr>
      <w:r>
        <w:rPr>
          <w:rFonts w:hint="eastAsia" w:ascii="宋体" w:eastAsia="宋体"/>
          <w:sz w:val="20"/>
        </w:rPr>
        <w:t>中国的经济每年增长百分之八左右</w:t>
      </w:r>
      <w:r>
        <w:rPr>
          <w:rFonts w:hint="eastAsia" w:ascii="宋体" w:eastAsia="宋体"/>
          <w:b/>
          <w:sz w:val="20"/>
        </w:rPr>
        <w:t>，这</w:t>
      </w:r>
      <w:r>
        <w:rPr>
          <w:rFonts w:hint="eastAsia" w:ascii="宋体" w:eastAsia="宋体"/>
          <w:sz w:val="20"/>
        </w:rPr>
        <w:t>使世界上许多正遭受经济危机</w:t>
      </w:r>
      <w:r>
        <w:rPr>
          <w:rFonts w:hint="eastAsia" w:ascii="宋体" w:eastAsia="宋体"/>
          <w:b/>
          <w:sz w:val="20"/>
          <w:u w:val="single"/>
        </w:rPr>
        <w:t>的</w:t>
      </w:r>
      <w:r>
        <w:rPr>
          <w:rFonts w:hint="eastAsia" w:ascii="宋体" w:eastAsia="宋体"/>
          <w:sz w:val="20"/>
        </w:rPr>
        <w:t>国家非常震惊。</w:t>
      </w:r>
      <w:r>
        <w:rPr>
          <w:sz w:val="20"/>
        </w:rPr>
        <w:t>(which)</w:t>
      </w:r>
    </w:p>
    <w:p>
      <w:pPr>
        <w:pStyle w:val="4"/>
        <w:spacing w:before="1"/>
        <w:rPr>
          <w:sz w:val="11"/>
        </w:rPr>
      </w:pPr>
    </w:p>
    <w:p>
      <w:pPr>
        <w:spacing w:before="91"/>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The China’s economy increases by about 8% each year, which shocks many countries that are suffering the</w:t>
      </w:r>
    </w:p>
    <w:p>
      <w:pPr>
        <w:pStyle w:val="4"/>
        <w:spacing w:before="11"/>
        <w:rPr>
          <w:b/>
          <w:sz w:val="12"/>
        </w:rPr>
      </w:pPr>
    </w:p>
    <w:p>
      <w:pPr>
        <w:spacing w:before="90"/>
        <w:ind w:left="161" w:right="0" w:firstLine="0"/>
        <w:jc w:val="left"/>
        <w:rPr>
          <w:b/>
          <w:sz w:val="20"/>
        </w:rPr>
      </w:pPr>
      <w:r>
        <w:rPr>
          <w:b/>
          <w:sz w:val="20"/>
          <w:shd w:val="clear" w:color="auto" w:fill="FFFF00"/>
        </w:rPr>
        <w:t>economic crisis.</w:t>
      </w:r>
    </w:p>
    <w:p>
      <w:pPr>
        <w:pStyle w:val="4"/>
        <w:rPr>
          <w:b/>
          <w:sz w:val="20"/>
        </w:rPr>
      </w:pPr>
    </w:p>
    <w:p>
      <w:pPr>
        <w:pStyle w:val="4"/>
        <w:rPr>
          <w:b/>
          <w:sz w:val="20"/>
        </w:rPr>
      </w:pPr>
    </w:p>
    <w:p>
      <w:pPr>
        <w:pStyle w:val="4"/>
        <w:spacing w:before="3"/>
        <w:rPr>
          <w:b/>
          <w:sz w:val="20"/>
        </w:rPr>
      </w:pPr>
    </w:p>
    <w:p>
      <w:pPr>
        <w:spacing w:before="0"/>
        <w:ind w:left="161" w:right="0" w:firstLine="0"/>
        <w:jc w:val="left"/>
        <w:rPr>
          <w:rFonts w:hint="eastAsia" w:ascii="宋体" w:eastAsia="宋体"/>
          <w:b/>
          <w:sz w:val="20"/>
        </w:rPr>
      </w:pPr>
      <w:r>
        <w:rPr>
          <w:rFonts w:hint="eastAsia" w:ascii="宋体" w:eastAsia="宋体"/>
          <w:b/>
          <w:sz w:val="20"/>
          <w:shd w:val="clear" w:color="auto" w:fill="D9D9D9"/>
        </w:rPr>
        <w:t>状语从句</w:t>
      </w:r>
    </w:p>
    <w:p>
      <w:pPr>
        <w:pStyle w:val="4"/>
        <w:spacing w:before="7"/>
        <w:rPr>
          <w:rFonts w:ascii="宋体"/>
          <w:b/>
          <w:sz w:val="16"/>
        </w:rPr>
      </w:pPr>
    </w:p>
    <w:p>
      <w:pPr>
        <w:pStyle w:val="8"/>
        <w:numPr>
          <w:ilvl w:val="0"/>
          <w:numId w:val="1"/>
        </w:numPr>
        <w:tabs>
          <w:tab w:val="left" w:pos="545"/>
        </w:tabs>
        <w:spacing w:before="1" w:after="0" w:line="240" w:lineRule="auto"/>
        <w:ind w:left="544" w:right="0" w:hanging="384"/>
        <w:jc w:val="left"/>
        <w:rPr>
          <w:b/>
          <w:sz w:val="20"/>
        </w:rPr>
      </w:pPr>
      <w:r>
        <w:rPr>
          <w:b/>
          <w:spacing w:val="3"/>
          <w:sz w:val="20"/>
        </w:rPr>
        <w:t>It</w:t>
      </w:r>
      <w:r>
        <w:rPr>
          <w:b/>
          <w:spacing w:val="10"/>
          <w:sz w:val="20"/>
        </w:rPr>
        <w:t xml:space="preserve"> </w:t>
      </w:r>
      <w:r>
        <w:rPr>
          <w:b/>
          <w:spacing w:val="6"/>
          <w:sz w:val="20"/>
        </w:rPr>
        <w:t>is/has</w:t>
      </w:r>
      <w:r>
        <w:rPr>
          <w:b/>
          <w:spacing w:val="13"/>
          <w:sz w:val="20"/>
        </w:rPr>
        <w:t xml:space="preserve"> </w:t>
      </w:r>
      <w:r>
        <w:rPr>
          <w:b/>
          <w:spacing w:val="3"/>
          <w:sz w:val="20"/>
        </w:rPr>
        <w:t>been</w:t>
      </w:r>
      <w:r>
        <w:rPr>
          <w:b/>
          <w:spacing w:val="8"/>
          <w:sz w:val="20"/>
        </w:rPr>
        <w:t xml:space="preserve"> + (</w:t>
      </w:r>
      <w:r>
        <w:rPr>
          <w:rFonts w:hint="eastAsia" w:ascii="宋体" w:hAnsi="宋体" w:eastAsia="宋体"/>
          <w:b/>
          <w:spacing w:val="19"/>
          <w:sz w:val="20"/>
        </w:rPr>
        <w:t>一段时间</w:t>
      </w:r>
      <w:r>
        <w:rPr>
          <w:b/>
          <w:spacing w:val="4"/>
          <w:sz w:val="20"/>
        </w:rPr>
        <w:t xml:space="preserve">)+ </w:t>
      </w:r>
      <w:r>
        <w:rPr>
          <w:b/>
          <w:spacing w:val="5"/>
          <w:sz w:val="20"/>
        </w:rPr>
        <w:t>since</w:t>
      </w:r>
      <w:r>
        <w:rPr>
          <w:b/>
          <w:spacing w:val="8"/>
          <w:sz w:val="20"/>
        </w:rPr>
        <w:t xml:space="preserve"> (</w:t>
      </w:r>
      <w:r>
        <w:rPr>
          <w:rFonts w:hint="eastAsia" w:ascii="宋体" w:hAnsi="宋体" w:eastAsia="宋体"/>
          <w:b/>
          <w:spacing w:val="15"/>
          <w:sz w:val="20"/>
        </w:rPr>
        <w:t>瞬间动词的</w:t>
      </w:r>
      <w:r>
        <w:rPr>
          <w:rFonts w:hint="eastAsia" w:ascii="宋体" w:hAnsi="宋体" w:eastAsia="宋体"/>
          <w:b/>
          <w:spacing w:val="18"/>
          <w:sz w:val="20"/>
          <w:u w:val="single"/>
        </w:rPr>
        <w:t>过去时</w:t>
      </w:r>
      <w:r>
        <w:rPr>
          <w:b/>
          <w:spacing w:val="11"/>
          <w:sz w:val="20"/>
        </w:rPr>
        <w:t xml:space="preserve">) </w:t>
      </w:r>
      <w:r>
        <w:rPr>
          <w:rFonts w:hint="eastAsia" w:ascii="宋体" w:hAnsi="宋体" w:eastAsia="宋体"/>
          <w:b/>
          <w:spacing w:val="21"/>
          <w:sz w:val="20"/>
        </w:rPr>
        <w:t>自</w:t>
      </w:r>
      <w:r>
        <w:rPr>
          <w:b/>
          <w:spacing w:val="-3"/>
          <w:sz w:val="20"/>
        </w:rPr>
        <w:t>(</w:t>
      </w:r>
      <w:r>
        <w:rPr>
          <w:rFonts w:hint="eastAsia" w:ascii="宋体" w:hAnsi="宋体" w:eastAsia="宋体"/>
          <w:b/>
          <w:spacing w:val="21"/>
          <w:sz w:val="20"/>
        </w:rPr>
        <w:t>从</w:t>
      </w:r>
      <w:r>
        <w:rPr>
          <w:b/>
          <w:spacing w:val="5"/>
          <w:sz w:val="20"/>
        </w:rPr>
        <w:t>)……</w:t>
      </w:r>
      <w:r>
        <w:rPr>
          <w:rFonts w:hint="eastAsia" w:ascii="宋体" w:hAnsi="宋体" w:eastAsia="宋体"/>
          <w:b/>
          <w:spacing w:val="12"/>
          <w:sz w:val="20"/>
        </w:rPr>
        <w:t>已经多久了</w:t>
      </w:r>
    </w:p>
    <w:p>
      <w:pPr>
        <w:pStyle w:val="4"/>
        <w:spacing w:before="6"/>
        <w:rPr>
          <w:rFonts w:ascii="宋体"/>
          <w:b/>
          <w:sz w:val="10"/>
        </w:rPr>
      </w:pPr>
    </w:p>
    <w:p>
      <w:pPr>
        <w:spacing w:before="77"/>
        <w:ind w:left="161" w:right="0" w:firstLine="0"/>
        <w:jc w:val="left"/>
        <w:rPr>
          <w:rFonts w:hint="eastAsia" w:ascii="宋体" w:eastAsia="宋体"/>
          <w:sz w:val="20"/>
        </w:rPr>
      </w:pPr>
      <w:r>
        <w:rPr>
          <w:rFonts w:hint="eastAsia" w:ascii="宋体" w:eastAsia="宋体"/>
          <w:sz w:val="20"/>
        </w:rPr>
        <w:t>人类首次登月距今近四十年。（</w:t>
      </w:r>
      <w:r>
        <w:rPr>
          <w:sz w:val="20"/>
        </w:rPr>
        <w:t>since</w:t>
      </w:r>
      <w:r>
        <w:rPr>
          <w:rFonts w:hint="eastAsia" w:ascii="宋体" w:eastAsia="宋体"/>
          <w:sz w:val="20"/>
        </w:rPr>
        <w:t>）</w:t>
      </w:r>
    </w:p>
    <w:p>
      <w:pPr>
        <w:pStyle w:val="4"/>
        <w:spacing w:before="8"/>
        <w:rPr>
          <w:rFonts w:ascii="宋体"/>
          <w:sz w:val="17"/>
        </w:rPr>
      </w:pPr>
    </w:p>
    <w:p>
      <w:pPr>
        <w:spacing w:before="0"/>
        <w:ind w:left="161" w:right="0" w:firstLine="0"/>
        <w:jc w:val="left"/>
        <w:rPr>
          <w:sz w:val="20"/>
        </w:rPr>
      </w:pPr>
      <w:r>
        <w:rPr>
          <w:sz w:val="20"/>
        </w:rPr>
        <w:t>___________________________________________________________________________</w:t>
      </w:r>
    </w:p>
    <w:p>
      <w:pPr>
        <w:pStyle w:val="4"/>
        <w:spacing w:before="10"/>
        <w:rPr>
          <w:sz w:val="12"/>
        </w:rPr>
      </w:pPr>
    </w:p>
    <w:p>
      <w:pPr>
        <w:spacing w:before="90"/>
        <w:ind w:left="161" w:right="0" w:firstLine="0"/>
        <w:jc w:val="left"/>
        <w:rPr>
          <w:b/>
          <w:sz w:val="20"/>
        </w:rPr>
      </w:pPr>
      <w:r>
        <w:rPr>
          <w:b/>
          <w:sz w:val="20"/>
          <w:shd w:val="clear" w:color="auto" w:fill="FFFF00"/>
        </w:rPr>
        <w:t>It has been 40 years since human beings first landed on the moon</w:t>
      </w:r>
    </w:p>
    <w:p>
      <w:pPr>
        <w:pStyle w:val="4"/>
        <w:rPr>
          <w:b/>
          <w:sz w:val="22"/>
        </w:rPr>
      </w:pPr>
    </w:p>
    <w:p>
      <w:pPr>
        <w:pStyle w:val="4"/>
        <w:rPr>
          <w:b/>
          <w:sz w:val="22"/>
        </w:rPr>
      </w:pPr>
    </w:p>
    <w:p>
      <w:pPr>
        <w:pStyle w:val="4"/>
        <w:rPr>
          <w:b/>
          <w:sz w:val="22"/>
        </w:rPr>
      </w:pPr>
    </w:p>
    <w:p>
      <w:pPr>
        <w:pStyle w:val="4"/>
        <w:rPr>
          <w:b/>
          <w:sz w:val="22"/>
        </w:rPr>
      </w:pPr>
    </w:p>
    <w:p>
      <w:pPr>
        <w:spacing w:before="150"/>
        <w:ind w:left="161" w:right="0" w:firstLine="0"/>
        <w:jc w:val="left"/>
        <w:rPr>
          <w:rFonts w:hint="eastAsia" w:ascii="宋体" w:eastAsia="宋体"/>
          <w:sz w:val="20"/>
        </w:rPr>
      </w:pPr>
      <w:r>
        <w:rPr>
          <w:rFonts w:hint="eastAsia" w:ascii="宋体" w:eastAsia="宋体"/>
          <w:spacing w:val="14"/>
          <w:sz w:val="20"/>
        </w:rPr>
        <w:t>自从他离开上海以后，我们一直靠电子邮件保持联系。</w:t>
      </w:r>
      <w:r>
        <w:rPr>
          <w:rFonts w:hint="eastAsia" w:ascii="宋体" w:eastAsia="宋体"/>
          <w:sz w:val="20"/>
        </w:rPr>
        <w:t>（</w:t>
      </w:r>
      <w:r>
        <w:rPr>
          <w:rFonts w:hint="eastAsia" w:ascii="宋体" w:eastAsia="宋体"/>
          <w:spacing w:val="-83"/>
          <w:sz w:val="20"/>
        </w:rPr>
        <w:t xml:space="preserve"> </w:t>
      </w:r>
      <w:r>
        <w:rPr>
          <w:spacing w:val="7"/>
          <w:sz w:val="20"/>
        </w:rPr>
        <w:t>since</w:t>
      </w:r>
      <w:r>
        <w:rPr>
          <w:rFonts w:hint="eastAsia" w:ascii="宋体" w:eastAsia="宋体"/>
          <w:spacing w:val="7"/>
          <w:sz w:val="20"/>
        </w:rPr>
        <w:t>）</w:t>
      </w:r>
    </w:p>
    <w:p>
      <w:pPr>
        <w:pStyle w:val="4"/>
        <w:spacing w:before="8"/>
        <w:rPr>
          <w:rFonts w:ascii="宋体"/>
          <w:sz w:val="17"/>
        </w:rPr>
      </w:pPr>
    </w:p>
    <w:p>
      <w:pPr>
        <w:spacing w:before="0"/>
        <w:ind w:left="161"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We have kept in contact with each other by emails since he left Shanghai.</w:t>
      </w:r>
    </w:p>
    <w:p>
      <w:pPr>
        <w:pStyle w:val="4"/>
        <w:rPr>
          <w:b/>
          <w:sz w:val="22"/>
        </w:rPr>
      </w:pPr>
    </w:p>
    <w:p>
      <w:pPr>
        <w:pStyle w:val="4"/>
        <w:rPr>
          <w:b/>
          <w:sz w:val="22"/>
        </w:rPr>
      </w:pPr>
    </w:p>
    <w:p>
      <w:pPr>
        <w:pStyle w:val="8"/>
        <w:numPr>
          <w:ilvl w:val="0"/>
          <w:numId w:val="1"/>
        </w:numPr>
        <w:tabs>
          <w:tab w:val="left" w:pos="489"/>
          <w:tab w:val="left" w:pos="5115"/>
        </w:tabs>
        <w:spacing w:before="188" w:after="0" w:line="240" w:lineRule="auto"/>
        <w:ind w:left="488" w:right="0" w:hanging="328"/>
        <w:jc w:val="left"/>
        <w:rPr>
          <w:b/>
          <w:sz w:val="20"/>
        </w:rPr>
      </w:pPr>
      <w:r>
        <w:rPr>
          <w:b/>
          <w:spacing w:val="3"/>
          <w:sz w:val="20"/>
        </w:rPr>
        <w:t>It</w:t>
      </w:r>
      <w:r>
        <w:rPr>
          <w:b/>
          <w:spacing w:val="8"/>
          <w:sz w:val="20"/>
        </w:rPr>
        <w:t xml:space="preserve"> </w:t>
      </w:r>
      <w:r>
        <w:rPr>
          <w:b/>
          <w:spacing w:val="5"/>
          <w:sz w:val="20"/>
        </w:rPr>
        <w:t>will</w:t>
      </w:r>
      <w:r>
        <w:rPr>
          <w:b/>
          <w:spacing w:val="11"/>
          <w:sz w:val="20"/>
        </w:rPr>
        <w:t xml:space="preserve"> </w:t>
      </w:r>
      <w:r>
        <w:rPr>
          <w:b/>
          <w:spacing w:val="4"/>
          <w:sz w:val="20"/>
        </w:rPr>
        <w:t>be</w:t>
      </w:r>
      <w:r>
        <w:rPr>
          <w:b/>
          <w:spacing w:val="8"/>
          <w:sz w:val="20"/>
        </w:rPr>
        <w:t xml:space="preserve"> </w:t>
      </w:r>
      <w:r>
        <w:rPr>
          <w:b/>
          <w:spacing w:val="5"/>
          <w:sz w:val="20"/>
        </w:rPr>
        <w:t>/won’t</w:t>
      </w:r>
      <w:r>
        <w:rPr>
          <w:b/>
          <w:spacing w:val="8"/>
          <w:sz w:val="20"/>
        </w:rPr>
        <w:t xml:space="preserve"> be </w:t>
      </w:r>
      <w:r>
        <w:rPr>
          <w:b/>
          <w:spacing w:val="12"/>
          <w:sz w:val="20"/>
        </w:rPr>
        <w:t>+</w:t>
      </w:r>
      <w:r>
        <w:rPr>
          <w:rFonts w:hint="eastAsia" w:ascii="宋体" w:hAnsi="宋体" w:eastAsia="宋体"/>
          <w:b/>
          <w:spacing w:val="21"/>
          <w:sz w:val="20"/>
        </w:rPr>
        <w:t>一段</w:t>
      </w:r>
      <w:r>
        <w:rPr>
          <w:rFonts w:hint="eastAsia" w:ascii="宋体" w:hAnsi="宋体" w:eastAsia="宋体"/>
          <w:b/>
          <w:spacing w:val="13"/>
          <w:sz w:val="20"/>
        </w:rPr>
        <w:t>时</w:t>
      </w:r>
      <w:r>
        <w:rPr>
          <w:rFonts w:hint="eastAsia" w:ascii="宋体" w:hAnsi="宋体" w:eastAsia="宋体"/>
          <w:b/>
          <w:spacing w:val="22"/>
          <w:sz w:val="20"/>
        </w:rPr>
        <w:t>间</w:t>
      </w:r>
      <w:r>
        <w:rPr>
          <w:b/>
          <w:sz w:val="20"/>
        </w:rPr>
        <w:t>+</w:t>
      </w:r>
      <w:r>
        <w:rPr>
          <w:b/>
          <w:spacing w:val="10"/>
          <w:sz w:val="20"/>
        </w:rPr>
        <w:t xml:space="preserve"> </w:t>
      </w:r>
      <w:r>
        <w:rPr>
          <w:b/>
          <w:spacing w:val="5"/>
          <w:sz w:val="20"/>
        </w:rPr>
        <w:t>before</w:t>
      </w:r>
      <w:r>
        <w:rPr>
          <w:b/>
          <w:spacing w:val="8"/>
          <w:sz w:val="20"/>
        </w:rPr>
        <w:t xml:space="preserve"> </w:t>
      </w:r>
      <w:r>
        <w:rPr>
          <w:b/>
          <w:spacing w:val="7"/>
          <w:sz w:val="20"/>
        </w:rPr>
        <w:t>(</w:t>
      </w:r>
      <w:r>
        <w:rPr>
          <w:rFonts w:hint="eastAsia" w:ascii="宋体" w:hAnsi="宋体" w:eastAsia="宋体"/>
          <w:b/>
          <w:spacing w:val="21"/>
          <w:sz w:val="20"/>
          <w:u w:val="single"/>
        </w:rPr>
        <w:t>现</w:t>
      </w:r>
      <w:r>
        <w:rPr>
          <w:rFonts w:hint="eastAsia" w:ascii="宋体" w:hAnsi="宋体" w:eastAsia="宋体"/>
          <w:b/>
          <w:spacing w:val="14"/>
          <w:sz w:val="20"/>
          <w:u w:val="single"/>
        </w:rPr>
        <w:t>在</w:t>
      </w:r>
      <w:r>
        <w:rPr>
          <w:rFonts w:hint="eastAsia" w:ascii="宋体" w:hAnsi="宋体" w:eastAsia="宋体"/>
          <w:b/>
          <w:spacing w:val="21"/>
          <w:sz w:val="20"/>
        </w:rPr>
        <w:t>时</w:t>
      </w:r>
      <w:r>
        <w:rPr>
          <w:b/>
          <w:sz w:val="20"/>
        </w:rPr>
        <w:t>)</w:t>
      </w:r>
      <w:r>
        <w:rPr>
          <w:b/>
          <w:sz w:val="20"/>
        </w:rPr>
        <w:tab/>
      </w:r>
      <w:r>
        <w:rPr>
          <w:rFonts w:hint="eastAsia" w:ascii="宋体" w:hAnsi="宋体" w:eastAsia="宋体"/>
          <w:b/>
          <w:spacing w:val="13"/>
          <w:sz w:val="20"/>
        </w:rPr>
        <w:t>要过</w:t>
      </w:r>
      <w:r>
        <w:rPr>
          <w:rFonts w:hint="eastAsia" w:ascii="宋体" w:hAnsi="宋体" w:eastAsia="宋体"/>
          <w:b/>
          <w:spacing w:val="21"/>
          <w:sz w:val="20"/>
        </w:rPr>
        <w:t>多</w:t>
      </w:r>
      <w:r>
        <w:rPr>
          <w:rFonts w:hint="eastAsia" w:ascii="宋体" w:hAnsi="宋体" w:eastAsia="宋体"/>
          <w:b/>
          <w:spacing w:val="13"/>
          <w:sz w:val="20"/>
        </w:rPr>
        <w:t>久</w:t>
      </w:r>
      <w:r>
        <w:rPr>
          <w:rFonts w:hint="eastAsia" w:ascii="宋体" w:hAnsi="宋体" w:eastAsia="宋体"/>
          <w:b/>
          <w:spacing w:val="23"/>
          <w:sz w:val="20"/>
        </w:rPr>
        <w:t>才</w:t>
      </w:r>
      <w:r>
        <w:rPr>
          <w:b/>
          <w:spacing w:val="4"/>
          <w:sz w:val="20"/>
        </w:rPr>
        <w:t>……/</w:t>
      </w:r>
      <w:r>
        <w:rPr>
          <w:b/>
          <w:spacing w:val="7"/>
          <w:sz w:val="20"/>
        </w:rPr>
        <w:t xml:space="preserve"> </w:t>
      </w:r>
      <w:r>
        <w:rPr>
          <w:rFonts w:hint="eastAsia" w:ascii="宋体" w:hAnsi="宋体" w:eastAsia="宋体"/>
          <w:b/>
          <w:spacing w:val="21"/>
          <w:sz w:val="20"/>
        </w:rPr>
        <w:t>过</w:t>
      </w:r>
      <w:r>
        <w:rPr>
          <w:rFonts w:hint="eastAsia" w:ascii="宋体" w:hAnsi="宋体" w:eastAsia="宋体"/>
          <w:b/>
          <w:spacing w:val="13"/>
          <w:sz w:val="20"/>
        </w:rPr>
        <w:t>不了</w:t>
      </w:r>
      <w:r>
        <w:rPr>
          <w:rFonts w:hint="eastAsia" w:ascii="宋体" w:hAnsi="宋体" w:eastAsia="宋体"/>
          <w:b/>
          <w:spacing w:val="21"/>
          <w:sz w:val="20"/>
        </w:rPr>
        <w:t>多</w:t>
      </w:r>
      <w:r>
        <w:rPr>
          <w:rFonts w:hint="eastAsia" w:ascii="宋体" w:hAnsi="宋体" w:eastAsia="宋体"/>
          <w:b/>
          <w:spacing w:val="13"/>
          <w:sz w:val="20"/>
        </w:rPr>
        <w:t>久</w:t>
      </w:r>
      <w:r>
        <w:rPr>
          <w:rFonts w:hint="eastAsia" w:ascii="宋体" w:hAnsi="宋体" w:eastAsia="宋体"/>
          <w:b/>
          <w:spacing w:val="23"/>
          <w:sz w:val="20"/>
        </w:rPr>
        <w:t>就</w:t>
      </w:r>
      <w:r>
        <w:rPr>
          <w:b/>
          <w:spacing w:val="7"/>
          <w:sz w:val="20"/>
        </w:rPr>
        <w:t>......</w:t>
      </w:r>
    </w:p>
    <w:p>
      <w:pPr>
        <w:spacing w:after="0" w:line="240" w:lineRule="auto"/>
        <w:jc w:val="left"/>
        <w:rPr>
          <w:sz w:val="20"/>
        </w:rPr>
        <w:sectPr>
          <w:pgSz w:w="11910" w:h="16850"/>
          <w:pgMar w:top="1120" w:right="400" w:bottom="1380" w:left="740" w:header="884" w:footer="1193" w:gutter="0"/>
          <w:cols w:space="720" w:num="1"/>
        </w:sectPr>
      </w:pPr>
    </w:p>
    <w:p>
      <w:pPr>
        <w:pStyle w:val="4"/>
        <w:rPr>
          <w:b/>
          <w:sz w:val="20"/>
        </w:rPr>
      </w:pPr>
    </w:p>
    <w:p>
      <w:pPr>
        <w:pStyle w:val="4"/>
        <w:spacing w:before="2"/>
        <w:rPr>
          <w:b/>
          <w:sz w:val="22"/>
        </w:rPr>
      </w:pPr>
    </w:p>
    <w:p>
      <w:pPr>
        <w:tabs>
          <w:tab w:val="left" w:pos="4675"/>
        </w:tabs>
        <w:spacing w:before="77"/>
        <w:ind w:left="274" w:right="0" w:firstLine="0"/>
        <w:jc w:val="left"/>
        <w:rPr>
          <w:b/>
          <w:sz w:val="20"/>
        </w:rPr>
      </w:pPr>
      <w:r>
        <w:rPr>
          <w:b/>
          <w:spacing w:val="3"/>
          <w:sz w:val="20"/>
        </w:rPr>
        <w:t>It</w:t>
      </w:r>
      <w:r>
        <w:rPr>
          <w:b/>
          <w:spacing w:val="8"/>
          <w:sz w:val="20"/>
        </w:rPr>
        <w:t xml:space="preserve"> </w:t>
      </w:r>
      <w:r>
        <w:rPr>
          <w:b/>
          <w:spacing w:val="4"/>
          <w:sz w:val="20"/>
        </w:rPr>
        <w:t>was/</w:t>
      </w:r>
      <w:r>
        <w:rPr>
          <w:b/>
          <w:spacing w:val="10"/>
          <w:sz w:val="20"/>
        </w:rPr>
        <w:t xml:space="preserve"> </w:t>
      </w:r>
      <w:r>
        <w:rPr>
          <w:b/>
          <w:spacing w:val="6"/>
          <w:sz w:val="20"/>
        </w:rPr>
        <w:t>wasn’t</w:t>
      </w:r>
      <w:r>
        <w:rPr>
          <w:b/>
          <w:spacing w:val="8"/>
          <w:sz w:val="20"/>
        </w:rPr>
        <w:t xml:space="preserve"> </w:t>
      </w:r>
      <w:r>
        <w:rPr>
          <w:b/>
          <w:spacing w:val="10"/>
          <w:sz w:val="20"/>
        </w:rPr>
        <w:t>+</w:t>
      </w:r>
      <w:r>
        <w:rPr>
          <w:rFonts w:hint="eastAsia" w:ascii="宋体" w:hAnsi="宋体" w:eastAsia="宋体"/>
          <w:b/>
          <w:spacing w:val="21"/>
          <w:sz w:val="20"/>
        </w:rPr>
        <w:t>一段</w:t>
      </w:r>
      <w:r>
        <w:rPr>
          <w:rFonts w:hint="eastAsia" w:ascii="宋体" w:hAnsi="宋体" w:eastAsia="宋体"/>
          <w:b/>
          <w:spacing w:val="13"/>
          <w:sz w:val="20"/>
        </w:rPr>
        <w:t>时</w:t>
      </w:r>
      <w:r>
        <w:rPr>
          <w:rFonts w:hint="eastAsia" w:ascii="宋体" w:hAnsi="宋体" w:eastAsia="宋体"/>
          <w:b/>
          <w:spacing w:val="22"/>
          <w:sz w:val="20"/>
        </w:rPr>
        <w:t>间</w:t>
      </w:r>
      <w:r>
        <w:rPr>
          <w:b/>
          <w:sz w:val="20"/>
        </w:rPr>
        <w:t>+</w:t>
      </w:r>
      <w:r>
        <w:rPr>
          <w:b/>
          <w:spacing w:val="10"/>
          <w:sz w:val="20"/>
        </w:rPr>
        <w:t xml:space="preserve"> </w:t>
      </w:r>
      <w:r>
        <w:rPr>
          <w:b/>
          <w:spacing w:val="4"/>
          <w:sz w:val="20"/>
        </w:rPr>
        <w:t>before</w:t>
      </w:r>
      <w:r>
        <w:rPr>
          <w:b/>
          <w:spacing w:val="7"/>
          <w:sz w:val="20"/>
        </w:rPr>
        <w:t xml:space="preserve"> </w:t>
      </w:r>
      <w:r>
        <w:rPr>
          <w:b/>
          <w:spacing w:val="6"/>
          <w:sz w:val="20"/>
        </w:rPr>
        <w:t>(</w:t>
      </w:r>
      <w:r>
        <w:rPr>
          <w:rFonts w:hint="eastAsia" w:ascii="宋体" w:hAnsi="宋体" w:eastAsia="宋体"/>
          <w:b/>
          <w:spacing w:val="21"/>
          <w:sz w:val="20"/>
          <w:u w:val="single"/>
        </w:rPr>
        <w:t>过去</w:t>
      </w:r>
      <w:r>
        <w:rPr>
          <w:rFonts w:hint="eastAsia" w:ascii="宋体" w:hAnsi="宋体" w:eastAsia="宋体"/>
          <w:b/>
          <w:spacing w:val="21"/>
          <w:sz w:val="20"/>
        </w:rPr>
        <w:t>时</w:t>
      </w:r>
      <w:r>
        <w:rPr>
          <w:b/>
          <w:sz w:val="20"/>
        </w:rPr>
        <w:t>)</w:t>
      </w:r>
      <w:r>
        <w:rPr>
          <w:b/>
          <w:sz w:val="20"/>
        </w:rPr>
        <w:tab/>
      </w:r>
      <w:r>
        <w:rPr>
          <w:rFonts w:hint="eastAsia" w:ascii="宋体" w:hAnsi="宋体" w:eastAsia="宋体"/>
          <w:b/>
          <w:spacing w:val="13"/>
          <w:sz w:val="20"/>
        </w:rPr>
        <w:t>过了</w:t>
      </w:r>
      <w:r>
        <w:rPr>
          <w:rFonts w:hint="eastAsia" w:ascii="宋体" w:hAnsi="宋体" w:eastAsia="宋体"/>
          <w:b/>
          <w:spacing w:val="21"/>
          <w:sz w:val="20"/>
        </w:rPr>
        <w:t>多</w:t>
      </w:r>
      <w:r>
        <w:rPr>
          <w:rFonts w:hint="eastAsia" w:ascii="宋体" w:hAnsi="宋体" w:eastAsia="宋体"/>
          <w:b/>
          <w:spacing w:val="13"/>
          <w:sz w:val="20"/>
        </w:rPr>
        <w:t>久</w:t>
      </w:r>
      <w:r>
        <w:rPr>
          <w:rFonts w:hint="eastAsia" w:ascii="宋体" w:hAnsi="宋体" w:eastAsia="宋体"/>
          <w:b/>
          <w:spacing w:val="22"/>
          <w:sz w:val="20"/>
        </w:rPr>
        <w:t>才</w:t>
      </w:r>
      <w:r>
        <w:rPr>
          <w:b/>
          <w:spacing w:val="4"/>
          <w:sz w:val="20"/>
        </w:rPr>
        <w:t>……/</w:t>
      </w:r>
      <w:r>
        <w:rPr>
          <w:b/>
          <w:spacing w:val="15"/>
          <w:sz w:val="20"/>
        </w:rPr>
        <w:t xml:space="preserve"> </w:t>
      </w:r>
      <w:r>
        <w:rPr>
          <w:rFonts w:hint="eastAsia" w:ascii="宋体" w:hAnsi="宋体" w:eastAsia="宋体"/>
          <w:b/>
          <w:spacing w:val="13"/>
          <w:sz w:val="20"/>
        </w:rPr>
        <w:t>没过多</w:t>
      </w:r>
      <w:r>
        <w:rPr>
          <w:rFonts w:hint="eastAsia" w:ascii="宋体" w:hAnsi="宋体" w:eastAsia="宋体"/>
          <w:b/>
          <w:spacing w:val="21"/>
          <w:sz w:val="20"/>
        </w:rPr>
        <w:t>久</w:t>
      </w:r>
      <w:r>
        <w:rPr>
          <w:rFonts w:hint="eastAsia" w:ascii="宋体" w:hAnsi="宋体" w:eastAsia="宋体"/>
          <w:b/>
          <w:spacing w:val="22"/>
          <w:sz w:val="20"/>
        </w:rPr>
        <w:t>就</w:t>
      </w:r>
      <w:r>
        <w:rPr>
          <w:b/>
          <w:spacing w:val="4"/>
          <w:sz w:val="20"/>
        </w:rPr>
        <w:t>......</w:t>
      </w:r>
    </w:p>
    <w:p>
      <w:pPr>
        <w:pStyle w:val="4"/>
        <w:rPr>
          <w:b/>
          <w:sz w:val="20"/>
        </w:rPr>
      </w:pPr>
    </w:p>
    <w:p>
      <w:pPr>
        <w:pStyle w:val="4"/>
        <w:rPr>
          <w:b/>
          <w:sz w:val="20"/>
        </w:rPr>
      </w:pPr>
    </w:p>
    <w:p>
      <w:pPr>
        <w:pStyle w:val="4"/>
        <w:spacing w:before="2"/>
        <w:rPr>
          <w:b/>
          <w:sz w:val="19"/>
        </w:rPr>
      </w:pPr>
    </w:p>
    <w:p>
      <w:pPr>
        <w:spacing w:before="0"/>
        <w:ind w:left="161" w:right="0" w:firstLine="0"/>
        <w:jc w:val="left"/>
        <w:rPr>
          <w:sz w:val="20"/>
        </w:rPr>
      </w:pPr>
      <w:r>
        <w:rPr>
          <w:rFonts w:hint="eastAsia" w:ascii="宋体" w:eastAsia="宋体"/>
          <w:sz w:val="20"/>
        </w:rPr>
        <w:t>要不了多久，我们就会知道考试结果。</w:t>
      </w:r>
      <w:r>
        <w:rPr>
          <w:sz w:val="20"/>
        </w:rPr>
        <w:t>(before)</w:t>
      </w:r>
    </w:p>
    <w:p>
      <w:pPr>
        <w:pStyle w:val="4"/>
        <w:spacing w:before="7"/>
        <w:rPr>
          <w:sz w:val="19"/>
        </w:rPr>
      </w:pPr>
    </w:p>
    <w:p>
      <w:pPr>
        <w:spacing w:before="0"/>
        <w:ind w:left="218" w:right="0" w:firstLine="0"/>
        <w:jc w:val="left"/>
        <w:rPr>
          <w:sz w:val="20"/>
        </w:rPr>
      </w:pPr>
      <w:r>
        <w:rPr>
          <w:sz w:val="20"/>
        </w:rPr>
        <w:t>_____________________________________________________</w:t>
      </w:r>
    </w:p>
    <w:p>
      <w:pPr>
        <w:pStyle w:val="4"/>
        <w:rPr>
          <w:sz w:val="22"/>
        </w:rPr>
      </w:pPr>
    </w:p>
    <w:p>
      <w:pPr>
        <w:pStyle w:val="4"/>
        <w:rPr>
          <w:sz w:val="22"/>
        </w:rPr>
      </w:pPr>
    </w:p>
    <w:p>
      <w:pPr>
        <w:pStyle w:val="4"/>
        <w:spacing w:before="5"/>
        <w:rPr>
          <w:sz w:val="17"/>
        </w:rPr>
      </w:pPr>
    </w:p>
    <w:p>
      <w:pPr>
        <w:spacing w:before="0"/>
        <w:ind w:left="161" w:right="0" w:firstLine="0"/>
        <w:jc w:val="left"/>
        <w:rPr>
          <w:sz w:val="20"/>
        </w:rPr>
      </w:pPr>
      <w:r>
        <w:rPr>
          <w:sz w:val="20"/>
        </w:rPr>
        <w:t>______________________</w:t>
      </w:r>
    </w:p>
    <w:p>
      <w:pPr>
        <w:pStyle w:val="4"/>
        <w:spacing w:before="10"/>
        <w:rPr>
          <w:sz w:val="12"/>
        </w:rPr>
      </w:pPr>
    </w:p>
    <w:p>
      <w:pPr>
        <w:spacing w:before="91"/>
        <w:ind w:left="161" w:right="0" w:firstLine="0"/>
        <w:jc w:val="left"/>
        <w:rPr>
          <w:sz w:val="20"/>
        </w:rPr>
      </w:pPr>
      <w:r>
        <w:rPr>
          <w:sz w:val="20"/>
          <w:shd w:val="clear" w:color="auto" w:fill="FFFF00"/>
        </w:rPr>
        <w:t>It won’t be long before we know the result of the exam.</w:t>
      </w:r>
    </w:p>
    <w:p>
      <w:pPr>
        <w:pStyle w:val="4"/>
        <w:rPr>
          <w:sz w:val="22"/>
        </w:rPr>
      </w:pPr>
    </w:p>
    <w:p>
      <w:pPr>
        <w:pStyle w:val="4"/>
        <w:rPr>
          <w:sz w:val="22"/>
        </w:rPr>
      </w:pPr>
    </w:p>
    <w:p>
      <w:pPr>
        <w:pStyle w:val="4"/>
        <w:rPr>
          <w:sz w:val="22"/>
        </w:rPr>
      </w:pPr>
    </w:p>
    <w:p>
      <w:pPr>
        <w:pStyle w:val="4"/>
        <w:rPr>
          <w:sz w:val="22"/>
        </w:rPr>
      </w:pPr>
    </w:p>
    <w:p>
      <w:pPr>
        <w:spacing w:before="149"/>
        <w:ind w:left="161" w:right="0" w:firstLine="0"/>
        <w:jc w:val="left"/>
        <w:rPr>
          <w:rFonts w:hint="eastAsia" w:ascii="宋体" w:eastAsia="宋体"/>
          <w:sz w:val="20"/>
        </w:rPr>
      </w:pPr>
      <w:r>
        <w:rPr>
          <w:rFonts w:hint="eastAsia" w:ascii="宋体" w:eastAsia="宋体"/>
          <w:sz w:val="20"/>
        </w:rPr>
        <w:t>过了许多年这一秘密才被泄露出来。（</w:t>
      </w:r>
      <w:r>
        <w:rPr>
          <w:sz w:val="20"/>
        </w:rPr>
        <w:t>before</w:t>
      </w:r>
      <w:r>
        <w:rPr>
          <w:rFonts w:hint="eastAsia" w:ascii="宋体" w:eastAsia="宋体"/>
          <w:sz w:val="20"/>
        </w:rPr>
        <w:t>）</w:t>
      </w:r>
    </w:p>
    <w:p>
      <w:pPr>
        <w:pStyle w:val="4"/>
        <w:spacing w:before="8"/>
        <w:rPr>
          <w:rFonts w:ascii="宋体"/>
          <w:sz w:val="17"/>
        </w:rPr>
      </w:pPr>
    </w:p>
    <w:p>
      <w:pPr>
        <w:spacing w:before="0"/>
        <w:ind w:left="218" w:right="0" w:firstLine="0"/>
        <w:jc w:val="left"/>
        <w:rPr>
          <w:sz w:val="20"/>
        </w:rPr>
      </w:pPr>
      <w:r>
        <w:rPr>
          <w:sz w:val="20"/>
        </w:rPr>
        <w:t>___________________________________________________________________________</w:t>
      </w:r>
    </w:p>
    <w:p>
      <w:pPr>
        <w:pStyle w:val="4"/>
        <w:rPr>
          <w:sz w:val="20"/>
        </w:rPr>
      </w:pPr>
    </w:p>
    <w:p>
      <w:pPr>
        <w:pStyle w:val="4"/>
        <w:rPr>
          <w:sz w:val="20"/>
        </w:rPr>
      </w:pPr>
    </w:p>
    <w:p>
      <w:pPr>
        <w:pStyle w:val="4"/>
        <w:spacing w:before="10"/>
        <w:rPr>
          <w:sz w:val="20"/>
        </w:rPr>
      </w:pPr>
    </w:p>
    <w:p>
      <w:pPr>
        <w:spacing w:before="0"/>
        <w:ind w:left="161" w:right="0" w:firstLine="0"/>
        <w:jc w:val="left"/>
        <w:rPr>
          <w:sz w:val="20"/>
        </w:rPr>
      </w:pPr>
      <w:r>
        <w:rPr>
          <w:sz w:val="20"/>
          <w:shd w:val="clear" w:color="auto" w:fill="FFFF00"/>
        </w:rPr>
        <w:t>It was many years before the secret was revealed.</w:t>
      </w:r>
    </w:p>
    <w:p>
      <w:pPr>
        <w:pStyle w:val="4"/>
        <w:rPr>
          <w:sz w:val="22"/>
        </w:rPr>
      </w:pPr>
    </w:p>
    <w:p>
      <w:pPr>
        <w:pStyle w:val="4"/>
        <w:rPr>
          <w:sz w:val="22"/>
        </w:rPr>
      </w:pPr>
    </w:p>
    <w:p>
      <w:pPr>
        <w:pStyle w:val="4"/>
        <w:rPr>
          <w:sz w:val="22"/>
        </w:rPr>
      </w:pPr>
    </w:p>
    <w:p>
      <w:pPr>
        <w:pStyle w:val="4"/>
        <w:rPr>
          <w:sz w:val="22"/>
        </w:rPr>
      </w:pPr>
    </w:p>
    <w:p>
      <w:pPr>
        <w:spacing w:before="150"/>
        <w:ind w:left="161" w:right="0" w:firstLine="0"/>
        <w:jc w:val="left"/>
        <w:rPr>
          <w:sz w:val="20"/>
        </w:rPr>
      </w:pPr>
      <w:r>
        <w:rPr>
          <w:rFonts w:hint="eastAsia" w:ascii="宋体" w:eastAsia="宋体"/>
          <w:sz w:val="20"/>
        </w:rPr>
        <w:t>没过多久，我就发现他不是一个容易打交道的同事。</w:t>
      </w:r>
      <w:r>
        <w:rPr>
          <w:sz w:val="20"/>
        </w:rPr>
        <w:t>(before)</w:t>
      </w:r>
    </w:p>
    <w:p>
      <w:pPr>
        <w:pStyle w:val="4"/>
        <w:spacing w:before="7"/>
        <w:rPr>
          <w:sz w:val="19"/>
        </w:rPr>
      </w:pPr>
    </w:p>
    <w:p>
      <w:pPr>
        <w:spacing w:before="0"/>
        <w:ind w:left="218" w:right="0" w:firstLine="0"/>
        <w:jc w:val="left"/>
        <w:rPr>
          <w:sz w:val="20"/>
        </w:rPr>
      </w:pPr>
      <w:r>
        <w:rPr>
          <w:sz w:val="20"/>
        </w:rPr>
        <w:t>__________________________________________________________________________</w:t>
      </w:r>
    </w:p>
    <w:p>
      <w:pPr>
        <w:pStyle w:val="4"/>
        <w:spacing w:before="10"/>
        <w:rPr>
          <w:sz w:val="12"/>
        </w:rPr>
      </w:pPr>
    </w:p>
    <w:p>
      <w:pPr>
        <w:spacing w:before="90"/>
        <w:ind w:left="161" w:right="0" w:firstLine="0"/>
        <w:jc w:val="left"/>
        <w:rPr>
          <w:b/>
          <w:sz w:val="20"/>
        </w:rPr>
      </w:pPr>
      <w:r>
        <w:rPr>
          <w:b/>
          <w:sz w:val="20"/>
          <w:shd w:val="clear" w:color="auto" w:fill="FFFF00"/>
        </w:rPr>
        <w:t>It was not long before I found he was not an colleague who was easy to get along well with</w:t>
      </w:r>
    </w:p>
    <w:p>
      <w:pPr>
        <w:pStyle w:val="4"/>
        <w:rPr>
          <w:b/>
          <w:sz w:val="22"/>
        </w:rPr>
      </w:pPr>
    </w:p>
    <w:p>
      <w:pPr>
        <w:pStyle w:val="4"/>
        <w:rPr>
          <w:b/>
          <w:sz w:val="22"/>
        </w:rPr>
      </w:pPr>
    </w:p>
    <w:p>
      <w:pPr>
        <w:spacing w:before="188"/>
        <w:ind w:left="161" w:right="0" w:firstLine="0"/>
        <w:jc w:val="left"/>
        <w:rPr>
          <w:b/>
          <w:sz w:val="20"/>
        </w:rPr>
      </w:pPr>
      <w:r>
        <w:rPr>
          <w:b/>
          <w:sz w:val="20"/>
        </w:rPr>
        <w:t>before “</w:t>
      </w:r>
      <w:r>
        <w:rPr>
          <w:rFonts w:hint="eastAsia" w:ascii="宋体" w:hAnsi="宋体" w:eastAsia="宋体"/>
          <w:b/>
          <w:sz w:val="20"/>
        </w:rPr>
        <w:t>还没有</w:t>
      </w:r>
      <w:r>
        <w:rPr>
          <w:b/>
          <w:sz w:val="20"/>
        </w:rPr>
        <w:t xml:space="preserve">; </w:t>
      </w:r>
      <w:r>
        <w:rPr>
          <w:rFonts w:hint="eastAsia" w:ascii="宋体" w:hAnsi="宋体" w:eastAsia="宋体"/>
          <w:b/>
          <w:sz w:val="20"/>
        </w:rPr>
        <w:t>尚未；没来得及</w:t>
      </w:r>
      <w:r>
        <w:rPr>
          <w:b/>
          <w:sz w:val="20"/>
        </w:rPr>
        <w:t>...</w:t>
      </w:r>
      <w:r>
        <w:rPr>
          <w:rFonts w:hint="eastAsia" w:ascii="宋体" w:hAnsi="宋体" w:eastAsia="宋体"/>
          <w:b/>
          <w:sz w:val="20"/>
        </w:rPr>
        <w:t>；然后</w:t>
      </w:r>
      <w:r>
        <w:rPr>
          <w:b/>
          <w:sz w:val="20"/>
        </w:rPr>
        <w:t>”</w:t>
      </w:r>
    </w:p>
    <w:p>
      <w:pPr>
        <w:pStyle w:val="4"/>
        <w:spacing w:before="5"/>
        <w:rPr>
          <w:b/>
          <w:sz w:val="18"/>
        </w:rPr>
      </w:pPr>
    </w:p>
    <w:p>
      <w:pPr>
        <w:spacing w:before="0"/>
        <w:ind w:left="218" w:right="0" w:firstLine="0"/>
        <w:jc w:val="left"/>
        <w:rPr>
          <w:sz w:val="20"/>
        </w:rPr>
      </w:pPr>
      <w:r>
        <w:rPr>
          <w:rFonts w:hint="eastAsia" w:ascii="宋体" w:eastAsia="宋体"/>
          <w:sz w:val="20"/>
        </w:rPr>
        <w:t>演出还没有结束， 孩子们就睡着了。</w:t>
      </w:r>
      <w:r>
        <w:rPr>
          <w:sz w:val="20"/>
        </w:rPr>
        <w:t>(before)</w:t>
      </w:r>
    </w:p>
    <w:p>
      <w:pPr>
        <w:pStyle w:val="4"/>
        <w:spacing w:before="7"/>
        <w:rPr>
          <w:sz w:val="19"/>
        </w:rPr>
      </w:pPr>
    </w:p>
    <w:p>
      <w:pPr>
        <w:spacing w:before="0"/>
        <w:ind w:left="218" w:right="0" w:firstLine="0"/>
        <w:jc w:val="left"/>
        <w:rPr>
          <w:sz w:val="20"/>
        </w:rPr>
      </w:pPr>
      <w:r>
        <w:rPr>
          <w:sz w:val="20"/>
        </w:rPr>
        <w:t>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w w:val="99"/>
          <w:sz w:val="20"/>
          <w:shd w:val="clear" w:color="auto" w:fill="FFFF00"/>
        </w:rPr>
        <w:t xml:space="preserve"> </w:t>
      </w:r>
      <w:r>
        <w:rPr>
          <w:b/>
          <w:sz w:val="20"/>
          <w:shd w:val="clear" w:color="auto" w:fill="FFFF00"/>
        </w:rPr>
        <w:t xml:space="preserve">  The children had fallen asleep/gone to</w:t>
      </w:r>
      <w:r>
        <w:rPr>
          <w:b/>
          <w:sz w:val="20"/>
        </w:rPr>
        <w:t xml:space="preserve"> </w:t>
      </w:r>
      <w:r>
        <w:rPr>
          <w:b/>
          <w:sz w:val="20"/>
          <w:shd w:val="clear" w:color="auto" w:fill="FFFF00"/>
        </w:rPr>
        <w:t>sleep before the performance ended/was over.</w:t>
      </w:r>
    </w:p>
    <w:p>
      <w:pPr>
        <w:pStyle w:val="4"/>
        <w:rPr>
          <w:b/>
          <w:sz w:val="22"/>
        </w:rPr>
      </w:pPr>
    </w:p>
    <w:p>
      <w:pPr>
        <w:pStyle w:val="4"/>
        <w:rPr>
          <w:b/>
          <w:sz w:val="22"/>
        </w:rPr>
      </w:pPr>
    </w:p>
    <w:p>
      <w:pPr>
        <w:spacing w:before="188"/>
        <w:ind w:left="218" w:right="0" w:firstLine="0"/>
        <w:jc w:val="left"/>
        <w:rPr>
          <w:rFonts w:hint="eastAsia" w:ascii="宋体" w:eastAsia="宋体"/>
          <w:sz w:val="20"/>
        </w:rPr>
      </w:pPr>
      <w:r>
        <w:rPr>
          <w:rFonts w:hint="eastAsia" w:ascii="宋体" w:eastAsia="宋体"/>
          <w:sz w:val="20"/>
        </w:rPr>
        <w:t>我们将作进一步的讨论，然后再作出最终结论。（</w:t>
      </w:r>
      <w:r>
        <w:rPr>
          <w:sz w:val="20"/>
        </w:rPr>
        <w:t>before</w:t>
      </w:r>
      <w:r>
        <w:rPr>
          <w:rFonts w:hint="eastAsia" w:ascii="宋体" w:eastAsia="宋体"/>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we will have a further discussion before we draw a final conclusion</w:t>
      </w:r>
    </w:p>
    <w:p>
      <w:pPr>
        <w:spacing w:after="0"/>
        <w:jc w:val="left"/>
        <w:rPr>
          <w:sz w:val="20"/>
        </w:rPr>
        <w:sectPr>
          <w:pgSz w:w="11910" w:h="16850"/>
          <w:pgMar w:top="1120" w:right="400" w:bottom="1380" w:left="740" w:header="884" w:footer="1193" w:gutter="0"/>
          <w:cols w:space="720" w:num="1"/>
        </w:sectPr>
      </w:pPr>
    </w:p>
    <w:p>
      <w:pPr>
        <w:pStyle w:val="4"/>
        <w:rPr>
          <w:b/>
          <w:sz w:val="20"/>
        </w:rPr>
      </w:pPr>
    </w:p>
    <w:p>
      <w:pPr>
        <w:pStyle w:val="4"/>
        <w:spacing w:before="2"/>
        <w:rPr>
          <w:b/>
          <w:sz w:val="22"/>
        </w:rPr>
      </w:pPr>
    </w:p>
    <w:p>
      <w:pPr>
        <w:pStyle w:val="8"/>
        <w:numPr>
          <w:ilvl w:val="0"/>
          <w:numId w:val="1"/>
        </w:numPr>
        <w:tabs>
          <w:tab w:val="left" w:pos="489"/>
        </w:tabs>
        <w:spacing w:before="77" w:after="0" w:line="240" w:lineRule="auto"/>
        <w:ind w:left="488" w:right="0" w:hanging="328"/>
        <w:jc w:val="left"/>
        <w:rPr>
          <w:b/>
          <w:sz w:val="20"/>
        </w:rPr>
      </w:pPr>
      <w:r>
        <w:rPr>
          <w:b/>
          <w:spacing w:val="6"/>
          <w:sz w:val="20"/>
        </w:rPr>
        <w:t>The</w:t>
      </w:r>
      <w:r>
        <w:rPr>
          <w:b/>
          <w:spacing w:val="9"/>
          <w:sz w:val="20"/>
        </w:rPr>
        <w:t xml:space="preserve"> </w:t>
      </w:r>
      <w:r>
        <w:rPr>
          <w:b/>
          <w:spacing w:val="6"/>
          <w:sz w:val="20"/>
        </w:rPr>
        <w:t>moment</w:t>
      </w:r>
      <w:r>
        <w:rPr>
          <w:b/>
          <w:spacing w:val="11"/>
          <w:sz w:val="20"/>
        </w:rPr>
        <w:t xml:space="preserve"> </w:t>
      </w:r>
      <w:r>
        <w:rPr>
          <w:b/>
          <w:spacing w:val="6"/>
          <w:sz w:val="20"/>
        </w:rPr>
        <w:t>/minute</w:t>
      </w:r>
      <w:r>
        <w:rPr>
          <w:b/>
          <w:spacing w:val="9"/>
          <w:sz w:val="20"/>
        </w:rPr>
        <w:t xml:space="preserve"> </w:t>
      </w:r>
      <w:r>
        <w:rPr>
          <w:b/>
          <w:spacing w:val="6"/>
          <w:sz w:val="20"/>
        </w:rPr>
        <w:t>/instant</w:t>
      </w:r>
      <w:r>
        <w:rPr>
          <w:b/>
          <w:spacing w:val="12"/>
          <w:sz w:val="20"/>
        </w:rPr>
        <w:t xml:space="preserve"> +</w:t>
      </w:r>
      <w:r>
        <w:rPr>
          <w:rFonts w:hint="eastAsia" w:ascii="宋体" w:hAnsi="宋体" w:eastAsia="宋体"/>
          <w:b/>
          <w:spacing w:val="17"/>
          <w:sz w:val="20"/>
        </w:rPr>
        <w:t>从句，主句</w:t>
      </w:r>
      <w:r>
        <w:rPr>
          <w:b/>
          <w:spacing w:val="5"/>
          <w:sz w:val="20"/>
        </w:rPr>
        <w:t xml:space="preserve">... </w:t>
      </w:r>
      <w:r>
        <w:rPr>
          <w:rFonts w:hint="eastAsia" w:ascii="宋体" w:hAnsi="宋体" w:eastAsia="宋体"/>
          <w:b/>
          <w:spacing w:val="21"/>
          <w:sz w:val="20"/>
        </w:rPr>
        <w:t>一</w:t>
      </w:r>
      <w:r>
        <w:rPr>
          <w:b/>
          <w:spacing w:val="7"/>
          <w:sz w:val="20"/>
        </w:rPr>
        <w:t>……</w:t>
      </w:r>
      <w:r>
        <w:rPr>
          <w:rFonts w:hint="eastAsia" w:ascii="宋体" w:hAnsi="宋体" w:eastAsia="宋体"/>
          <w:b/>
          <w:spacing w:val="21"/>
          <w:sz w:val="20"/>
        </w:rPr>
        <w:t>就</w:t>
      </w:r>
      <w:r>
        <w:rPr>
          <w:b/>
          <w:spacing w:val="7"/>
          <w:sz w:val="20"/>
        </w:rPr>
        <w:t>……</w:t>
      </w:r>
    </w:p>
    <w:p>
      <w:pPr>
        <w:pStyle w:val="4"/>
        <w:spacing w:before="5"/>
        <w:rPr>
          <w:b/>
          <w:sz w:val="18"/>
        </w:rPr>
      </w:pPr>
    </w:p>
    <w:p>
      <w:pPr>
        <w:spacing w:before="0" w:line="439" w:lineRule="auto"/>
        <w:ind w:left="218" w:right="3615" w:firstLine="56"/>
        <w:jc w:val="left"/>
        <w:rPr>
          <w:rFonts w:hint="eastAsia" w:ascii="宋体" w:eastAsia="宋体"/>
          <w:sz w:val="20"/>
        </w:rPr>
      </w:pPr>
      <w:r>
        <w:rPr>
          <w:rFonts w:hint="eastAsia" w:ascii="宋体" w:eastAsia="宋体"/>
          <w:b/>
          <w:sz w:val="20"/>
        </w:rPr>
        <w:t>【</w:t>
      </w:r>
      <w:r>
        <w:rPr>
          <w:b/>
          <w:sz w:val="20"/>
        </w:rPr>
        <w:t>=As soon as; / On(Upon )+ doing; / hardly...when.../ no sooner...than...</w:t>
      </w:r>
      <w:r>
        <w:rPr>
          <w:rFonts w:hint="eastAsia" w:ascii="宋体" w:eastAsia="宋体"/>
          <w:b/>
          <w:sz w:val="20"/>
        </w:rPr>
        <w:t>】</w:t>
      </w:r>
      <w:r>
        <w:rPr>
          <w:rFonts w:hint="eastAsia" w:ascii="宋体" w:eastAsia="宋体"/>
          <w:sz w:val="20"/>
        </w:rPr>
        <w:t>你一收到这封信， 你会知道他发生了什么事。（</w:t>
      </w:r>
      <w:r>
        <w:rPr>
          <w:sz w:val="20"/>
        </w:rPr>
        <w:t>The moment</w:t>
      </w:r>
      <w:r>
        <w:rPr>
          <w:rFonts w:hint="eastAsia" w:ascii="宋体" w:eastAsia="宋体"/>
          <w:sz w:val="20"/>
        </w:rPr>
        <w:t>）</w:t>
      </w:r>
    </w:p>
    <w:p>
      <w:pPr>
        <w:spacing w:before="12"/>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6"/>
      </w:pPr>
    </w:p>
    <w:p>
      <w:pPr>
        <w:spacing w:before="0"/>
        <w:ind w:left="161" w:right="0" w:firstLine="0"/>
        <w:jc w:val="left"/>
        <w:rPr>
          <w:b/>
          <w:sz w:val="20"/>
        </w:rPr>
      </w:pPr>
      <w:r>
        <w:rPr>
          <w:b/>
          <w:sz w:val="20"/>
          <w:shd w:val="clear" w:color="auto" w:fill="FFFF00"/>
        </w:rPr>
        <w:t>The moment you receive this letter, you will know what happened to him.</w:t>
      </w:r>
    </w:p>
    <w:p>
      <w:pPr>
        <w:pStyle w:val="4"/>
        <w:spacing w:before="6"/>
        <w:rPr>
          <w:b/>
          <w:sz w:val="19"/>
        </w:rPr>
      </w:pPr>
    </w:p>
    <w:p>
      <w:pPr>
        <w:spacing w:before="0"/>
        <w:ind w:left="218" w:right="0" w:firstLine="0"/>
        <w:jc w:val="left"/>
        <w:rPr>
          <w:rFonts w:hint="eastAsia" w:ascii="宋体" w:eastAsia="宋体"/>
          <w:sz w:val="20"/>
        </w:rPr>
      </w:pPr>
      <w:r>
        <w:rPr>
          <w:rFonts w:hint="eastAsia" w:ascii="宋体" w:eastAsia="宋体"/>
          <w:spacing w:val="5"/>
          <w:sz w:val="20"/>
        </w:rPr>
        <w:t>从踏上陌生国土的那一刻起， 李华就意识到入乡随俗至关重要。</w:t>
      </w:r>
      <w:r>
        <w:rPr>
          <w:rFonts w:hint="eastAsia" w:ascii="宋体" w:eastAsia="宋体"/>
          <w:sz w:val="20"/>
        </w:rPr>
        <w:t>（</w:t>
      </w:r>
      <w:r>
        <w:rPr>
          <w:rFonts w:hint="eastAsia" w:ascii="宋体" w:eastAsia="宋体"/>
          <w:spacing w:val="-82"/>
          <w:sz w:val="20"/>
        </w:rPr>
        <w:t xml:space="preserve"> </w:t>
      </w:r>
      <w:r>
        <w:rPr>
          <w:spacing w:val="7"/>
          <w:sz w:val="20"/>
        </w:rPr>
        <w:t xml:space="preserve">the </w:t>
      </w:r>
      <w:r>
        <w:rPr>
          <w:spacing w:val="6"/>
          <w:sz w:val="20"/>
        </w:rPr>
        <w:t>moment</w:t>
      </w:r>
      <w:r>
        <w:rPr>
          <w:rFonts w:hint="eastAsia" w:ascii="宋体" w:eastAsia="宋体"/>
          <w:spacing w:val="6"/>
          <w:sz w:val="20"/>
        </w:rPr>
        <w:t>）</w:t>
      </w:r>
    </w:p>
    <w:p>
      <w:pPr>
        <w:pStyle w:val="4"/>
        <w:spacing w:before="8"/>
        <w:rPr>
          <w:rFonts w:ascii="宋体"/>
          <w:sz w:val="17"/>
        </w:rPr>
      </w:pPr>
    </w:p>
    <w:p>
      <w:pPr>
        <w:spacing w:before="0"/>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w w:val="99"/>
          <w:sz w:val="20"/>
          <w:shd w:val="clear" w:color="auto" w:fill="FFFF00"/>
        </w:rPr>
        <w:t xml:space="preserve"> </w:t>
      </w:r>
      <w:r>
        <w:rPr>
          <w:sz w:val="20"/>
          <w:shd w:val="clear" w:color="auto" w:fill="FFFF00"/>
        </w:rPr>
        <w:t>The moment he stepped on the foreign land, Li Hua realized that it was important to follow the local customs.</w:t>
      </w:r>
    </w:p>
    <w:p>
      <w:pPr>
        <w:pStyle w:val="4"/>
        <w:rPr>
          <w:sz w:val="22"/>
        </w:rPr>
      </w:pPr>
    </w:p>
    <w:p>
      <w:pPr>
        <w:pStyle w:val="4"/>
        <w:rPr>
          <w:sz w:val="22"/>
        </w:rPr>
      </w:pPr>
    </w:p>
    <w:p>
      <w:pPr>
        <w:pStyle w:val="8"/>
        <w:numPr>
          <w:ilvl w:val="0"/>
          <w:numId w:val="1"/>
        </w:numPr>
        <w:tabs>
          <w:tab w:val="left" w:pos="489"/>
        </w:tabs>
        <w:spacing w:before="180" w:after="0" w:line="240" w:lineRule="auto"/>
        <w:ind w:left="488" w:right="0" w:hanging="328"/>
        <w:jc w:val="left"/>
        <w:rPr>
          <w:b/>
          <w:sz w:val="20"/>
        </w:rPr>
      </w:pPr>
      <w:r>
        <w:rPr>
          <w:b/>
          <w:spacing w:val="6"/>
          <w:sz w:val="20"/>
        </w:rPr>
        <w:t>The</w:t>
      </w:r>
      <w:r>
        <w:rPr>
          <w:b/>
          <w:spacing w:val="9"/>
          <w:sz w:val="20"/>
        </w:rPr>
        <w:t xml:space="preserve"> </w:t>
      </w:r>
      <w:r>
        <w:rPr>
          <w:b/>
          <w:spacing w:val="5"/>
          <w:sz w:val="20"/>
        </w:rPr>
        <w:t>first</w:t>
      </w:r>
      <w:r>
        <w:rPr>
          <w:b/>
          <w:spacing w:val="11"/>
          <w:sz w:val="20"/>
        </w:rPr>
        <w:t xml:space="preserve"> </w:t>
      </w:r>
      <w:r>
        <w:rPr>
          <w:b/>
          <w:spacing w:val="5"/>
          <w:sz w:val="20"/>
        </w:rPr>
        <w:t>/last</w:t>
      </w:r>
      <w:r>
        <w:rPr>
          <w:b/>
          <w:spacing w:val="10"/>
          <w:sz w:val="20"/>
        </w:rPr>
        <w:t xml:space="preserve"> </w:t>
      </w:r>
      <w:r>
        <w:rPr>
          <w:b/>
          <w:spacing w:val="5"/>
          <w:sz w:val="20"/>
        </w:rPr>
        <w:t>time</w:t>
      </w:r>
      <w:r>
        <w:rPr>
          <w:b/>
          <w:spacing w:val="9"/>
          <w:sz w:val="20"/>
        </w:rPr>
        <w:t xml:space="preserve"> + </w:t>
      </w:r>
      <w:r>
        <w:rPr>
          <w:rFonts w:hint="eastAsia" w:ascii="宋体" w:eastAsia="宋体"/>
          <w:b/>
          <w:spacing w:val="-2"/>
          <w:sz w:val="20"/>
        </w:rPr>
        <w:t xml:space="preserve">从句 </w:t>
      </w:r>
      <w:r>
        <w:rPr>
          <w:b/>
          <w:spacing w:val="4"/>
          <w:sz w:val="20"/>
        </w:rPr>
        <w:t>(</w:t>
      </w:r>
      <w:r>
        <w:rPr>
          <w:rFonts w:hint="eastAsia" w:ascii="宋体" w:eastAsia="宋体"/>
          <w:b/>
          <w:spacing w:val="18"/>
          <w:sz w:val="20"/>
        </w:rPr>
        <w:t>过去时</w:t>
      </w:r>
      <w:r>
        <w:rPr>
          <w:b/>
          <w:sz w:val="20"/>
        </w:rPr>
        <w:t>)</w:t>
      </w:r>
      <w:r>
        <w:rPr>
          <w:rFonts w:hint="eastAsia" w:ascii="宋体" w:eastAsia="宋体"/>
          <w:b/>
          <w:spacing w:val="-19"/>
          <w:sz w:val="20"/>
        </w:rPr>
        <w:t xml:space="preserve">， 主句 </w:t>
      </w:r>
      <w:r>
        <w:rPr>
          <w:b/>
          <w:spacing w:val="4"/>
          <w:sz w:val="20"/>
        </w:rPr>
        <w:t>(</w:t>
      </w:r>
      <w:r>
        <w:rPr>
          <w:rFonts w:hint="eastAsia" w:ascii="宋体" w:eastAsia="宋体"/>
          <w:b/>
          <w:spacing w:val="16"/>
          <w:sz w:val="20"/>
        </w:rPr>
        <w:t>过去时</w:t>
      </w:r>
      <w:r>
        <w:rPr>
          <w:b/>
          <w:spacing w:val="7"/>
          <w:sz w:val="20"/>
        </w:rPr>
        <w:t xml:space="preserve">). </w:t>
      </w:r>
      <w:r>
        <w:rPr>
          <w:rFonts w:hint="eastAsia" w:ascii="宋体" w:eastAsia="宋体"/>
          <w:b/>
          <w:spacing w:val="18"/>
          <w:sz w:val="20"/>
        </w:rPr>
        <w:t>第一次</w:t>
      </w:r>
      <w:r>
        <w:rPr>
          <w:b/>
          <w:spacing w:val="6"/>
          <w:sz w:val="20"/>
        </w:rPr>
        <w:t>... ....</w:t>
      </w:r>
    </w:p>
    <w:p>
      <w:pPr>
        <w:pStyle w:val="4"/>
        <w:rPr>
          <w:b/>
          <w:sz w:val="22"/>
        </w:rPr>
      </w:pPr>
    </w:p>
    <w:p>
      <w:pPr>
        <w:pStyle w:val="4"/>
        <w:rPr>
          <w:b/>
          <w:sz w:val="22"/>
        </w:rPr>
      </w:pPr>
    </w:p>
    <w:p>
      <w:pPr>
        <w:tabs>
          <w:tab w:val="left" w:pos="4739"/>
        </w:tabs>
        <w:spacing w:before="175"/>
        <w:ind w:left="445" w:right="0" w:firstLine="0"/>
        <w:jc w:val="left"/>
        <w:rPr>
          <w:b/>
          <w:sz w:val="20"/>
        </w:rPr>
      </w:pPr>
      <w:r>
        <w:rPr>
          <w:b/>
          <w:spacing w:val="4"/>
          <w:sz w:val="20"/>
        </w:rPr>
        <w:t>Each</w:t>
      </w:r>
      <w:r>
        <w:rPr>
          <w:b/>
          <w:spacing w:val="14"/>
          <w:sz w:val="20"/>
        </w:rPr>
        <w:t xml:space="preserve"> </w:t>
      </w:r>
      <w:r>
        <w:rPr>
          <w:b/>
          <w:spacing w:val="5"/>
          <w:sz w:val="20"/>
        </w:rPr>
        <w:t>time</w:t>
      </w:r>
      <w:r>
        <w:rPr>
          <w:b/>
          <w:spacing w:val="8"/>
          <w:sz w:val="20"/>
        </w:rPr>
        <w:t xml:space="preserve"> </w:t>
      </w:r>
      <w:r>
        <w:rPr>
          <w:b/>
          <w:sz w:val="20"/>
        </w:rPr>
        <w:t>/</w:t>
      </w:r>
      <w:r>
        <w:rPr>
          <w:b/>
          <w:spacing w:val="13"/>
          <w:sz w:val="20"/>
        </w:rPr>
        <w:t xml:space="preserve"> </w:t>
      </w:r>
      <w:r>
        <w:rPr>
          <w:b/>
          <w:spacing w:val="4"/>
          <w:sz w:val="20"/>
        </w:rPr>
        <w:t>Every</w:t>
      </w:r>
      <w:r>
        <w:rPr>
          <w:b/>
          <w:spacing w:val="18"/>
          <w:sz w:val="20"/>
        </w:rPr>
        <w:t xml:space="preserve"> </w:t>
      </w:r>
      <w:r>
        <w:rPr>
          <w:b/>
          <w:spacing w:val="5"/>
          <w:sz w:val="20"/>
        </w:rPr>
        <w:t>time</w:t>
      </w:r>
      <w:r>
        <w:rPr>
          <w:b/>
          <w:spacing w:val="8"/>
          <w:sz w:val="20"/>
        </w:rPr>
        <w:t xml:space="preserve"> </w:t>
      </w:r>
      <w:r>
        <w:rPr>
          <w:b/>
          <w:spacing w:val="13"/>
          <w:sz w:val="20"/>
        </w:rPr>
        <w:t>+</w:t>
      </w:r>
      <w:r>
        <w:rPr>
          <w:rFonts w:hint="eastAsia" w:ascii="宋体" w:eastAsia="宋体"/>
          <w:b/>
          <w:spacing w:val="21"/>
          <w:sz w:val="20"/>
        </w:rPr>
        <w:t>从句</w:t>
      </w:r>
      <w:r>
        <w:rPr>
          <w:b/>
          <w:sz w:val="20"/>
        </w:rPr>
        <w:t>,</w:t>
      </w:r>
      <w:r>
        <w:rPr>
          <w:b/>
          <w:spacing w:val="12"/>
          <w:sz w:val="20"/>
        </w:rPr>
        <w:t xml:space="preserve"> </w:t>
      </w:r>
      <w:r>
        <w:rPr>
          <w:rFonts w:hint="eastAsia" w:ascii="宋体" w:eastAsia="宋体"/>
          <w:b/>
          <w:spacing w:val="14"/>
          <w:sz w:val="20"/>
        </w:rPr>
        <w:t>主</w:t>
      </w:r>
      <w:r>
        <w:rPr>
          <w:rFonts w:hint="eastAsia" w:ascii="宋体" w:eastAsia="宋体"/>
          <w:b/>
          <w:spacing w:val="21"/>
          <w:sz w:val="20"/>
        </w:rPr>
        <w:t>句</w:t>
      </w:r>
      <w:r>
        <w:rPr>
          <w:b/>
          <w:spacing w:val="5"/>
          <w:sz w:val="20"/>
        </w:rPr>
        <w:t>....</w:t>
      </w:r>
      <w:r>
        <w:rPr>
          <w:b/>
          <w:spacing w:val="5"/>
          <w:sz w:val="20"/>
        </w:rPr>
        <w:tab/>
      </w:r>
      <w:r>
        <w:rPr>
          <w:rFonts w:hint="eastAsia" w:ascii="宋体" w:eastAsia="宋体"/>
          <w:b/>
          <w:spacing w:val="14"/>
          <w:sz w:val="20"/>
        </w:rPr>
        <w:t>每</w:t>
      </w:r>
      <w:r>
        <w:rPr>
          <w:rFonts w:hint="eastAsia" w:ascii="宋体" w:eastAsia="宋体"/>
          <w:b/>
          <w:spacing w:val="21"/>
          <w:sz w:val="20"/>
        </w:rPr>
        <w:t>次</w:t>
      </w:r>
      <w:r>
        <w:rPr>
          <w:b/>
          <w:spacing w:val="7"/>
          <w:sz w:val="20"/>
        </w:rPr>
        <w:t>......</w:t>
      </w:r>
    </w:p>
    <w:p>
      <w:pPr>
        <w:pStyle w:val="4"/>
        <w:spacing w:before="5"/>
        <w:rPr>
          <w:b/>
          <w:sz w:val="18"/>
        </w:rPr>
      </w:pPr>
    </w:p>
    <w:p>
      <w:pPr>
        <w:spacing w:before="1"/>
        <w:ind w:left="161" w:right="0" w:firstLine="0"/>
        <w:jc w:val="left"/>
        <w:rPr>
          <w:rFonts w:hint="eastAsia" w:ascii="宋体" w:eastAsia="宋体"/>
          <w:sz w:val="20"/>
        </w:rPr>
      </w:pPr>
      <w:r>
        <w:rPr>
          <w:rFonts w:hint="eastAsia" w:ascii="宋体" w:eastAsia="宋体"/>
          <w:sz w:val="20"/>
        </w:rPr>
        <w:t>我第一次写英语作文时，犯了许多拼写错误。（</w:t>
      </w:r>
      <w:r>
        <w:rPr>
          <w:sz w:val="20"/>
        </w:rPr>
        <w:t>make</w:t>
      </w:r>
      <w:r>
        <w:rPr>
          <w:rFonts w:hint="eastAsia" w:ascii="宋体" w:eastAsia="宋体"/>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sz w:val="20"/>
          <w:shd w:val="clear" w:color="auto" w:fill="FFFF00"/>
        </w:rPr>
        <w:t>I made many spelling mistakes the first time I wrote the English writing.</w:t>
      </w:r>
    </w:p>
    <w:p>
      <w:pPr>
        <w:pStyle w:val="4"/>
        <w:rPr>
          <w:sz w:val="22"/>
        </w:rPr>
      </w:pPr>
    </w:p>
    <w:p>
      <w:pPr>
        <w:pStyle w:val="4"/>
        <w:rPr>
          <w:sz w:val="22"/>
        </w:rPr>
      </w:pPr>
    </w:p>
    <w:p>
      <w:pPr>
        <w:spacing w:before="188"/>
        <w:ind w:left="161" w:right="0" w:firstLine="0"/>
        <w:jc w:val="left"/>
        <w:rPr>
          <w:rFonts w:hint="eastAsia" w:ascii="宋体" w:eastAsia="宋体"/>
          <w:sz w:val="20"/>
        </w:rPr>
      </w:pPr>
      <w:r>
        <w:rPr>
          <w:rFonts w:hint="eastAsia" w:ascii="宋体" w:eastAsia="宋体"/>
          <w:spacing w:val="1"/>
          <w:sz w:val="20"/>
        </w:rPr>
        <w:t xml:space="preserve">第一次看 </w:t>
      </w:r>
      <w:r>
        <w:rPr>
          <w:spacing w:val="5"/>
          <w:sz w:val="20"/>
        </w:rPr>
        <w:t xml:space="preserve">Gangnam </w:t>
      </w:r>
      <w:r>
        <w:rPr>
          <w:spacing w:val="6"/>
          <w:sz w:val="20"/>
        </w:rPr>
        <w:t xml:space="preserve">Style </w:t>
      </w:r>
      <w:r>
        <w:rPr>
          <w:rFonts w:hint="eastAsia" w:ascii="宋体" w:eastAsia="宋体"/>
          <w:spacing w:val="14"/>
          <w:sz w:val="20"/>
        </w:rPr>
        <w:t>的时候</w:t>
      </w:r>
      <w:r>
        <w:rPr>
          <w:spacing w:val="6"/>
          <w:sz w:val="20"/>
        </w:rPr>
        <w:t>,</w:t>
      </w:r>
      <w:r>
        <w:rPr>
          <w:rFonts w:hint="eastAsia" w:ascii="宋体" w:eastAsia="宋体"/>
          <w:spacing w:val="13"/>
          <w:sz w:val="20"/>
        </w:rPr>
        <w:t>其生动的节奏</w:t>
      </w:r>
      <w:r>
        <w:rPr>
          <w:spacing w:val="7"/>
          <w:sz w:val="20"/>
        </w:rPr>
        <w:t>,</w:t>
      </w:r>
      <w:r>
        <w:rPr>
          <w:rFonts w:hint="eastAsia" w:ascii="宋体" w:eastAsia="宋体"/>
          <w:spacing w:val="13"/>
          <w:sz w:val="20"/>
        </w:rPr>
        <w:t>富有创意的舞蹈</w:t>
      </w:r>
      <w:r>
        <w:rPr>
          <w:spacing w:val="6"/>
          <w:sz w:val="20"/>
        </w:rPr>
        <w:t>,</w:t>
      </w:r>
      <w:r>
        <w:rPr>
          <w:rFonts w:hint="eastAsia" w:ascii="宋体" w:eastAsia="宋体"/>
          <w:spacing w:val="13"/>
          <w:sz w:val="20"/>
        </w:rPr>
        <w:t>给我留下了深刻的印象。</w:t>
      </w:r>
      <w:r>
        <w:rPr>
          <w:rFonts w:hint="eastAsia" w:ascii="宋体" w:eastAsia="宋体"/>
          <w:sz w:val="20"/>
        </w:rPr>
        <w:t>（</w:t>
      </w:r>
      <w:r>
        <w:rPr>
          <w:rFonts w:hint="eastAsia" w:ascii="宋体" w:eastAsia="宋体"/>
          <w:spacing w:val="-82"/>
          <w:sz w:val="20"/>
        </w:rPr>
        <w:t xml:space="preserve"> </w:t>
      </w:r>
      <w:r>
        <w:rPr>
          <w:spacing w:val="6"/>
          <w:sz w:val="20"/>
        </w:rPr>
        <w:t xml:space="preserve">The </w:t>
      </w:r>
      <w:r>
        <w:rPr>
          <w:spacing w:val="4"/>
          <w:sz w:val="20"/>
        </w:rPr>
        <w:t xml:space="preserve">first </w:t>
      </w:r>
      <w:r>
        <w:rPr>
          <w:spacing w:val="7"/>
          <w:sz w:val="20"/>
        </w:rPr>
        <w:t>time</w:t>
      </w:r>
      <w:r>
        <w:rPr>
          <w:rFonts w:hint="eastAsia" w:ascii="宋体" w:eastAsia="宋体"/>
          <w:spacing w:val="7"/>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6"/>
      </w:pPr>
    </w:p>
    <w:p>
      <w:pPr>
        <w:spacing w:before="0"/>
        <w:ind w:left="161" w:right="0" w:firstLine="0"/>
        <w:jc w:val="left"/>
        <w:rPr>
          <w:sz w:val="20"/>
        </w:rPr>
      </w:pPr>
      <w:r>
        <w:rPr>
          <w:sz w:val="20"/>
          <w:shd w:val="clear" w:color="auto" w:fill="FFFF00"/>
        </w:rPr>
        <w:t>The first time I watched Gangnam Style, its lively rhythm and creative dance left a deep impression on me.</w:t>
      </w:r>
    </w:p>
    <w:p>
      <w:pPr>
        <w:pStyle w:val="4"/>
        <w:rPr>
          <w:sz w:val="22"/>
        </w:rPr>
      </w:pPr>
    </w:p>
    <w:p>
      <w:pPr>
        <w:pStyle w:val="4"/>
        <w:rPr>
          <w:sz w:val="22"/>
        </w:rPr>
      </w:pPr>
    </w:p>
    <w:p>
      <w:pPr>
        <w:spacing w:before="187"/>
        <w:ind w:left="161" w:right="0" w:firstLine="0"/>
        <w:jc w:val="left"/>
        <w:rPr>
          <w:rFonts w:hint="eastAsia" w:ascii="宋体" w:eastAsia="宋体"/>
          <w:sz w:val="20"/>
        </w:rPr>
      </w:pPr>
      <w:r>
        <w:rPr>
          <w:rFonts w:hint="eastAsia" w:ascii="宋体" w:eastAsia="宋体"/>
          <w:spacing w:val="4"/>
          <w:sz w:val="20"/>
        </w:rPr>
        <w:t>每次我向她请教， 她总是有求必应，而且解释得令我十分满意。</w:t>
      </w:r>
      <w:r>
        <w:rPr>
          <w:rFonts w:hint="eastAsia" w:ascii="宋体" w:eastAsia="宋体"/>
          <w:sz w:val="20"/>
        </w:rPr>
        <w:t>（</w:t>
      </w:r>
      <w:r>
        <w:rPr>
          <w:rFonts w:hint="eastAsia" w:ascii="宋体" w:eastAsia="宋体"/>
          <w:spacing w:val="-82"/>
          <w:sz w:val="20"/>
        </w:rPr>
        <w:t xml:space="preserve"> </w:t>
      </w:r>
      <w:r>
        <w:rPr>
          <w:spacing w:val="6"/>
          <w:sz w:val="20"/>
        </w:rPr>
        <w:t>satisfaction</w:t>
      </w:r>
      <w:r>
        <w:rPr>
          <w:rFonts w:hint="eastAsia" w:ascii="宋体" w:eastAsia="宋体"/>
          <w:spacing w:val="6"/>
          <w:sz w:val="20"/>
        </w:rPr>
        <w:t>）</w:t>
      </w:r>
    </w:p>
    <w:p>
      <w:pPr>
        <w:pStyle w:val="4"/>
        <w:spacing w:before="8"/>
        <w:rPr>
          <w:rFonts w:ascii="宋体"/>
          <w:sz w:val="17"/>
        </w:rPr>
      </w:pPr>
    </w:p>
    <w:p>
      <w:pPr>
        <w:spacing w:before="0"/>
        <w:ind w:left="218"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sz w:val="20"/>
          <w:shd w:val="clear" w:color="auto" w:fill="FFFF00"/>
        </w:rPr>
        <w:t xml:space="preserve">Every time I ask her for advice, she is always ready to help, and explains to my full satisfaction. </w:t>
      </w:r>
    </w:p>
    <w:p>
      <w:pPr>
        <w:spacing w:after="0"/>
        <w:jc w:val="left"/>
        <w:rPr>
          <w:sz w:val="20"/>
        </w:rPr>
        <w:sectPr>
          <w:pgSz w:w="11910" w:h="16850"/>
          <w:pgMar w:top="1120" w:right="400" w:bottom="1380" w:left="740" w:header="884" w:footer="1193" w:gutter="0"/>
          <w:cols w:space="720" w:num="1"/>
        </w:sectPr>
      </w:pPr>
    </w:p>
    <w:p>
      <w:pPr>
        <w:pStyle w:val="8"/>
        <w:numPr>
          <w:ilvl w:val="0"/>
          <w:numId w:val="1"/>
        </w:numPr>
        <w:tabs>
          <w:tab w:val="left" w:pos="489"/>
        </w:tabs>
        <w:spacing w:before="93" w:after="0" w:line="240" w:lineRule="auto"/>
        <w:ind w:left="488" w:right="0" w:hanging="328"/>
        <w:jc w:val="left"/>
        <w:rPr>
          <w:b/>
          <w:sz w:val="20"/>
        </w:rPr>
      </w:pPr>
      <w:r>
        <w:rPr>
          <w:b/>
          <w:spacing w:val="6"/>
          <w:sz w:val="20"/>
        </w:rPr>
        <w:t>This/It</w:t>
      </w:r>
      <w:r>
        <w:rPr>
          <w:b/>
          <w:spacing w:val="10"/>
          <w:sz w:val="20"/>
        </w:rPr>
        <w:t xml:space="preserve"> </w:t>
      </w:r>
      <w:r>
        <w:rPr>
          <w:b/>
          <w:spacing w:val="4"/>
          <w:sz w:val="20"/>
        </w:rPr>
        <w:t>be</w:t>
      </w:r>
      <w:r>
        <w:rPr>
          <w:b/>
          <w:spacing w:val="9"/>
          <w:sz w:val="20"/>
        </w:rPr>
        <w:t xml:space="preserve"> </w:t>
      </w:r>
      <w:r>
        <w:rPr>
          <w:b/>
          <w:spacing w:val="4"/>
          <w:sz w:val="20"/>
        </w:rPr>
        <w:t>the</w:t>
      </w:r>
      <w:r>
        <w:rPr>
          <w:b/>
          <w:spacing w:val="9"/>
          <w:sz w:val="20"/>
        </w:rPr>
        <w:t xml:space="preserve"> </w:t>
      </w:r>
      <w:r>
        <w:rPr>
          <w:b/>
          <w:spacing w:val="6"/>
          <w:sz w:val="20"/>
        </w:rPr>
        <w:t>first/second/third</w:t>
      </w:r>
      <w:r>
        <w:rPr>
          <w:b/>
          <w:spacing w:val="15"/>
          <w:sz w:val="20"/>
        </w:rPr>
        <w:t xml:space="preserve"> </w:t>
      </w:r>
      <w:r>
        <w:rPr>
          <w:b/>
          <w:spacing w:val="5"/>
          <w:sz w:val="20"/>
        </w:rPr>
        <w:t>time</w:t>
      </w:r>
      <w:r>
        <w:rPr>
          <w:b/>
          <w:spacing w:val="9"/>
          <w:sz w:val="20"/>
        </w:rPr>
        <w:t xml:space="preserve"> </w:t>
      </w:r>
      <w:r>
        <w:rPr>
          <w:b/>
          <w:spacing w:val="6"/>
          <w:sz w:val="20"/>
        </w:rPr>
        <w:t>that</w:t>
      </w:r>
      <w:r>
        <w:rPr>
          <w:b/>
          <w:spacing w:val="15"/>
          <w:sz w:val="20"/>
        </w:rPr>
        <w:t xml:space="preserve">+ </w:t>
      </w:r>
      <w:r>
        <w:rPr>
          <w:rFonts w:hint="eastAsia" w:ascii="宋体" w:eastAsia="宋体"/>
          <w:b/>
          <w:spacing w:val="-2"/>
          <w:sz w:val="20"/>
        </w:rPr>
        <w:t xml:space="preserve">从句 </w:t>
      </w:r>
      <w:r>
        <w:rPr>
          <w:b/>
          <w:spacing w:val="4"/>
          <w:sz w:val="20"/>
        </w:rPr>
        <w:t>(</w:t>
      </w:r>
      <w:r>
        <w:rPr>
          <w:rFonts w:hint="eastAsia" w:ascii="宋体" w:eastAsia="宋体"/>
          <w:b/>
          <w:spacing w:val="15"/>
          <w:sz w:val="20"/>
        </w:rPr>
        <w:t>用完成时态</w:t>
      </w:r>
      <w:r>
        <w:rPr>
          <w:b/>
          <w:spacing w:val="11"/>
          <w:sz w:val="20"/>
        </w:rPr>
        <w:t xml:space="preserve">) </w:t>
      </w:r>
      <w:r>
        <w:rPr>
          <w:rFonts w:hint="eastAsia" w:ascii="宋体" w:eastAsia="宋体"/>
          <w:b/>
          <w:spacing w:val="17"/>
          <w:sz w:val="20"/>
        </w:rPr>
        <w:t>这是</w:t>
      </w:r>
      <w:r>
        <w:rPr>
          <w:b/>
          <w:spacing w:val="4"/>
          <w:sz w:val="20"/>
        </w:rPr>
        <w:t>(</w:t>
      </w:r>
      <w:r>
        <w:rPr>
          <w:rFonts w:hint="eastAsia" w:ascii="宋体" w:eastAsia="宋体"/>
          <w:b/>
          <w:spacing w:val="17"/>
          <w:sz w:val="20"/>
        </w:rPr>
        <w:t>某人</w:t>
      </w:r>
      <w:r>
        <w:rPr>
          <w:b/>
          <w:spacing w:val="-3"/>
          <w:sz w:val="20"/>
        </w:rPr>
        <w:t>)</w:t>
      </w:r>
      <w:r>
        <w:rPr>
          <w:rFonts w:hint="eastAsia" w:ascii="宋体" w:eastAsia="宋体"/>
          <w:b/>
          <w:spacing w:val="18"/>
          <w:sz w:val="20"/>
        </w:rPr>
        <w:t>第一次</w:t>
      </w:r>
      <w:r>
        <w:rPr>
          <w:b/>
          <w:spacing w:val="7"/>
          <w:sz w:val="20"/>
        </w:rPr>
        <w:t>......</w:t>
      </w:r>
    </w:p>
    <w:p>
      <w:pPr>
        <w:pStyle w:val="4"/>
        <w:spacing w:before="6"/>
        <w:rPr>
          <w:b/>
          <w:sz w:val="18"/>
        </w:rPr>
      </w:pPr>
    </w:p>
    <w:p>
      <w:pPr>
        <w:spacing w:before="0"/>
        <w:ind w:left="161" w:right="0" w:firstLine="0"/>
        <w:jc w:val="left"/>
        <w:rPr>
          <w:rFonts w:hint="eastAsia" w:ascii="宋体" w:eastAsia="宋体"/>
          <w:sz w:val="20"/>
        </w:rPr>
      </w:pPr>
      <w:r>
        <w:rPr>
          <w:rFonts w:hint="eastAsia" w:ascii="宋体" w:eastAsia="宋体"/>
          <w:spacing w:val="14"/>
          <w:sz w:val="20"/>
        </w:rPr>
        <w:t>这是他第一次在校运会上获得冠军的称号。</w:t>
      </w:r>
      <w:r>
        <w:rPr>
          <w:rFonts w:hint="eastAsia" w:ascii="宋体" w:eastAsia="宋体"/>
          <w:sz w:val="20"/>
        </w:rPr>
        <w:t>（</w:t>
      </w:r>
      <w:r>
        <w:rPr>
          <w:rFonts w:hint="eastAsia" w:ascii="宋体" w:eastAsia="宋体"/>
          <w:spacing w:val="-84"/>
          <w:sz w:val="20"/>
        </w:rPr>
        <w:t xml:space="preserve"> </w:t>
      </w:r>
      <w:r>
        <w:rPr>
          <w:spacing w:val="4"/>
          <w:sz w:val="20"/>
        </w:rPr>
        <w:t xml:space="preserve">the </w:t>
      </w:r>
      <w:r>
        <w:rPr>
          <w:spacing w:val="6"/>
          <w:sz w:val="20"/>
        </w:rPr>
        <w:t>first time</w:t>
      </w:r>
      <w:r>
        <w:rPr>
          <w:rFonts w:hint="eastAsia" w:ascii="宋体" w:eastAsia="宋体"/>
          <w:spacing w:val="6"/>
          <w:sz w:val="20"/>
        </w:rPr>
        <w:t>）</w:t>
      </w:r>
    </w:p>
    <w:p>
      <w:pPr>
        <w:pStyle w:val="4"/>
        <w:spacing w:before="7"/>
        <w:rPr>
          <w:rFonts w:ascii="宋体"/>
          <w:sz w:val="17"/>
        </w:rPr>
      </w:pPr>
    </w:p>
    <w:p>
      <w:pPr>
        <w:spacing w:before="0"/>
        <w:ind w:left="161"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spacing w:before="6"/>
      </w:pPr>
    </w:p>
    <w:p>
      <w:pPr>
        <w:spacing w:before="0"/>
        <w:ind w:left="161" w:right="0" w:firstLine="0"/>
        <w:jc w:val="left"/>
        <w:rPr>
          <w:sz w:val="20"/>
        </w:rPr>
      </w:pPr>
      <w:r>
        <w:rPr>
          <w:sz w:val="20"/>
          <w:shd w:val="clear" w:color="auto" w:fill="FFFF00"/>
        </w:rPr>
        <w:t>It is the first time that he has won the title of the championship.</w:t>
      </w:r>
    </w:p>
    <w:p>
      <w:pPr>
        <w:pStyle w:val="4"/>
        <w:rPr>
          <w:sz w:val="22"/>
        </w:rPr>
      </w:pPr>
    </w:p>
    <w:p>
      <w:pPr>
        <w:pStyle w:val="4"/>
        <w:rPr>
          <w:sz w:val="22"/>
        </w:rPr>
      </w:pPr>
    </w:p>
    <w:p>
      <w:pPr>
        <w:spacing w:before="187"/>
        <w:ind w:left="161" w:right="0" w:firstLine="0"/>
        <w:jc w:val="left"/>
        <w:rPr>
          <w:rFonts w:hint="eastAsia" w:ascii="宋体" w:eastAsia="宋体"/>
          <w:sz w:val="20"/>
        </w:rPr>
      </w:pPr>
      <w:r>
        <w:rPr>
          <w:rFonts w:hint="eastAsia" w:ascii="宋体" w:eastAsia="宋体"/>
          <w:sz w:val="20"/>
        </w:rPr>
        <w:t>这是我一周内第三次提醒你不要迟到。（</w:t>
      </w:r>
      <w:r>
        <w:rPr>
          <w:sz w:val="20"/>
        </w:rPr>
        <w:t>the third time</w:t>
      </w:r>
      <w:r>
        <w:rPr>
          <w:rFonts w:hint="eastAsia" w:ascii="宋体" w:eastAsia="宋体"/>
          <w:sz w:val="20"/>
        </w:rPr>
        <w:t>）</w:t>
      </w:r>
    </w:p>
    <w:p>
      <w:pPr>
        <w:pStyle w:val="4"/>
        <w:spacing w:before="8"/>
        <w:rPr>
          <w:rFonts w:ascii="宋体"/>
          <w:sz w:val="17"/>
        </w:rPr>
      </w:pPr>
    </w:p>
    <w:p>
      <w:pPr>
        <w:spacing w:before="0"/>
        <w:ind w:left="161" w:right="0" w:firstLine="0"/>
        <w:jc w:val="left"/>
        <w:rPr>
          <w:b/>
          <w:sz w:val="20"/>
        </w:rPr>
      </w:pPr>
      <w:r>
        <w:rPr>
          <w:b/>
          <w:sz w:val="20"/>
        </w:rPr>
        <w:t>__________________________________________________________________________</w:t>
      </w:r>
    </w:p>
    <w:p>
      <w:pPr>
        <w:pStyle w:val="4"/>
        <w:rPr>
          <w:b/>
          <w:sz w:val="20"/>
        </w:rPr>
      </w:pPr>
    </w:p>
    <w:p>
      <w:pPr>
        <w:pStyle w:val="4"/>
        <w:rPr>
          <w:b/>
          <w:sz w:val="20"/>
        </w:rPr>
      </w:pPr>
    </w:p>
    <w:p>
      <w:pPr>
        <w:pStyle w:val="4"/>
        <w:spacing w:before="5"/>
        <w:rPr>
          <w:b/>
        </w:rPr>
      </w:pPr>
    </w:p>
    <w:p>
      <w:pPr>
        <w:spacing w:before="0"/>
        <w:ind w:left="161" w:right="0" w:firstLine="0"/>
        <w:jc w:val="left"/>
        <w:rPr>
          <w:b/>
          <w:sz w:val="20"/>
        </w:rPr>
      </w:pPr>
      <w:r>
        <w:rPr>
          <w:b/>
          <w:sz w:val="20"/>
          <w:shd w:val="clear" w:color="auto" w:fill="FFFF00"/>
        </w:rPr>
        <w:t>It is the third time that I have reminded you not to be late during a week.</w:t>
      </w:r>
    </w:p>
    <w:p>
      <w:pPr>
        <w:pStyle w:val="4"/>
        <w:rPr>
          <w:b/>
          <w:sz w:val="22"/>
        </w:rPr>
      </w:pPr>
    </w:p>
    <w:p>
      <w:pPr>
        <w:pStyle w:val="4"/>
        <w:rPr>
          <w:b/>
          <w:sz w:val="22"/>
        </w:rPr>
      </w:pPr>
    </w:p>
    <w:p>
      <w:pPr>
        <w:pStyle w:val="8"/>
        <w:numPr>
          <w:ilvl w:val="0"/>
          <w:numId w:val="1"/>
        </w:numPr>
        <w:tabs>
          <w:tab w:val="left" w:pos="488"/>
        </w:tabs>
        <w:spacing w:before="188" w:after="0" w:line="240" w:lineRule="auto"/>
        <w:ind w:left="487" w:right="0" w:hanging="327"/>
        <w:jc w:val="left"/>
        <w:rPr>
          <w:b/>
          <w:sz w:val="20"/>
        </w:rPr>
      </w:pPr>
      <w:r>
        <w:rPr>
          <w:b/>
          <w:spacing w:val="4"/>
          <w:sz w:val="20"/>
        </w:rPr>
        <w:t>by</w:t>
      </w:r>
      <w:r>
        <w:rPr>
          <w:b/>
          <w:spacing w:val="12"/>
          <w:sz w:val="20"/>
        </w:rPr>
        <w:t xml:space="preserve"> </w:t>
      </w:r>
      <w:r>
        <w:rPr>
          <w:b/>
          <w:spacing w:val="4"/>
          <w:sz w:val="20"/>
        </w:rPr>
        <w:t>the</w:t>
      </w:r>
      <w:r>
        <w:rPr>
          <w:b/>
          <w:spacing w:val="9"/>
          <w:sz w:val="20"/>
        </w:rPr>
        <w:t xml:space="preserve"> </w:t>
      </w:r>
      <w:r>
        <w:rPr>
          <w:b/>
          <w:spacing w:val="5"/>
          <w:sz w:val="20"/>
        </w:rPr>
        <w:t>time</w:t>
      </w:r>
      <w:r>
        <w:rPr>
          <w:b/>
          <w:spacing w:val="15"/>
          <w:sz w:val="20"/>
        </w:rPr>
        <w:t xml:space="preserve"> </w:t>
      </w:r>
      <w:r>
        <w:rPr>
          <w:rFonts w:hint="eastAsia" w:ascii="宋体" w:eastAsia="宋体"/>
          <w:b/>
          <w:spacing w:val="21"/>
          <w:sz w:val="20"/>
        </w:rPr>
        <w:t>到</w:t>
      </w:r>
      <w:r>
        <w:rPr>
          <w:b/>
          <w:spacing w:val="7"/>
          <w:sz w:val="20"/>
        </w:rPr>
        <w:t>...</w:t>
      </w:r>
      <w:r>
        <w:rPr>
          <w:rFonts w:hint="eastAsia" w:ascii="宋体" w:eastAsia="宋体"/>
          <w:b/>
          <w:spacing w:val="4"/>
          <w:sz w:val="20"/>
        </w:rPr>
        <w:t xml:space="preserve">时候为止 </w:t>
      </w:r>
      <w:r>
        <w:rPr>
          <w:b/>
          <w:spacing w:val="4"/>
          <w:sz w:val="20"/>
        </w:rPr>
        <w:t>(</w:t>
      </w:r>
      <w:r>
        <w:rPr>
          <w:rFonts w:hint="eastAsia" w:ascii="宋体" w:eastAsia="宋体"/>
          <w:b/>
          <w:spacing w:val="15"/>
          <w:sz w:val="20"/>
        </w:rPr>
        <w:t>主句用将来</w:t>
      </w:r>
      <w:r>
        <w:rPr>
          <w:b/>
          <w:sz w:val="20"/>
        </w:rPr>
        <w:t>/</w:t>
      </w:r>
      <w:r>
        <w:rPr>
          <w:rFonts w:hint="eastAsia" w:ascii="宋体" w:eastAsia="宋体"/>
          <w:b/>
          <w:spacing w:val="6"/>
          <w:sz w:val="20"/>
        </w:rPr>
        <w:t xml:space="preserve">过去完成时 </w:t>
      </w:r>
      <w:r>
        <w:rPr>
          <w:b/>
          <w:spacing w:val="3"/>
          <w:sz w:val="20"/>
        </w:rPr>
        <w:t>will</w:t>
      </w:r>
      <w:r>
        <w:rPr>
          <w:b/>
          <w:spacing w:val="13"/>
          <w:sz w:val="20"/>
        </w:rPr>
        <w:t xml:space="preserve"> </w:t>
      </w:r>
      <w:r>
        <w:rPr>
          <w:b/>
          <w:spacing w:val="5"/>
          <w:sz w:val="20"/>
        </w:rPr>
        <w:t>have</w:t>
      </w:r>
      <w:r>
        <w:rPr>
          <w:b/>
          <w:spacing w:val="10"/>
          <w:sz w:val="20"/>
        </w:rPr>
        <w:t xml:space="preserve"> </w:t>
      </w:r>
      <w:r>
        <w:rPr>
          <w:b/>
          <w:spacing w:val="6"/>
          <w:sz w:val="20"/>
        </w:rPr>
        <w:t>done/had</w:t>
      </w:r>
      <w:r>
        <w:rPr>
          <w:b/>
          <w:spacing w:val="15"/>
          <w:sz w:val="20"/>
        </w:rPr>
        <w:t xml:space="preserve"> </w:t>
      </w:r>
      <w:r>
        <w:rPr>
          <w:b/>
          <w:spacing w:val="4"/>
          <w:sz w:val="20"/>
        </w:rPr>
        <w:t>done)</w:t>
      </w:r>
    </w:p>
    <w:p>
      <w:pPr>
        <w:pStyle w:val="4"/>
        <w:spacing w:before="9"/>
        <w:rPr>
          <w:b/>
          <w:sz w:val="17"/>
        </w:rPr>
      </w:pPr>
    </w:p>
    <w:p>
      <w:pPr>
        <w:spacing w:before="0"/>
        <w:ind w:left="218" w:right="0" w:firstLine="0"/>
        <w:jc w:val="left"/>
        <w:rPr>
          <w:sz w:val="20"/>
        </w:rPr>
      </w:pPr>
      <w:r>
        <w:rPr>
          <w:rFonts w:hint="eastAsia" w:ascii="宋体" w:eastAsia="宋体"/>
          <w:sz w:val="20"/>
        </w:rPr>
        <w:t>到今年大学毕业， 他学习英语将有十五年了。</w:t>
      </w:r>
      <w:r>
        <w:rPr>
          <w:sz w:val="20"/>
        </w:rPr>
        <w:t>(by the time)</w:t>
      </w:r>
    </w:p>
    <w:p>
      <w:pPr>
        <w:pStyle w:val="4"/>
        <w:spacing w:before="7"/>
        <w:rPr>
          <w:sz w:val="19"/>
        </w:rPr>
      </w:pPr>
    </w:p>
    <w:p>
      <w:pPr>
        <w:spacing w:before="0"/>
        <w:ind w:left="218" w:right="0" w:firstLine="0"/>
        <w:jc w:val="left"/>
        <w:rPr>
          <w:sz w:val="20"/>
        </w:rPr>
      </w:pPr>
      <w:r>
        <w:rPr>
          <w:sz w:val="20"/>
        </w:rPr>
        <w:t>_______________________________________________________________________</w:t>
      </w:r>
    </w:p>
    <w:p>
      <w:pPr>
        <w:pStyle w:val="4"/>
        <w:rPr>
          <w:sz w:val="20"/>
        </w:rPr>
      </w:pPr>
    </w:p>
    <w:p>
      <w:pPr>
        <w:pStyle w:val="4"/>
        <w:rPr>
          <w:sz w:val="20"/>
        </w:rPr>
      </w:pPr>
    </w:p>
    <w:p>
      <w:pPr>
        <w:pStyle w:val="4"/>
        <w:spacing w:before="5"/>
      </w:pPr>
    </w:p>
    <w:p>
      <w:pPr>
        <w:spacing w:before="1"/>
        <w:ind w:left="161" w:right="0" w:firstLine="0"/>
        <w:jc w:val="left"/>
        <w:rPr>
          <w:sz w:val="20"/>
        </w:rPr>
      </w:pPr>
      <w:r>
        <w:rPr>
          <w:sz w:val="20"/>
          <w:shd w:val="clear" w:color="auto" w:fill="FFFF00"/>
        </w:rPr>
        <w:t>By the time he graduates from the university this year, he will have learned English for 15 years.</w:t>
      </w:r>
    </w:p>
    <w:p>
      <w:pPr>
        <w:pStyle w:val="4"/>
        <w:rPr>
          <w:sz w:val="22"/>
        </w:rPr>
      </w:pPr>
    </w:p>
    <w:p>
      <w:pPr>
        <w:pStyle w:val="4"/>
        <w:rPr>
          <w:sz w:val="22"/>
        </w:rPr>
      </w:pPr>
    </w:p>
    <w:p>
      <w:pPr>
        <w:spacing w:before="187"/>
        <w:ind w:left="218" w:right="0" w:firstLine="0"/>
        <w:jc w:val="left"/>
        <w:rPr>
          <w:sz w:val="20"/>
        </w:rPr>
      </w:pPr>
      <w:r>
        <w:rPr>
          <w:rFonts w:hint="eastAsia" w:ascii="宋体" w:eastAsia="宋体"/>
          <w:sz w:val="20"/>
        </w:rPr>
        <w:t>到去年大学毕业， 他学习英语已有十五年了。</w:t>
      </w:r>
      <w:r>
        <w:rPr>
          <w:sz w:val="20"/>
        </w:rPr>
        <w:t>(by the time)</w:t>
      </w:r>
    </w:p>
    <w:p>
      <w:pPr>
        <w:pStyle w:val="4"/>
        <w:spacing w:before="7"/>
        <w:rPr>
          <w:sz w:val="19"/>
        </w:rPr>
      </w:pPr>
    </w:p>
    <w:p>
      <w:pPr>
        <w:spacing w:before="0"/>
        <w:ind w:left="218" w:right="0" w:firstLine="0"/>
        <w:jc w:val="left"/>
        <w:rPr>
          <w:sz w:val="20"/>
        </w:rPr>
      </w:pPr>
      <w:r>
        <w:rPr>
          <w:spacing w:val="7"/>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spacing w:val="4"/>
          <w:sz w:val="20"/>
          <w:shd w:val="clear" w:color="auto" w:fill="FFFF00"/>
        </w:rPr>
        <w:t>By</w:t>
      </w:r>
      <w:r>
        <w:rPr>
          <w:spacing w:val="12"/>
          <w:sz w:val="20"/>
          <w:shd w:val="clear" w:color="auto" w:fill="FFFF00"/>
        </w:rPr>
        <w:t xml:space="preserve"> </w:t>
      </w:r>
      <w:r>
        <w:rPr>
          <w:spacing w:val="4"/>
          <w:sz w:val="20"/>
          <w:shd w:val="clear" w:color="auto" w:fill="FFFF00"/>
        </w:rPr>
        <w:t>the</w:t>
      </w:r>
      <w:r>
        <w:rPr>
          <w:spacing w:val="10"/>
          <w:sz w:val="20"/>
          <w:shd w:val="clear" w:color="auto" w:fill="FFFF00"/>
        </w:rPr>
        <w:t xml:space="preserve"> </w:t>
      </w:r>
      <w:r>
        <w:rPr>
          <w:spacing w:val="6"/>
          <w:sz w:val="20"/>
          <w:shd w:val="clear" w:color="auto" w:fill="FFFF00"/>
        </w:rPr>
        <w:t>time</w:t>
      </w:r>
      <w:r>
        <w:rPr>
          <w:spacing w:val="9"/>
          <w:sz w:val="20"/>
          <w:shd w:val="clear" w:color="auto" w:fill="FFFF00"/>
        </w:rPr>
        <w:t xml:space="preserve"> </w:t>
      </w:r>
      <w:r>
        <w:rPr>
          <w:spacing w:val="3"/>
          <w:sz w:val="20"/>
          <w:shd w:val="clear" w:color="auto" w:fill="FFFF00"/>
        </w:rPr>
        <w:t>he</w:t>
      </w:r>
      <w:r>
        <w:rPr>
          <w:spacing w:val="10"/>
          <w:sz w:val="20"/>
          <w:shd w:val="clear" w:color="auto" w:fill="FFFF00"/>
        </w:rPr>
        <w:t xml:space="preserve"> </w:t>
      </w:r>
      <w:r>
        <w:rPr>
          <w:spacing w:val="5"/>
          <w:sz w:val="20"/>
          <w:shd w:val="clear" w:color="auto" w:fill="FFFF00"/>
        </w:rPr>
        <w:t>graduated</w:t>
      </w:r>
      <w:r>
        <w:rPr>
          <w:spacing w:val="20"/>
          <w:sz w:val="20"/>
          <w:shd w:val="clear" w:color="auto" w:fill="FFFF00"/>
        </w:rPr>
        <w:t xml:space="preserve"> </w:t>
      </w:r>
      <w:r>
        <w:rPr>
          <w:spacing w:val="3"/>
          <w:sz w:val="20"/>
          <w:shd w:val="clear" w:color="auto" w:fill="FFFF00"/>
        </w:rPr>
        <w:t>from</w:t>
      </w:r>
      <w:r>
        <w:rPr>
          <w:spacing w:val="13"/>
          <w:sz w:val="20"/>
          <w:shd w:val="clear" w:color="auto" w:fill="FFFF00"/>
        </w:rPr>
        <w:t xml:space="preserve"> </w:t>
      </w:r>
      <w:r>
        <w:rPr>
          <w:spacing w:val="4"/>
          <w:sz w:val="20"/>
          <w:shd w:val="clear" w:color="auto" w:fill="FFFF00"/>
        </w:rPr>
        <w:t>the</w:t>
      </w:r>
      <w:r>
        <w:rPr>
          <w:spacing w:val="17"/>
          <w:sz w:val="20"/>
          <w:shd w:val="clear" w:color="auto" w:fill="FFFF00"/>
        </w:rPr>
        <w:t xml:space="preserve"> </w:t>
      </w:r>
      <w:r>
        <w:rPr>
          <w:spacing w:val="5"/>
          <w:sz w:val="20"/>
          <w:shd w:val="clear" w:color="auto" w:fill="FFFF00"/>
        </w:rPr>
        <w:t>university</w:t>
      </w:r>
      <w:r>
        <w:rPr>
          <w:spacing w:val="13"/>
          <w:sz w:val="20"/>
          <w:shd w:val="clear" w:color="auto" w:fill="FFFF00"/>
        </w:rPr>
        <w:t xml:space="preserve"> </w:t>
      </w:r>
      <w:r>
        <w:rPr>
          <w:spacing w:val="6"/>
          <w:sz w:val="20"/>
          <w:shd w:val="clear" w:color="auto" w:fill="FFFF00"/>
        </w:rPr>
        <w:t>last</w:t>
      </w:r>
      <w:r>
        <w:rPr>
          <w:spacing w:val="27"/>
          <w:sz w:val="20"/>
          <w:shd w:val="clear" w:color="auto" w:fill="FFFF00"/>
        </w:rPr>
        <w:t xml:space="preserve"> </w:t>
      </w:r>
      <w:r>
        <w:rPr>
          <w:spacing w:val="4"/>
          <w:sz w:val="20"/>
          <w:shd w:val="clear" w:color="auto" w:fill="FFFF00"/>
        </w:rPr>
        <w:t>year,</w:t>
      </w:r>
      <w:r>
        <w:rPr>
          <w:spacing w:val="13"/>
          <w:sz w:val="20"/>
          <w:shd w:val="clear" w:color="auto" w:fill="FFFF00"/>
        </w:rPr>
        <w:t xml:space="preserve"> </w:t>
      </w:r>
      <w:r>
        <w:rPr>
          <w:spacing w:val="6"/>
          <w:sz w:val="20"/>
          <w:shd w:val="clear" w:color="auto" w:fill="FFFF00"/>
        </w:rPr>
        <w:t>he</w:t>
      </w:r>
      <w:r>
        <w:rPr>
          <w:spacing w:val="9"/>
          <w:sz w:val="20"/>
          <w:shd w:val="clear" w:color="auto" w:fill="FFFF00"/>
        </w:rPr>
        <w:t xml:space="preserve"> </w:t>
      </w:r>
      <w:r>
        <w:rPr>
          <w:spacing w:val="3"/>
          <w:sz w:val="20"/>
          <w:shd w:val="clear" w:color="auto" w:fill="FFFF00"/>
        </w:rPr>
        <w:t>had</w:t>
      </w:r>
      <w:r>
        <w:rPr>
          <w:spacing w:val="13"/>
          <w:sz w:val="20"/>
          <w:shd w:val="clear" w:color="auto" w:fill="FFFF00"/>
        </w:rPr>
        <w:t xml:space="preserve"> </w:t>
      </w:r>
      <w:r>
        <w:rPr>
          <w:spacing w:val="5"/>
          <w:sz w:val="20"/>
          <w:shd w:val="clear" w:color="auto" w:fill="FFFF00"/>
        </w:rPr>
        <w:t>learned</w:t>
      </w:r>
      <w:r>
        <w:rPr>
          <w:spacing w:val="13"/>
          <w:sz w:val="20"/>
          <w:shd w:val="clear" w:color="auto" w:fill="FFFF00"/>
        </w:rPr>
        <w:t xml:space="preserve"> </w:t>
      </w:r>
      <w:r>
        <w:rPr>
          <w:spacing w:val="6"/>
          <w:sz w:val="20"/>
          <w:shd w:val="clear" w:color="auto" w:fill="FFFF00"/>
        </w:rPr>
        <w:t>English</w:t>
      </w:r>
      <w:r>
        <w:rPr>
          <w:spacing w:val="12"/>
          <w:sz w:val="20"/>
          <w:shd w:val="clear" w:color="auto" w:fill="FFFF00"/>
        </w:rPr>
        <w:t xml:space="preserve"> </w:t>
      </w:r>
      <w:r>
        <w:rPr>
          <w:spacing w:val="3"/>
          <w:sz w:val="20"/>
          <w:shd w:val="clear" w:color="auto" w:fill="FFFF00"/>
        </w:rPr>
        <w:t>for</w:t>
      </w:r>
      <w:r>
        <w:rPr>
          <w:spacing w:val="18"/>
          <w:sz w:val="20"/>
          <w:shd w:val="clear" w:color="auto" w:fill="FFFF00"/>
        </w:rPr>
        <w:t xml:space="preserve"> </w:t>
      </w:r>
      <w:r>
        <w:rPr>
          <w:spacing w:val="3"/>
          <w:sz w:val="20"/>
          <w:shd w:val="clear" w:color="auto" w:fill="FFFF00"/>
        </w:rPr>
        <w:t>15</w:t>
      </w:r>
      <w:r>
        <w:rPr>
          <w:spacing w:val="13"/>
          <w:sz w:val="20"/>
          <w:shd w:val="clear" w:color="auto" w:fill="FFFF00"/>
        </w:rPr>
        <w:t xml:space="preserve"> </w:t>
      </w:r>
      <w:r>
        <w:rPr>
          <w:spacing w:val="5"/>
          <w:sz w:val="20"/>
          <w:shd w:val="clear" w:color="auto" w:fill="FFFF00"/>
        </w:rPr>
        <w:t>years.</w:t>
      </w:r>
    </w:p>
    <w:p>
      <w:pPr>
        <w:pStyle w:val="4"/>
        <w:rPr>
          <w:sz w:val="22"/>
        </w:rPr>
      </w:pPr>
    </w:p>
    <w:p>
      <w:pPr>
        <w:pStyle w:val="4"/>
        <w:rPr>
          <w:sz w:val="22"/>
        </w:rPr>
      </w:pPr>
    </w:p>
    <w:p>
      <w:pPr>
        <w:pStyle w:val="8"/>
        <w:numPr>
          <w:ilvl w:val="0"/>
          <w:numId w:val="1"/>
        </w:numPr>
        <w:tabs>
          <w:tab w:val="left" w:pos="488"/>
        </w:tabs>
        <w:spacing w:before="188" w:after="0" w:line="240" w:lineRule="auto"/>
        <w:ind w:left="487" w:right="0" w:hanging="327"/>
        <w:jc w:val="left"/>
        <w:rPr>
          <w:b/>
          <w:sz w:val="20"/>
        </w:rPr>
      </w:pPr>
      <w:r>
        <w:rPr>
          <w:b/>
          <w:spacing w:val="4"/>
          <w:sz w:val="20"/>
        </w:rPr>
        <w:t>be</w:t>
      </w:r>
      <w:r>
        <w:rPr>
          <w:b/>
          <w:spacing w:val="9"/>
          <w:sz w:val="20"/>
        </w:rPr>
        <w:t xml:space="preserve"> </w:t>
      </w:r>
      <w:r>
        <w:rPr>
          <w:b/>
          <w:spacing w:val="6"/>
          <w:sz w:val="20"/>
        </w:rPr>
        <w:t>about</w:t>
      </w:r>
      <w:r>
        <w:rPr>
          <w:b/>
          <w:spacing w:val="11"/>
          <w:sz w:val="20"/>
        </w:rPr>
        <w:t xml:space="preserve"> </w:t>
      </w:r>
      <w:r>
        <w:rPr>
          <w:b/>
          <w:sz w:val="20"/>
        </w:rPr>
        <w:t>to</w:t>
      </w:r>
      <w:r>
        <w:rPr>
          <w:b/>
          <w:spacing w:val="13"/>
          <w:sz w:val="20"/>
        </w:rPr>
        <w:t xml:space="preserve"> </w:t>
      </w:r>
      <w:r>
        <w:rPr>
          <w:b/>
          <w:spacing w:val="5"/>
          <w:sz w:val="20"/>
        </w:rPr>
        <w:t>do/</w:t>
      </w:r>
      <w:r>
        <w:rPr>
          <w:b/>
          <w:spacing w:val="13"/>
          <w:sz w:val="20"/>
        </w:rPr>
        <w:t xml:space="preserve"> </w:t>
      </w:r>
      <w:r>
        <w:rPr>
          <w:b/>
          <w:spacing w:val="4"/>
          <w:sz w:val="20"/>
        </w:rPr>
        <w:t>be</w:t>
      </w:r>
      <w:r>
        <w:rPr>
          <w:b/>
          <w:spacing w:val="10"/>
          <w:sz w:val="20"/>
        </w:rPr>
        <w:t xml:space="preserve"> </w:t>
      </w:r>
      <w:r>
        <w:rPr>
          <w:b/>
          <w:spacing w:val="6"/>
          <w:sz w:val="20"/>
        </w:rPr>
        <w:t>doing</w:t>
      </w:r>
      <w:r>
        <w:rPr>
          <w:b/>
          <w:spacing w:val="7"/>
          <w:sz w:val="20"/>
        </w:rPr>
        <w:t xml:space="preserve">... </w:t>
      </w:r>
      <w:r>
        <w:rPr>
          <w:b/>
          <w:spacing w:val="5"/>
          <w:sz w:val="20"/>
        </w:rPr>
        <w:t>when</w:t>
      </w:r>
      <w:r>
        <w:rPr>
          <w:b/>
          <w:spacing w:val="9"/>
          <w:sz w:val="20"/>
        </w:rPr>
        <w:t xml:space="preserve">... </w:t>
      </w:r>
      <w:r>
        <w:rPr>
          <w:rFonts w:hint="eastAsia" w:ascii="宋体" w:eastAsia="宋体"/>
          <w:b/>
          <w:spacing w:val="18"/>
          <w:sz w:val="20"/>
        </w:rPr>
        <w:t>正要做</w:t>
      </w:r>
      <w:r>
        <w:rPr>
          <w:b/>
          <w:spacing w:val="8"/>
          <w:sz w:val="20"/>
        </w:rPr>
        <w:t>/</w:t>
      </w:r>
      <w:r>
        <w:rPr>
          <w:rFonts w:hint="eastAsia" w:ascii="宋体" w:eastAsia="宋体"/>
          <w:b/>
          <w:spacing w:val="16"/>
          <w:sz w:val="20"/>
        </w:rPr>
        <w:t>正在做</w:t>
      </w:r>
      <w:r>
        <w:rPr>
          <w:b/>
          <w:spacing w:val="6"/>
          <w:sz w:val="20"/>
        </w:rPr>
        <w:t>.....</w:t>
      </w:r>
      <w:r>
        <w:rPr>
          <w:rFonts w:hint="eastAsia" w:ascii="宋体" w:eastAsia="宋体"/>
          <w:b/>
          <w:spacing w:val="17"/>
          <w:sz w:val="20"/>
        </w:rPr>
        <w:t>突然</w:t>
      </w:r>
      <w:r>
        <w:rPr>
          <w:b/>
          <w:spacing w:val="7"/>
          <w:sz w:val="20"/>
        </w:rPr>
        <w:t>......</w:t>
      </w:r>
    </w:p>
    <w:p>
      <w:pPr>
        <w:pStyle w:val="4"/>
        <w:rPr>
          <w:b/>
          <w:sz w:val="22"/>
        </w:rPr>
      </w:pPr>
    </w:p>
    <w:p>
      <w:pPr>
        <w:pStyle w:val="4"/>
        <w:rPr>
          <w:b/>
          <w:sz w:val="22"/>
        </w:rPr>
      </w:pPr>
    </w:p>
    <w:p>
      <w:pPr>
        <w:spacing w:before="174"/>
        <w:ind w:left="161" w:right="0" w:firstLine="0"/>
        <w:jc w:val="left"/>
        <w:rPr>
          <w:sz w:val="20"/>
        </w:rPr>
      </w:pPr>
      <w:r>
        <w:rPr>
          <w:rFonts w:hint="eastAsia" w:ascii="宋体" w:eastAsia="宋体"/>
          <w:sz w:val="20"/>
        </w:rPr>
        <w:t>我刚要关掉电视， 这时一档新闻节目引起了我的兴趣。</w:t>
      </w:r>
      <w:r>
        <w:rPr>
          <w:sz w:val="20"/>
        </w:rPr>
        <w:t>(when)</w:t>
      </w:r>
    </w:p>
    <w:p>
      <w:pPr>
        <w:pStyle w:val="4"/>
        <w:spacing w:before="7"/>
        <w:rPr>
          <w:sz w:val="19"/>
        </w:rPr>
      </w:pPr>
    </w:p>
    <w:p>
      <w:pPr>
        <w:spacing w:before="0"/>
        <w:ind w:left="161" w:right="0" w:firstLine="0"/>
        <w:jc w:val="left"/>
        <w:rPr>
          <w:sz w:val="20"/>
        </w:rPr>
      </w:pPr>
      <w:r>
        <w:rPr>
          <w:sz w:val="20"/>
        </w:rPr>
        <w:t>___________________________________________________________________________</w:t>
      </w:r>
    </w:p>
    <w:p>
      <w:pPr>
        <w:pStyle w:val="4"/>
        <w:rPr>
          <w:sz w:val="20"/>
        </w:rPr>
      </w:pPr>
    </w:p>
    <w:p>
      <w:pPr>
        <w:pStyle w:val="4"/>
        <w:rPr>
          <w:sz w:val="20"/>
        </w:rPr>
      </w:pPr>
    </w:p>
    <w:p>
      <w:pPr>
        <w:pStyle w:val="4"/>
        <w:spacing w:before="5"/>
      </w:pPr>
    </w:p>
    <w:p>
      <w:pPr>
        <w:spacing w:before="1"/>
        <w:ind w:left="161" w:right="0" w:firstLine="0"/>
        <w:jc w:val="left"/>
        <w:rPr>
          <w:sz w:val="20"/>
        </w:rPr>
      </w:pPr>
      <w:r>
        <w:rPr>
          <w:sz w:val="20"/>
          <w:shd w:val="clear" w:color="auto" w:fill="FFFF00"/>
        </w:rPr>
        <w:t>I was about to turn off TV when a news show aroused my interest.</w:t>
      </w:r>
    </w:p>
    <w:p>
      <w:pPr>
        <w:pStyle w:val="4"/>
        <w:rPr>
          <w:sz w:val="22"/>
        </w:rPr>
      </w:pPr>
    </w:p>
    <w:p>
      <w:pPr>
        <w:pStyle w:val="4"/>
        <w:rPr>
          <w:sz w:val="22"/>
        </w:rPr>
      </w:pPr>
    </w:p>
    <w:p>
      <w:pPr>
        <w:pStyle w:val="8"/>
        <w:numPr>
          <w:ilvl w:val="0"/>
          <w:numId w:val="1"/>
        </w:numPr>
        <w:tabs>
          <w:tab w:val="left" w:pos="488"/>
          <w:tab w:val="left" w:pos="2908"/>
        </w:tabs>
        <w:spacing w:before="187" w:after="0" w:line="240" w:lineRule="auto"/>
        <w:ind w:left="487" w:right="0" w:hanging="327"/>
        <w:jc w:val="left"/>
        <w:rPr>
          <w:b/>
          <w:sz w:val="20"/>
        </w:rPr>
      </w:pPr>
      <w:r>
        <w:rPr>
          <w:b/>
          <w:spacing w:val="5"/>
          <w:sz w:val="20"/>
        </w:rPr>
        <w:t xml:space="preserve">now </w:t>
      </w:r>
      <w:r>
        <w:rPr>
          <w:b/>
          <w:spacing w:val="4"/>
          <w:sz w:val="20"/>
        </w:rPr>
        <w:t xml:space="preserve">that </w:t>
      </w:r>
      <w:r>
        <w:rPr>
          <w:b/>
          <w:spacing w:val="6"/>
          <w:sz w:val="20"/>
        </w:rPr>
        <w:t>(=since)</w:t>
      </w:r>
      <w:r>
        <w:rPr>
          <w:b/>
          <w:spacing w:val="22"/>
          <w:sz w:val="20"/>
        </w:rPr>
        <w:t xml:space="preserve"> </w:t>
      </w:r>
      <w:r>
        <w:rPr>
          <w:rFonts w:hint="eastAsia" w:ascii="宋体" w:eastAsia="宋体"/>
          <w:b/>
          <w:spacing w:val="21"/>
          <w:sz w:val="20"/>
        </w:rPr>
        <w:t>既</w:t>
      </w:r>
      <w:r>
        <w:rPr>
          <w:rFonts w:hint="eastAsia" w:ascii="宋体" w:eastAsia="宋体"/>
          <w:b/>
          <w:sz w:val="20"/>
        </w:rPr>
        <w:t>然</w:t>
      </w:r>
      <w:r>
        <w:rPr>
          <w:rFonts w:hint="eastAsia" w:ascii="宋体" w:eastAsia="宋体"/>
          <w:b/>
          <w:sz w:val="20"/>
        </w:rPr>
        <w:tab/>
      </w:r>
      <w:r>
        <w:rPr>
          <w:b/>
          <w:spacing w:val="4"/>
          <w:sz w:val="20"/>
        </w:rPr>
        <w:t>(</w:t>
      </w:r>
      <w:r>
        <w:rPr>
          <w:rFonts w:hint="eastAsia" w:ascii="宋体" w:eastAsia="宋体"/>
          <w:b/>
          <w:spacing w:val="21"/>
          <w:sz w:val="20"/>
        </w:rPr>
        <w:t>引</w:t>
      </w:r>
      <w:r>
        <w:rPr>
          <w:rFonts w:hint="eastAsia" w:ascii="宋体" w:eastAsia="宋体"/>
          <w:b/>
          <w:spacing w:val="13"/>
          <w:sz w:val="20"/>
        </w:rPr>
        <w:t>导</w:t>
      </w:r>
      <w:r>
        <w:rPr>
          <w:rFonts w:hint="eastAsia" w:ascii="宋体" w:eastAsia="宋体"/>
          <w:b/>
          <w:spacing w:val="21"/>
          <w:sz w:val="20"/>
        </w:rPr>
        <w:t>原</w:t>
      </w:r>
      <w:r>
        <w:rPr>
          <w:rFonts w:hint="eastAsia" w:ascii="宋体" w:eastAsia="宋体"/>
          <w:b/>
          <w:spacing w:val="13"/>
          <w:sz w:val="20"/>
        </w:rPr>
        <w:t>因状语</w:t>
      </w:r>
      <w:r>
        <w:rPr>
          <w:rFonts w:hint="eastAsia" w:ascii="宋体" w:eastAsia="宋体"/>
          <w:b/>
          <w:spacing w:val="21"/>
          <w:sz w:val="20"/>
        </w:rPr>
        <w:t>从</w:t>
      </w:r>
      <w:r>
        <w:rPr>
          <w:rFonts w:hint="eastAsia" w:ascii="宋体" w:eastAsia="宋体"/>
          <w:b/>
          <w:spacing w:val="13"/>
          <w:sz w:val="20"/>
        </w:rPr>
        <w:t>句</w:t>
      </w:r>
      <w:r>
        <w:rPr>
          <w:rFonts w:hint="eastAsia" w:ascii="宋体" w:eastAsia="宋体"/>
          <w:b/>
          <w:sz w:val="20"/>
        </w:rPr>
        <w:t>）</w:t>
      </w:r>
    </w:p>
    <w:p>
      <w:pPr>
        <w:spacing w:after="0" w:line="240" w:lineRule="auto"/>
        <w:jc w:val="left"/>
        <w:rPr>
          <w:sz w:val="20"/>
        </w:rPr>
        <w:sectPr>
          <w:pgSz w:w="11910" w:h="16850"/>
          <w:pgMar w:top="1120" w:right="400" w:bottom="1380" w:left="740" w:header="884" w:footer="1193" w:gutter="0"/>
          <w:cols w:space="720" w:num="1"/>
        </w:sectPr>
      </w:pPr>
    </w:p>
    <w:p>
      <w:pPr>
        <w:spacing w:before="93"/>
        <w:ind w:left="388" w:right="0" w:firstLine="0"/>
        <w:jc w:val="left"/>
        <w:rPr>
          <w:rFonts w:hint="eastAsia" w:ascii="宋体" w:eastAsia="宋体"/>
          <w:b/>
          <w:sz w:val="20"/>
        </w:rPr>
      </w:pPr>
      <w:r>
        <w:rPr>
          <w:b/>
          <w:sz w:val="20"/>
        </w:rPr>
        <w:t xml:space="preserve">seeing that (= as) </w:t>
      </w:r>
      <w:r>
        <w:rPr>
          <w:rFonts w:hint="eastAsia" w:ascii="宋体" w:eastAsia="宋体"/>
          <w:b/>
          <w:sz w:val="20"/>
        </w:rPr>
        <w:t>因为</w:t>
      </w:r>
      <w:r>
        <w:rPr>
          <w:b/>
          <w:sz w:val="20"/>
        </w:rPr>
        <w:t>,</w:t>
      </w:r>
      <w:r>
        <w:rPr>
          <w:rFonts w:hint="eastAsia" w:ascii="宋体" w:eastAsia="宋体"/>
          <w:b/>
          <w:sz w:val="20"/>
        </w:rPr>
        <w:t>由于</w:t>
      </w:r>
    </w:p>
    <w:p>
      <w:pPr>
        <w:pStyle w:val="4"/>
        <w:spacing w:before="8"/>
        <w:rPr>
          <w:rFonts w:ascii="宋体"/>
          <w:b/>
          <w:sz w:val="16"/>
        </w:rPr>
      </w:pPr>
    </w:p>
    <w:p>
      <w:pPr>
        <w:spacing w:before="0"/>
        <w:ind w:left="388" w:right="0" w:firstLine="0"/>
        <w:jc w:val="left"/>
        <w:rPr>
          <w:rFonts w:hint="eastAsia" w:ascii="宋体" w:eastAsia="宋体"/>
          <w:b/>
          <w:sz w:val="20"/>
        </w:rPr>
      </w:pPr>
      <w:r>
        <w:rPr>
          <w:b/>
          <w:sz w:val="20"/>
        </w:rPr>
        <w:t xml:space="preserve">in that (= because) </w:t>
      </w:r>
      <w:r>
        <w:rPr>
          <w:rFonts w:hint="eastAsia" w:ascii="宋体" w:eastAsia="宋体"/>
          <w:b/>
          <w:sz w:val="20"/>
        </w:rPr>
        <w:t>因为</w:t>
      </w:r>
    </w:p>
    <w:p>
      <w:pPr>
        <w:pStyle w:val="4"/>
        <w:spacing w:before="7"/>
        <w:rPr>
          <w:rFonts w:ascii="宋体"/>
          <w:b/>
          <w:sz w:val="16"/>
        </w:rPr>
      </w:pPr>
    </w:p>
    <w:p>
      <w:pPr>
        <w:spacing w:before="0"/>
        <w:ind w:left="388" w:right="0" w:firstLine="0"/>
        <w:jc w:val="left"/>
        <w:rPr>
          <w:b/>
          <w:sz w:val="20"/>
        </w:rPr>
      </w:pPr>
      <w:r>
        <w:rPr>
          <w:b/>
          <w:sz w:val="20"/>
        </w:rPr>
        <w:t>due to= owing to= because of +</w:t>
      </w:r>
      <w:r>
        <w:rPr>
          <w:rFonts w:hint="eastAsia" w:ascii="宋体" w:eastAsia="宋体"/>
          <w:b/>
          <w:sz w:val="20"/>
        </w:rPr>
        <w:t xml:space="preserve">短语 </w:t>
      </w:r>
      <w:r>
        <w:rPr>
          <w:b/>
          <w:sz w:val="20"/>
        </w:rPr>
        <w:t>(</w:t>
      </w:r>
      <w:r>
        <w:rPr>
          <w:rFonts w:hint="eastAsia" w:ascii="宋体" w:eastAsia="宋体"/>
          <w:b/>
          <w:sz w:val="20"/>
        </w:rPr>
        <w:t xml:space="preserve">后接 </w:t>
      </w:r>
      <w:r>
        <w:rPr>
          <w:b/>
          <w:sz w:val="20"/>
        </w:rPr>
        <w:t>the fact that +</w:t>
      </w:r>
      <w:r>
        <w:rPr>
          <w:rFonts w:hint="eastAsia" w:ascii="宋体" w:eastAsia="宋体"/>
          <w:b/>
          <w:sz w:val="20"/>
        </w:rPr>
        <w:t>句子</w:t>
      </w:r>
      <w:r>
        <w:rPr>
          <w:b/>
          <w:sz w:val="20"/>
        </w:rPr>
        <w:t>)</w:t>
      </w:r>
    </w:p>
    <w:p>
      <w:pPr>
        <w:pStyle w:val="4"/>
        <w:spacing w:before="5"/>
        <w:rPr>
          <w:b/>
          <w:sz w:val="18"/>
        </w:rPr>
      </w:pPr>
    </w:p>
    <w:p>
      <w:pPr>
        <w:spacing w:before="0"/>
        <w:ind w:left="218" w:right="0" w:firstLine="0"/>
        <w:jc w:val="left"/>
        <w:rPr>
          <w:sz w:val="20"/>
        </w:rPr>
      </w:pPr>
      <w:r>
        <w:rPr>
          <w:rFonts w:hint="eastAsia" w:ascii="宋体" w:eastAsia="宋体"/>
          <w:sz w:val="20"/>
        </w:rPr>
        <w:t>由于越来越多的森林被砍伐， 一些动物正面临着灭绝的危险。</w:t>
      </w:r>
      <w:r>
        <w:rPr>
          <w:sz w:val="20"/>
        </w:rPr>
        <w:t>(As)</w:t>
      </w:r>
    </w:p>
    <w:p>
      <w:pPr>
        <w:pStyle w:val="4"/>
        <w:spacing w:before="7"/>
        <w:rPr>
          <w:sz w:val="19"/>
        </w:rPr>
      </w:pPr>
    </w:p>
    <w:p>
      <w:pPr>
        <w:spacing w:before="0"/>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sz w:val="20"/>
          <w:shd w:val="clear" w:color="auto" w:fill="FFFF00"/>
        </w:rPr>
        <w:t>As more and more forests are cut, some animals are facing in danger of extinction.</w:t>
      </w:r>
    </w:p>
    <w:p>
      <w:pPr>
        <w:pStyle w:val="4"/>
        <w:rPr>
          <w:sz w:val="22"/>
        </w:rPr>
      </w:pPr>
    </w:p>
    <w:p>
      <w:pPr>
        <w:pStyle w:val="4"/>
        <w:rPr>
          <w:sz w:val="22"/>
        </w:rPr>
      </w:pPr>
    </w:p>
    <w:p>
      <w:pPr>
        <w:spacing w:before="188"/>
        <w:ind w:left="218" w:right="0" w:firstLine="0"/>
        <w:jc w:val="left"/>
        <w:rPr>
          <w:sz w:val="20"/>
        </w:rPr>
      </w:pPr>
      <w:r>
        <w:rPr>
          <w:rFonts w:hint="eastAsia" w:ascii="宋体" w:eastAsia="宋体"/>
          <w:sz w:val="20"/>
        </w:rPr>
        <w:t>由于天气恶劣，航班延误了好几个小时。</w:t>
      </w:r>
      <w:r>
        <w:rPr>
          <w:sz w:val="20"/>
        </w:rPr>
        <w:t>(owing)</w:t>
      </w:r>
    </w:p>
    <w:p>
      <w:pPr>
        <w:pStyle w:val="4"/>
        <w:spacing w:before="6"/>
        <w:rPr>
          <w:sz w:val="19"/>
        </w:rPr>
      </w:pPr>
    </w:p>
    <w:p>
      <w:pPr>
        <w:spacing w:before="1"/>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sz w:val="20"/>
          <w:shd w:val="clear" w:color="auto" w:fill="FFFF00"/>
        </w:rPr>
        <w:t>The flight was delayed for several hours owing to bad weather.</w:t>
      </w:r>
    </w:p>
    <w:p>
      <w:pPr>
        <w:pStyle w:val="4"/>
        <w:rPr>
          <w:sz w:val="22"/>
        </w:rPr>
      </w:pPr>
    </w:p>
    <w:p>
      <w:pPr>
        <w:pStyle w:val="4"/>
        <w:rPr>
          <w:sz w:val="22"/>
        </w:rPr>
      </w:pPr>
    </w:p>
    <w:p>
      <w:pPr>
        <w:tabs>
          <w:tab w:val="left" w:pos="2248"/>
        </w:tabs>
        <w:spacing w:before="181"/>
        <w:ind w:left="218" w:right="0" w:firstLine="0"/>
        <w:jc w:val="left"/>
        <w:rPr>
          <w:b/>
          <w:sz w:val="20"/>
        </w:rPr>
      </w:pPr>
      <w:r>
        <w:rPr>
          <w:b/>
          <w:spacing w:val="5"/>
          <w:sz w:val="20"/>
        </w:rPr>
        <w:t>despite/in spite</w:t>
      </w:r>
      <w:r>
        <w:rPr>
          <w:b/>
          <w:spacing w:val="21"/>
          <w:sz w:val="20"/>
        </w:rPr>
        <w:t xml:space="preserve"> </w:t>
      </w:r>
      <w:r>
        <w:rPr>
          <w:b/>
          <w:spacing w:val="3"/>
          <w:sz w:val="20"/>
        </w:rPr>
        <w:t>of</w:t>
      </w:r>
      <w:r>
        <w:rPr>
          <w:b/>
          <w:spacing w:val="9"/>
          <w:sz w:val="20"/>
        </w:rPr>
        <w:t xml:space="preserve"> +</w:t>
      </w:r>
      <w:r>
        <w:rPr>
          <w:b/>
          <w:sz w:val="20"/>
        </w:rPr>
        <w:tab/>
      </w:r>
      <w:r>
        <w:rPr>
          <w:b/>
          <w:spacing w:val="4"/>
          <w:sz w:val="20"/>
        </w:rPr>
        <w:t>the</w:t>
      </w:r>
      <w:r>
        <w:rPr>
          <w:b/>
          <w:spacing w:val="10"/>
          <w:sz w:val="20"/>
        </w:rPr>
        <w:t xml:space="preserve"> </w:t>
      </w:r>
      <w:r>
        <w:rPr>
          <w:b/>
          <w:spacing w:val="5"/>
          <w:sz w:val="20"/>
        </w:rPr>
        <w:t>fact</w:t>
      </w:r>
      <w:r>
        <w:rPr>
          <w:b/>
          <w:spacing w:val="11"/>
          <w:sz w:val="20"/>
        </w:rPr>
        <w:t xml:space="preserve"> </w:t>
      </w:r>
      <w:r>
        <w:rPr>
          <w:b/>
          <w:spacing w:val="6"/>
          <w:sz w:val="20"/>
        </w:rPr>
        <w:t>that</w:t>
      </w:r>
      <w:r>
        <w:rPr>
          <w:b/>
          <w:spacing w:val="8"/>
          <w:sz w:val="20"/>
        </w:rPr>
        <w:t xml:space="preserve">... </w:t>
      </w:r>
      <w:r>
        <w:rPr>
          <w:rFonts w:hint="eastAsia" w:ascii="宋体" w:eastAsia="宋体"/>
          <w:b/>
          <w:spacing w:val="17"/>
          <w:sz w:val="20"/>
        </w:rPr>
        <w:t>尽管，虽然</w:t>
      </w:r>
      <w:r>
        <w:rPr>
          <w:b/>
          <w:spacing w:val="7"/>
          <w:sz w:val="20"/>
        </w:rPr>
        <w:t>......</w:t>
      </w:r>
    </w:p>
    <w:p>
      <w:pPr>
        <w:pStyle w:val="4"/>
        <w:spacing w:before="6"/>
        <w:rPr>
          <w:b/>
          <w:sz w:val="19"/>
        </w:rPr>
      </w:pPr>
    </w:p>
    <w:p>
      <w:pPr>
        <w:spacing w:before="0"/>
        <w:ind w:left="274" w:right="0" w:firstLine="0"/>
        <w:jc w:val="left"/>
        <w:rPr>
          <w:b/>
          <w:sz w:val="20"/>
        </w:rPr>
      </w:pPr>
      <w:r>
        <w:rPr>
          <w:b/>
          <w:sz w:val="20"/>
        </w:rPr>
        <w:t>what...</w:t>
      </w:r>
    </w:p>
    <w:p>
      <w:pPr>
        <w:pStyle w:val="4"/>
        <w:spacing w:before="7"/>
        <w:rPr>
          <w:b/>
          <w:sz w:val="19"/>
        </w:rPr>
      </w:pPr>
    </w:p>
    <w:p>
      <w:pPr>
        <w:spacing w:before="0"/>
        <w:ind w:left="161" w:right="0" w:firstLine="0"/>
        <w:jc w:val="left"/>
        <w:rPr>
          <w:b/>
          <w:sz w:val="20"/>
        </w:rPr>
      </w:pPr>
      <w:r>
        <w:rPr>
          <w:b/>
          <w:sz w:val="20"/>
        </w:rPr>
        <w:t>= although/though +</w:t>
      </w:r>
      <w:r>
        <w:rPr>
          <w:rFonts w:hint="eastAsia" w:ascii="宋体" w:eastAsia="宋体"/>
          <w:b/>
          <w:sz w:val="20"/>
        </w:rPr>
        <w:t xml:space="preserve">从句 </w:t>
      </w:r>
      <w:r>
        <w:rPr>
          <w:b/>
          <w:sz w:val="20"/>
        </w:rPr>
        <w:t>(</w:t>
      </w:r>
      <w:r>
        <w:rPr>
          <w:rFonts w:hint="eastAsia" w:ascii="宋体" w:eastAsia="宋体"/>
          <w:b/>
          <w:sz w:val="20"/>
        </w:rPr>
        <w:t>引导让步状语从句</w:t>
      </w:r>
      <w:r>
        <w:rPr>
          <w:b/>
          <w:sz w:val="20"/>
        </w:rPr>
        <w:t>)</w:t>
      </w:r>
    </w:p>
    <w:p>
      <w:pPr>
        <w:pStyle w:val="4"/>
        <w:rPr>
          <w:b/>
          <w:sz w:val="22"/>
        </w:rPr>
      </w:pPr>
    </w:p>
    <w:p>
      <w:pPr>
        <w:pStyle w:val="4"/>
        <w:rPr>
          <w:b/>
          <w:sz w:val="22"/>
        </w:rPr>
      </w:pPr>
    </w:p>
    <w:p>
      <w:pPr>
        <w:spacing w:before="174"/>
        <w:ind w:left="218" w:right="0" w:firstLine="0"/>
        <w:jc w:val="left"/>
        <w:rPr>
          <w:rFonts w:hint="eastAsia" w:ascii="宋体" w:eastAsia="宋体"/>
          <w:sz w:val="20"/>
        </w:rPr>
      </w:pPr>
      <w:r>
        <w:rPr>
          <w:rFonts w:hint="eastAsia" w:ascii="宋体" w:eastAsia="宋体"/>
          <w:sz w:val="20"/>
        </w:rPr>
        <w:t>尽管有很多困难， 我们仍将努力执行我们的计划。（</w:t>
      </w:r>
      <w:r>
        <w:rPr>
          <w:sz w:val="20"/>
        </w:rPr>
        <w:t>spite</w:t>
      </w:r>
      <w:r>
        <w:rPr>
          <w:rFonts w:hint="eastAsia" w:ascii="宋体" w:eastAsia="宋体"/>
          <w:sz w:val="20"/>
        </w:rPr>
        <w:t>）</w:t>
      </w:r>
    </w:p>
    <w:p>
      <w:pPr>
        <w:pStyle w:val="4"/>
        <w:spacing w:before="8"/>
        <w:rPr>
          <w:rFonts w:ascii="宋体"/>
          <w:sz w:val="17"/>
        </w:rPr>
      </w:pPr>
    </w:p>
    <w:p>
      <w:pPr>
        <w:spacing w:before="0"/>
        <w:ind w:left="218" w:right="0" w:firstLine="0"/>
        <w:jc w:val="left"/>
        <w:rPr>
          <w:sz w:val="20"/>
        </w:rPr>
      </w:pPr>
      <w:r>
        <w:rPr>
          <w:sz w:val="20"/>
        </w:rPr>
        <w:t>___________________________________________________________________________</w:t>
      </w:r>
    </w:p>
    <w:p>
      <w:pPr>
        <w:pStyle w:val="4"/>
        <w:rPr>
          <w:sz w:val="20"/>
        </w:rPr>
      </w:pPr>
    </w:p>
    <w:p>
      <w:pPr>
        <w:pStyle w:val="4"/>
        <w:rPr>
          <w:sz w:val="20"/>
        </w:rPr>
      </w:pPr>
    </w:p>
    <w:p>
      <w:pPr>
        <w:pStyle w:val="4"/>
        <w:spacing w:before="5"/>
      </w:pPr>
    </w:p>
    <w:p>
      <w:pPr>
        <w:spacing w:before="1"/>
        <w:ind w:left="161" w:right="0" w:firstLine="0"/>
        <w:jc w:val="left"/>
        <w:rPr>
          <w:b/>
          <w:sz w:val="20"/>
        </w:rPr>
      </w:pPr>
      <w:r>
        <w:rPr>
          <w:b/>
          <w:sz w:val="20"/>
          <w:shd w:val="clear" w:color="auto" w:fill="FFFF00"/>
        </w:rPr>
        <w:t>In spite of many difficulties, we still try to carry out our plan.</w:t>
      </w:r>
    </w:p>
    <w:p>
      <w:pPr>
        <w:pStyle w:val="4"/>
        <w:rPr>
          <w:b/>
          <w:sz w:val="22"/>
        </w:rPr>
      </w:pPr>
    </w:p>
    <w:p>
      <w:pPr>
        <w:pStyle w:val="4"/>
        <w:rPr>
          <w:b/>
          <w:sz w:val="22"/>
        </w:rPr>
      </w:pPr>
    </w:p>
    <w:p>
      <w:pPr>
        <w:spacing w:before="187"/>
        <w:ind w:left="218" w:right="0" w:firstLine="0"/>
        <w:jc w:val="left"/>
        <w:rPr>
          <w:sz w:val="20"/>
        </w:rPr>
      </w:pPr>
      <w:r>
        <w:rPr>
          <w:rFonts w:hint="eastAsia" w:ascii="宋体" w:eastAsia="宋体"/>
          <w:sz w:val="20"/>
        </w:rPr>
        <w:t>尽管山高密林，医护队员还是迅速地赶到了出事地点，实施救援。</w:t>
      </w:r>
      <w:r>
        <w:rPr>
          <w:sz w:val="20"/>
        </w:rPr>
        <w:t>(despite)</w:t>
      </w:r>
    </w:p>
    <w:p>
      <w:pPr>
        <w:pStyle w:val="4"/>
        <w:spacing w:before="7"/>
        <w:rPr>
          <w:sz w:val="19"/>
        </w:rPr>
      </w:pPr>
    </w:p>
    <w:p>
      <w:pPr>
        <w:spacing w:before="0"/>
        <w:ind w:left="218" w:right="0" w:firstLine="0"/>
        <w:jc w:val="left"/>
        <w:rPr>
          <w:sz w:val="20"/>
        </w:rPr>
      </w:pPr>
      <w:r>
        <w:rPr>
          <w:sz w:val="20"/>
        </w:rPr>
        <w:t>___________________________________________________________________________</w:t>
      </w:r>
    </w:p>
    <w:p>
      <w:pPr>
        <w:pStyle w:val="4"/>
        <w:rPr>
          <w:sz w:val="20"/>
        </w:rPr>
      </w:pPr>
    </w:p>
    <w:p>
      <w:pPr>
        <w:pStyle w:val="4"/>
        <w:rPr>
          <w:sz w:val="20"/>
        </w:rPr>
      </w:pPr>
    </w:p>
    <w:p>
      <w:pPr>
        <w:pStyle w:val="4"/>
        <w:spacing w:before="5"/>
      </w:pPr>
    </w:p>
    <w:p>
      <w:pPr>
        <w:spacing w:before="0"/>
        <w:ind w:left="488" w:right="0" w:firstLine="0"/>
        <w:jc w:val="left"/>
        <w:rPr>
          <w:b/>
          <w:sz w:val="20"/>
        </w:rPr>
      </w:pPr>
      <w:r>
        <w:rPr>
          <w:b/>
          <w:sz w:val="20"/>
          <w:shd w:val="clear" w:color="auto" w:fill="FFFF00"/>
        </w:rPr>
        <w:t>Despite the high mountains and thick forests, the doctors and nurses rushed to the scene of the accident for</w:t>
      </w:r>
    </w:p>
    <w:p>
      <w:pPr>
        <w:pStyle w:val="4"/>
        <w:spacing w:before="10"/>
        <w:rPr>
          <w:b/>
          <w:sz w:val="12"/>
        </w:rPr>
      </w:pPr>
    </w:p>
    <w:p>
      <w:pPr>
        <w:spacing w:before="91"/>
        <w:ind w:left="488" w:right="0" w:firstLine="0"/>
        <w:jc w:val="left"/>
        <w:rPr>
          <w:b/>
          <w:sz w:val="20"/>
        </w:rPr>
      </w:pPr>
      <w:r>
        <w:rPr>
          <w:b/>
          <w:sz w:val="20"/>
          <w:shd w:val="clear" w:color="auto" w:fill="FFFF00"/>
        </w:rPr>
        <w:t>the rescue/to carry out the rescue.</w:t>
      </w:r>
    </w:p>
    <w:p>
      <w:pPr>
        <w:pStyle w:val="4"/>
        <w:rPr>
          <w:b/>
          <w:sz w:val="22"/>
        </w:rPr>
      </w:pPr>
    </w:p>
    <w:p>
      <w:pPr>
        <w:pStyle w:val="4"/>
        <w:rPr>
          <w:b/>
          <w:sz w:val="22"/>
        </w:rPr>
      </w:pPr>
    </w:p>
    <w:p>
      <w:pPr>
        <w:spacing w:before="187"/>
        <w:ind w:left="246" w:right="0" w:firstLine="0"/>
        <w:jc w:val="left"/>
        <w:rPr>
          <w:sz w:val="20"/>
        </w:rPr>
      </w:pPr>
      <w:r>
        <w:rPr>
          <w:rFonts w:hint="eastAsia" w:ascii="宋体" w:eastAsia="宋体"/>
          <w:sz w:val="20"/>
        </w:rPr>
        <w:t>尽管他病了，他坚持做他的研究。</w:t>
      </w:r>
      <w:r>
        <w:rPr>
          <w:sz w:val="20"/>
        </w:rPr>
        <w:t>(spite)</w:t>
      </w:r>
    </w:p>
    <w:p>
      <w:pPr>
        <w:pStyle w:val="4"/>
        <w:spacing w:before="7"/>
        <w:rPr>
          <w:sz w:val="19"/>
        </w:rPr>
      </w:pPr>
    </w:p>
    <w:p>
      <w:pPr>
        <w:spacing w:before="0"/>
        <w:ind w:left="246" w:right="0" w:firstLine="0"/>
        <w:jc w:val="left"/>
        <w:rPr>
          <w:sz w:val="20"/>
        </w:rPr>
      </w:pPr>
      <w:r>
        <w:rPr>
          <w:sz w:val="20"/>
        </w:rPr>
        <w:t>___________________________________________________________________________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pStyle w:val="4"/>
        <w:rPr>
          <w:sz w:val="20"/>
        </w:rPr>
      </w:pPr>
    </w:p>
    <w:p>
      <w:pPr>
        <w:pStyle w:val="4"/>
        <w:spacing w:before="2"/>
        <w:rPr>
          <w:sz w:val="22"/>
        </w:rPr>
      </w:pPr>
    </w:p>
    <w:p>
      <w:pPr>
        <w:spacing w:before="90"/>
        <w:ind w:left="246" w:right="0" w:firstLine="0"/>
        <w:jc w:val="left"/>
        <w:rPr>
          <w:b/>
          <w:sz w:val="20"/>
        </w:rPr>
      </w:pPr>
      <w:r>
        <w:rPr>
          <w:b/>
          <w:sz w:val="20"/>
          <w:shd w:val="clear" w:color="auto" w:fill="FFFF00"/>
        </w:rPr>
        <w:t>In spite of his illness, he insisted on doing his research.</w:t>
      </w:r>
    </w:p>
    <w:p>
      <w:pPr>
        <w:pStyle w:val="4"/>
        <w:rPr>
          <w:b/>
          <w:sz w:val="22"/>
        </w:rPr>
      </w:pPr>
    </w:p>
    <w:p>
      <w:pPr>
        <w:pStyle w:val="4"/>
        <w:rPr>
          <w:b/>
          <w:sz w:val="22"/>
        </w:rPr>
      </w:pPr>
    </w:p>
    <w:p>
      <w:pPr>
        <w:pStyle w:val="8"/>
        <w:numPr>
          <w:ilvl w:val="0"/>
          <w:numId w:val="2"/>
        </w:numPr>
        <w:tabs>
          <w:tab w:val="left" w:pos="488"/>
          <w:tab w:val="left" w:pos="4782"/>
        </w:tabs>
        <w:spacing w:before="188" w:after="0" w:line="240" w:lineRule="auto"/>
        <w:ind w:left="487" w:right="0" w:hanging="327"/>
        <w:jc w:val="left"/>
        <w:rPr>
          <w:b/>
          <w:sz w:val="20"/>
        </w:rPr>
      </w:pPr>
      <w:r>
        <w:rPr>
          <w:b/>
          <w:spacing w:val="5"/>
          <w:sz w:val="20"/>
        </w:rPr>
        <w:t>Whatever/</w:t>
      </w:r>
      <w:r>
        <w:rPr>
          <w:b/>
          <w:spacing w:val="12"/>
          <w:sz w:val="20"/>
        </w:rPr>
        <w:t xml:space="preserve"> </w:t>
      </w:r>
      <w:r>
        <w:rPr>
          <w:b/>
          <w:spacing w:val="2"/>
          <w:sz w:val="20"/>
        </w:rPr>
        <w:t>No</w:t>
      </w:r>
      <w:r>
        <w:rPr>
          <w:b/>
          <w:spacing w:val="18"/>
          <w:sz w:val="20"/>
        </w:rPr>
        <w:t xml:space="preserve"> </w:t>
      </w:r>
      <w:r>
        <w:rPr>
          <w:b/>
          <w:spacing w:val="5"/>
          <w:sz w:val="20"/>
        </w:rPr>
        <w:t>matter</w:t>
      </w:r>
      <w:r>
        <w:rPr>
          <w:b/>
          <w:spacing w:val="8"/>
          <w:sz w:val="20"/>
        </w:rPr>
        <w:t xml:space="preserve"> </w:t>
      </w:r>
      <w:r>
        <w:rPr>
          <w:b/>
          <w:spacing w:val="5"/>
          <w:sz w:val="20"/>
        </w:rPr>
        <w:t>what</w:t>
      </w:r>
      <w:r>
        <w:rPr>
          <w:b/>
          <w:spacing w:val="16"/>
          <w:sz w:val="20"/>
        </w:rPr>
        <w:t xml:space="preserve"> </w:t>
      </w:r>
      <w:r>
        <w:rPr>
          <w:b/>
          <w:sz w:val="20"/>
        </w:rPr>
        <w:t>+</w:t>
      </w:r>
      <w:r>
        <w:rPr>
          <w:b/>
          <w:spacing w:val="11"/>
          <w:sz w:val="20"/>
        </w:rPr>
        <w:t xml:space="preserve"> </w:t>
      </w:r>
      <w:r>
        <w:rPr>
          <w:b/>
          <w:sz w:val="20"/>
        </w:rPr>
        <w:t>n</w:t>
      </w:r>
      <w:r>
        <w:rPr>
          <w:b/>
          <w:spacing w:val="15"/>
          <w:sz w:val="20"/>
        </w:rPr>
        <w:t xml:space="preserve"> +</w:t>
      </w:r>
      <w:r>
        <w:rPr>
          <w:rFonts w:hint="eastAsia" w:ascii="宋体" w:eastAsia="宋体"/>
          <w:b/>
          <w:spacing w:val="21"/>
          <w:sz w:val="20"/>
        </w:rPr>
        <w:t>主</w:t>
      </w:r>
      <w:r>
        <w:rPr>
          <w:b/>
          <w:spacing w:val="7"/>
          <w:sz w:val="20"/>
        </w:rPr>
        <w:t>+</w:t>
      </w:r>
      <w:r>
        <w:rPr>
          <w:rFonts w:hint="eastAsia" w:ascii="宋体" w:eastAsia="宋体"/>
          <w:b/>
          <w:spacing w:val="21"/>
          <w:sz w:val="20"/>
        </w:rPr>
        <w:t>谓</w:t>
      </w:r>
      <w:r>
        <w:rPr>
          <w:b/>
          <w:sz w:val="20"/>
        </w:rPr>
        <w:t>,</w:t>
      </w:r>
      <w:r>
        <w:rPr>
          <w:b/>
          <w:sz w:val="20"/>
        </w:rPr>
        <w:tab/>
      </w:r>
      <w:r>
        <w:rPr>
          <w:rFonts w:hint="eastAsia" w:ascii="宋体" w:eastAsia="宋体"/>
          <w:b/>
          <w:spacing w:val="14"/>
          <w:sz w:val="20"/>
        </w:rPr>
        <w:t>无</w:t>
      </w:r>
      <w:r>
        <w:rPr>
          <w:rFonts w:hint="eastAsia" w:ascii="宋体" w:eastAsia="宋体"/>
          <w:b/>
          <w:spacing w:val="21"/>
          <w:sz w:val="20"/>
        </w:rPr>
        <w:t>论</w:t>
      </w:r>
      <w:r>
        <w:rPr>
          <w:b/>
          <w:spacing w:val="7"/>
          <w:sz w:val="20"/>
        </w:rPr>
        <w:t>......</w:t>
      </w:r>
    </w:p>
    <w:p>
      <w:pPr>
        <w:pStyle w:val="4"/>
        <w:rPr>
          <w:b/>
          <w:sz w:val="22"/>
        </w:rPr>
      </w:pPr>
    </w:p>
    <w:p>
      <w:pPr>
        <w:pStyle w:val="4"/>
        <w:rPr>
          <w:b/>
          <w:sz w:val="22"/>
        </w:rPr>
      </w:pPr>
    </w:p>
    <w:p>
      <w:pPr>
        <w:spacing w:before="174"/>
        <w:ind w:left="388" w:right="0" w:firstLine="0"/>
        <w:jc w:val="left"/>
        <w:rPr>
          <w:rFonts w:hint="eastAsia" w:ascii="宋体" w:eastAsia="宋体"/>
          <w:b/>
          <w:sz w:val="20"/>
        </w:rPr>
      </w:pPr>
      <w:r>
        <w:rPr>
          <w:b/>
          <w:sz w:val="20"/>
        </w:rPr>
        <w:t xml:space="preserve">However / No matter how+ adj. + </w:t>
      </w:r>
      <w:r>
        <w:rPr>
          <w:rFonts w:hint="eastAsia" w:ascii="宋体" w:eastAsia="宋体"/>
          <w:b/>
          <w:sz w:val="20"/>
        </w:rPr>
        <w:t>主</w:t>
      </w:r>
      <w:r>
        <w:rPr>
          <w:b/>
          <w:sz w:val="20"/>
        </w:rPr>
        <w:t>+</w:t>
      </w:r>
      <w:r>
        <w:rPr>
          <w:rFonts w:hint="eastAsia" w:ascii="宋体" w:eastAsia="宋体"/>
          <w:b/>
          <w:sz w:val="20"/>
        </w:rPr>
        <w:t xml:space="preserve">谓， </w:t>
      </w:r>
    </w:p>
    <w:p>
      <w:pPr>
        <w:pStyle w:val="4"/>
        <w:rPr>
          <w:rFonts w:ascii="宋体"/>
          <w:b/>
          <w:sz w:val="22"/>
        </w:rPr>
      </w:pPr>
    </w:p>
    <w:p>
      <w:pPr>
        <w:pStyle w:val="4"/>
        <w:spacing w:before="2"/>
        <w:rPr>
          <w:rFonts w:ascii="宋体"/>
          <w:b/>
          <w:sz w:val="31"/>
        </w:rPr>
      </w:pPr>
    </w:p>
    <w:p>
      <w:pPr>
        <w:spacing w:before="0"/>
        <w:ind w:left="218" w:right="0" w:firstLine="0"/>
        <w:jc w:val="left"/>
        <w:rPr>
          <w:sz w:val="20"/>
        </w:rPr>
      </w:pPr>
      <w:r>
        <w:rPr>
          <w:rFonts w:hint="eastAsia" w:ascii="宋体" w:eastAsia="宋体"/>
          <w:sz w:val="20"/>
        </w:rPr>
        <w:t>如果能找到任何适合你的学习方法，你的学习效率就可能明显提高。</w:t>
      </w:r>
      <w:r>
        <w:rPr>
          <w:sz w:val="20"/>
        </w:rPr>
        <w:t>(whatever)</w:t>
      </w:r>
    </w:p>
    <w:p>
      <w:pPr>
        <w:pStyle w:val="4"/>
        <w:spacing w:before="7"/>
        <w:rPr>
          <w:sz w:val="19"/>
        </w:rPr>
      </w:pPr>
    </w:p>
    <w:p>
      <w:pPr>
        <w:spacing w:before="0"/>
        <w:ind w:left="218" w:right="0" w:firstLine="0"/>
        <w:jc w:val="left"/>
        <w:rPr>
          <w:sz w:val="20"/>
        </w:rPr>
      </w:pPr>
      <w:r>
        <w:rPr>
          <w:sz w:val="20"/>
        </w:rPr>
        <w:t>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sz w:val="20"/>
        </w:rPr>
      </w:pPr>
      <w:r>
        <w:rPr>
          <w:sz w:val="20"/>
          <w:shd w:val="clear" w:color="auto" w:fill="FFFF00"/>
        </w:rPr>
        <w:t xml:space="preserve">If you can find whatever learning method </w:t>
      </w:r>
      <w:r>
        <w:rPr>
          <w:sz w:val="20"/>
          <w:u w:val="single"/>
          <w:shd w:val="clear" w:color="auto" w:fill="FFFF00"/>
        </w:rPr>
        <w:t>(that) suits you</w:t>
      </w:r>
      <w:r>
        <w:rPr>
          <w:sz w:val="20"/>
          <w:shd w:val="clear" w:color="auto" w:fill="FFFF00"/>
        </w:rPr>
        <w:t>, your study / learning efficiency is likely to improve</w:t>
      </w:r>
    </w:p>
    <w:p>
      <w:pPr>
        <w:pStyle w:val="4"/>
        <w:spacing w:before="10"/>
        <w:rPr>
          <w:sz w:val="12"/>
        </w:rPr>
      </w:pPr>
    </w:p>
    <w:p>
      <w:pPr>
        <w:spacing w:before="90"/>
        <w:ind w:left="161" w:right="0" w:firstLine="0"/>
        <w:jc w:val="left"/>
        <w:rPr>
          <w:sz w:val="20"/>
        </w:rPr>
      </w:pPr>
      <w:r>
        <w:rPr>
          <w:sz w:val="20"/>
          <w:shd w:val="clear" w:color="auto" w:fill="FFFF00"/>
        </w:rPr>
        <w:t>remarkably.</w:t>
      </w:r>
    </w:p>
    <w:p>
      <w:pPr>
        <w:pStyle w:val="4"/>
        <w:rPr>
          <w:sz w:val="22"/>
        </w:rPr>
      </w:pPr>
    </w:p>
    <w:p>
      <w:pPr>
        <w:pStyle w:val="4"/>
        <w:rPr>
          <w:sz w:val="22"/>
        </w:rPr>
      </w:pPr>
    </w:p>
    <w:p>
      <w:pPr>
        <w:spacing w:before="181"/>
        <w:ind w:left="218" w:right="0" w:firstLine="0"/>
        <w:jc w:val="left"/>
        <w:rPr>
          <w:sz w:val="20"/>
        </w:rPr>
      </w:pPr>
      <w:r>
        <w:rPr>
          <w:rFonts w:hint="eastAsia" w:ascii="宋体" w:hAnsi="宋体" w:eastAsia="宋体"/>
          <w:sz w:val="20"/>
        </w:rPr>
        <w:t>无论风多大、雨多急，警察一直坚守在岗位上。</w:t>
      </w:r>
      <w:r>
        <w:rPr>
          <w:sz w:val="20"/>
        </w:rPr>
        <w:t>(no matter…)</w:t>
      </w:r>
    </w:p>
    <w:p>
      <w:pPr>
        <w:pStyle w:val="4"/>
        <w:spacing w:before="7"/>
        <w:rPr>
          <w:sz w:val="19"/>
        </w:rPr>
      </w:pPr>
    </w:p>
    <w:p>
      <w:pPr>
        <w:spacing w:before="0"/>
        <w:ind w:left="218" w:right="0" w:firstLine="0"/>
        <w:jc w:val="left"/>
        <w:rPr>
          <w:sz w:val="20"/>
        </w:rPr>
      </w:pPr>
      <w:r>
        <w:rPr>
          <w:sz w:val="20"/>
        </w:rPr>
        <w:t>___________________________________________________________________________</w:t>
      </w:r>
    </w:p>
    <w:p>
      <w:pPr>
        <w:pStyle w:val="4"/>
        <w:rPr>
          <w:sz w:val="20"/>
        </w:rPr>
      </w:pPr>
    </w:p>
    <w:p>
      <w:pPr>
        <w:pStyle w:val="4"/>
        <w:rPr>
          <w:sz w:val="20"/>
        </w:rPr>
      </w:pPr>
    </w:p>
    <w:p>
      <w:pPr>
        <w:pStyle w:val="4"/>
        <w:spacing w:before="5"/>
      </w:pPr>
    </w:p>
    <w:p>
      <w:pPr>
        <w:tabs>
          <w:tab w:val="left" w:pos="445"/>
        </w:tabs>
        <w:spacing w:before="0"/>
        <w:ind w:left="161" w:right="0" w:firstLine="0"/>
        <w:jc w:val="left"/>
        <w:rPr>
          <w:sz w:val="20"/>
        </w:rPr>
      </w:pPr>
      <w:r>
        <w:rPr>
          <w:w w:val="99"/>
          <w:sz w:val="20"/>
          <w:shd w:val="clear" w:color="auto" w:fill="FFFF00"/>
        </w:rPr>
        <w:t xml:space="preserve"> </w:t>
      </w:r>
      <w:r>
        <w:rPr>
          <w:sz w:val="20"/>
          <w:shd w:val="clear" w:color="auto" w:fill="FFFF00"/>
        </w:rPr>
        <w:tab/>
      </w:r>
      <w:r>
        <w:rPr>
          <w:spacing w:val="2"/>
          <w:sz w:val="20"/>
          <w:shd w:val="clear" w:color="auto" w:fill="FFFF00"/>
        </w:rPr>
        <w:t>No</w:t>
      </w:r>
      <w:r>
        <w:rPr>
          <w:spacing w:val="12"/>
          <w:sz w:val="20"/>
          <w:shd w:val="clear" w:color="auto" w:fill="FFFF00"/>
        </w:rPr>
        <w:t xml:space="preserve"> </w:t>
      </w:r>
      <w:r>
        <w:rPr>
          <w:spacing w:val="6"/>
          <w:sz w:val="20"/>
          <w:shd w:val="clear" w:color="auto" w:fill="FFFF00"/>
        </w:rPr>
        <w:t>matter</w:t>
      </w:r>
      <w:r>
        <w:rPr>
          <w:spacing w:val="11"/>
          <w:sz w:val="20"/>
          <w:shd w:val="clear" w:color="auto" w:fill="FFFF00"/>
        </w:rPr>
        <w:t xml:space="preserve"> </w:t>
      </w:r>
      <w:r>
        <w:rPr>
          <w:spacing w:val="4"/>
          <w:sz w:val="20"/>
          <w:shd w:val="clear" w:color="auto" w:fill="FFFF00"/>
        </w:rPr>
        <w:t>how</w:t>
      </w:r>
      <w:r>
        <w:rPr>
          <w:spacing w:val="11"/>
          <w:sz w:val="20"/>
          <w:shd w:val="clear" w:color="auto" w:fill="FFFF00"/>
        </w:rPr>
        <w:t xml:space="preserve"> </w:t>
      </w:r>
      <w:r>
        <w:rPr>
          <w:spacing w:val="5"/>
          <w:sz w:val="20"/>
          <w:shd w:val="clear" w:color="auto" w:fill="FFFF00"/>
        </w:rPr>
        <w:t>hard</w:t>
      </w:r>
      <w:r>
        <w:rPr>
          <w:spacing w:val="12"/>
          <w:sz w:val="20"/>
          <w:shd w:val="clear" w:color="auto" w:fill="FFFF00"/>
        </w:rPr>
        <w:t xml:space="preserve"> </w:t>
      </w:r>
      <w:r>
        <w:rPr>
          <w:spacing w:val="7"/>
          <w:sz w:val="20"/>
          <w:shd w:val="clear" w:color="auto" w:fill="FFFF00"/>
        </w:rPr>
        <w:t>the</w:t>
      </w:r>
      <w:r>
        <w:rPr>
          <w:spacing w:val="10"/>
          <w:sz w:val="20"/>
          <w:shd w:val="clear" w:color="auto" w:fill="FFFF00"/>
        </w:rPr>
        <w:t xml:space="preserve"> </w:t>
      </w:r>
      <w:r>
        <w:rPr>
          <w:spacing w:val="5"/>
          <w:sz w:val="20"/>
          <w:shd w:val="clear" w:color="auto" w:fill="FFFF00"/>
        </w:rPr>
        <w:t>rain</w:t>
      </w:r>
      <w:r>
        <w:rPr>
          <w:spacing w:val="13"/>
          <w:sz w:val="20"/>
          <w:shd w:val="clear" w:color="auto" w:fill="FFFF00"/>
        </w:rPr>
        <w:t xml:space="preserve"> </w:t>
      </w:r>
      <w:r>
        <w:rPr>
          <w:spacing w:val="6"/>
          <w:sz w:val="20"/>
          <w:shd w:val="clear" w:color="auto" w:fill="FFFF00"/>
        </w:rPr>
        <w:t>falls</w:t>
      </w:r>
      <w:r>
        <w:rPr>
          <w:spacing w:val="13"/>
          <w:sz w:val="20"/>
          <w:shd w:val="clear" w:color="auto" w:fill="FFFF00"/>
        </w:rPr>
        <w:t xml:space="preserve"> </w:t>
      </w:r>
      <w:r>
        <w:rPr>
          <w:spacing w:val="3"/>
          <w:sz w:val="20"/>
          <w:shd w:val="clear" w:color="auto" w:fill="FFFF00"/>
        </w:rPr>
        <w:t>and</w:t>
      </w:r>
      <w:r>
        <w:rPr>
          <w:spacing w:val="13"/>
          <w:sz w:val="20"/>
          <w:shd w:val="clear" w:color="auto" w:fill="FFFF00"/>
        </w:rPr>
        <w:t xml:space="preserve"> </w:t>
      </w:r>
      <w:r>
        <w:rPr>
          <w:spacing w:val="4"/>
          <w:sz w:val="20"/>
          <w:shd w:val="clear" w:color="auto" w:fill="FFFF00"/>
        </w:rPr>
        <w:t>the</w:t>
      </w:r>
      <w:r>
        <w:rPr>
          <w:spacing w:val="17"/>
          <w:sz w:val="20"/>
          <w:shd w:val="clear" w:color="auto" w:fill="FFFF00"/>
        </w:rPr>
        <w:t xml:space="preserve"> </w:t>
      </w:r>
      <w:r>
        <w:rPr>
          <w:spacing w:val="4"/>
          <w:sz w:val="20"/>
          <w:shd w:val="clear" w:color="auto" w:fill="FFFF00"/>
        </w:rPr>
        <w:t>wind</w:t>
      </w:r>
      <w:r>
        <w:rPr>
          <w:spacing w:val="12"/>
          <w:sz w:val="20"/>
          <w:shd w:val="clear" w:color="auto" w:fill="FFFF00"/>
        </w:rPr>
        <w:t xml:space="preserve"> </w:t>
      </w:r>
      <w:r>
        <w:rPr>
          <w:spacing w:val="5"/>
          <w:sz w:val="20"/>
          <w:shd w:val="clear" w:color="auto" w:fill="FFFF00"/>
        </w:rPr>
        <w:t>blows,</w:t>
      </w:r>
      <w:r>
        <w:rPr>
          <w:spacing w:val="13"/>
          <w:sz w:val="20"/>
          <w:shd w:val="clear" w:color="auto" w:fill="FFFF00"/>
        </w:rPr>
        <w:t xml:space="preserve"> </w:t>
      </w:r>
      <w:r>
        <w:rPr>
          <w:spacing w:val="7"/>
          <w:sz w:val="20"/>
          <w:shd w:val="clear" w:color="auto" w:fill="FFFF00"/>
        </w:rPr>
        <w:t>the</w:t>
      </w:r>
      <w:r>
        <w:rPr>
          <w:spacing w:val="10"/>
          <w:sz w:val="20"/>
          <w:shd w:val="clear" w:color="auto" w:fill="FFFF00"/>
        </w:rPr>
        <w:t xml:space="preserve"> </w:t>
      </w:r>
      <w:r>
        <w:rPr>
          <w:spacing w:val="5"/>
          <w:sz w:val="20"/>
          <w:shd w:val="clear" w:color="auto" w:fill="FFFF00"/>
        </w:rPr>
        <w:t>police</w:t>
      </w:r>
      <w:r>
        <w:rPr>
          <w:spacing w:val="16"/>
          <w:sz w:val="20"/>
          <w:shd w:val="clear" w:color="auto" w:fill="FFFF00"/>
        </w:rPr>
        <w:t xml:space="preserve"> </w:t>
      </w:r>
      <w:r>
        <w:rPr>
          <w:spacing w:val="4"/>
          <w:sz w:val="20"/>
          <w:shd w:val="clear" w:color="auto" w:fill="FFFF00"/>
        </w:rPr>
        <w:t>keep</w:t>
      </w:r>
      <w:r>
        <w:rPr>
          <w:spacing w:val="13"/>
          <w:sz w:val="20"/>
          <w:shd w:val="clear" w:color="auto" w:fill="FFFF00"/>
        </w:rPr>
        <w:t xml:space="preserve"> </w:t>
      </w:r>
      <w:r>
        <w:rPr>
          <w:spacing w:val="4"/>
          <w:sz w:val="20"/>
          <w:shd w:val="clear" w:color="auto" w:fill="FFFF00"/>
        </w:rPr>
        <w:t>to</w:t>
      </w:r>
      <w:r>
        <w:rPr>
          <w:spacing w:val="13"/>
          <w:sz w:val="20"/>
          <w:shd w:val="clear" w:color="auto" w:fill="FFFF00"/>
        </w:rPr>
        <w:t xml:space="preserve"> </w:t>
      </w:r>
      <w:r>
        <w:rPr>
          <w:spacing w:val="5"/>
          <w:sz w:val="20"/>
          <w:shd w:val="clear" w:color="auto" w:fill="FFFF00"/>
        </w:rPr>
        <w:t>their</w:t>
      </w:r>
      <w:r>
        <w:rPr>
          <w:spacing w:val="10"/>
          <w:sz w:val="20"/>
          <w:shd w:val="clear" w:color="auto" w:fill="FFFF00"/>
        </w:rPr>
        <w:t xml:space="preserve"> </w:t>
      </w:r>
      <w:r>
        <w:rPr>
          <w:spacing w:val="6"/>
          <w:sz w:val="20"/>
          <w:shd w:val="clear" w:color="auto" w:fill="FFFF00"/>
        </w:rPr>
        <w:t>posts.</w:t>
      </w:r>
    </w:p>
    <w:p>
      <w:pPr>
        <w:pStyle w:val="4"/>
        <w:rPr>
          <w:sz w:val="22"/>
        </w:rPr>
      </w:pPr>
    </w:p>
    <w:p>
      <w:pPr>
        <w:pStyle w:val="4"/>
        <w:rPr>
          <w:sz w:val="22"/>
        </w:rPr>
      </w:pPr>
    </w:p>
    <w:p>
      <w:pPr>
        <w:pStyle w:val="8"/>
        <w:numPr>
          <w:ilvl w:val="0"/>
          <w:numId w:val="2"/>
        </w:numPr>
        <w:tabs>
          <w:tab w:val="left" w:pos="545"/>
          <w:tab w:val="left" w:pos="3972"/>
          <w:tab w:val="left" w:leader="dot" w:pos="5740"/>
        </w:tabs>
        <w:spacing w:before="188" w:after="0" w:line="240" w:lineRule="auto"/>
        <w:ind w:left="544" w:right="0" w:hanging="384"/>
        <w:jc w:val="left"/>
        <w:rPr>
          <w:b/>
          <w:sz w:val="20"/>
        </w:rPr>
      </w:pPr>
      <w:r>
        <w:rPr>
          <w:b/>
          <w:spacing w:val="5"/>
          <w:sz w:val="20"/>
        </w:rPr>
        <w:t>...so/such</w:t>
      </w:r>
      <w:r>
        <w:rPr>
          <w:b/>
          <w:spacing w:val="15"/>
          <w:sz w:val="20"/>
        </w:rPr>
        <w:t xml:space="preserve"> </w:t>
      </w:r>
      <w:r>
        <w:rPr>
          <w:b/>
          <w:spacing w:val="4"/>
          <w:sz w:val="20"/>
        </w:rPr>
        <w:t>...</w:t>
      </w:r>
      <w:r>
        <w:rPr>
          <w:b/>
          <w:spacing w:val="13"/>
          <w:sz w:val="20"/>
        </w:rPr>
        <w:t xml:space="preserve"> </w:t>
      </w:r>
      <w:r>
        <w:rPr>
          <w:b/>
          <w:spacing w:val="4"/>
          <w:sz w:val="20"/>
        </w:rPr>
        <w:t>that</w:t>
      </w:r>
      <w:r>
        <w:rPr>
          <w:b/>
          <w:spacing w:val="11"/>
          <w:sz w:val="20"/>
        </w:rPr>
        <w:t xml:space="preserve"> </w:t>
      </w:r>
      <w:r>
        <w:rPr>
          <w:b/>
          <w:spacing w:val="8"/>
          <w:sz w:val="20"/>
        </w:rPr>
        <w:t>(+</w:t>
      </w:r>
      <w:r>
        <w:rPr>
          <w:rFonts w:hint="eastAsia" w:ascii="宋体" w:eastAsia="宋体"/>
          <w:b/>
          <w:spacing w:val="21"/>
          <w:sz w:val="20"/>
        </w:rPr>
        <w:t>从句</w:t>
      </w:r>
      <w:r>
        <w:rPr>
          <w:b/>
          <w:spacing w:val="4"/>
          <w:sz w:val="20"/>
        </w:rPr>
        <w:t>)/as</w:t>
      </w:r>
      <w:r>
        <w:rPr>
          <w:b/>
          <w:spacing w:val="14"/>
          <w:sz w:val="20"/>
        </w:rPr>
        <w:t xml:space="preserve"> </w:t>
      </w:r>
      <w:r>
        <w:rPr>
          <w:b/>
          <w:sz w:val="20"/>
        </w:rPr>
        <w:t>to</w:t>
      </w:r>
      <w:r>
        <w:rPr>
          <w:b/>
          <w:spacing w:val="15"/>
          <w:sz w:val="20"/>
        </w:rPr>
        <w:t xml:space="preserve"> </w:t>
      </w:r>
      <w:r>
        <w:rPr>
          <w:b/>
          <w:spacing w:val="5"/>
          <w:sz w:val="20"/>
        </w:rPr>
        <w:t>do...</w:t>
      </w:r>
      <w:r>
        <w:rPr>
          <w:b/>
          <w:spacing w:val="5"/>
          <w:sz w:val="20"/>
        </w:rPr>
        <w:tab/>
      </w:r>
      <w:r>
        <w:rPr>
          <w:rFonts w:hint="eastAsia" w:ascii="宋体" w:eastAsia="宋体"/>
          <w:b/>
          <w:spacing w:val="21"/>
          <w:sz w:val="20"/>
        </w:rPr>
        <w:t>如此</w:t>
      </w:r>
      <w:r>
        <w:rPr>
          <w:b/>
          <w:spacing w:val="7"/>
          <w:sz w:val="20"/>
        </w:rPr>
        <w:t>......</w:t>
      </w:r>
      <w:r>
        <w:rPr>
          <w:rFonts w:hint="eastAsia" w:ascii="宋体" w:eastAsia="宋体"/>
          <w:b/>
          <w:spacing w:val="14"/>
          <w:sz w:val="20"/>
        </w:rPr>
        <w:t>以致于</w:t>
      </w:r>
      <w:r>
        <w:rPr>
          <w:rFonts w:hint="eastAsia" w:ascii="宋体" w:eastAsia="宋体"/>
          <w:b/>
          <w:spacing w:val="14"/>
          <w:sz w:val="20"/>
        </w:rPr>
        <w:tab/>
      </w:r>
      <w:r>
        <w:rPr>
          <w:b/>
          <w:spacing w:val="4"/>
          <w:w w:val="95"/>
          <w:sz w:val="20"/>
        </w:rPr>
        <w:t>(</w:t>
      </w:r>
      <w:r>
        <w:rPr>
          <w:rFonts w:hint="eastAsia" w:ascii="宋体" w:eastAsia="宋体"/>
          <w:b/>
          <w:spacing w:val="21"/>
          <w:w w:val="95"/>
          <w:sz w:val="20"/>
        </w:rPr>
        <w:t>引</w:t>
      </w:r>
      <w:r>
        <w:rPr>
          <w:rFonts w:hint="eastAsia" w:ascii="宋体" w:eastAsia="宋体"/>
          <w:b/>
          <w:spacing w:val="13"/>
          <w:w w:val="95"/>
          <w:sz w:val="20"/>
        </w:rPr>
        <w:t>导结果</w:t>
      </w:r>
      <w:r>
        <w:rPr>
          <w:rFonts w:hint="eastAsia" w:ascii="宋体" w:eastAsia="宋体"/>
          <w:b/>
          <w:spacing w:val="21"/>
          <w:w w:val="95"/>
          <w:sz w:val="20"/>
        </w:rPr>
        <w:t>状</w:t>
      </w:r>
      <w:r>
        <w:rPr>
          <w:rFonts w:hint="eastAsia" w:ascii="宋体" w:eastAsia="宋体"/>
          <w:b/>
          <w:spacing w:val="13"/>
          <w:w w:val="95"/>
          <w:sz w:val="20"/>
        </w:rPr>
        <w:t>语从</w:t>
      </w:r>
      <w:r>
        <w:rPr>
          <w:rFonts w:hint="eastAsia" w:ascii="宋体" w:eastAsia="宋体"/>
          <w:b/>
          <w:spacing w:val="24"/>
          <w:w w:val="95"/>
          <w:sz w:val="20"/>
        </w:rPr>
        <w:t>句</w:t>
      </w:r>
      <w:r>
        <w:rPr>
          <w:b/>
          <w:w w:val="95"/>
          <w:sz w:val="20"/>
        </w:rPr>
        <w:t>)</w:t>
      </w:r>
    </w:p>
    <w:p>
      <w:pPr>
        <w:pStyle w:val="4"/>
        <w:rPr>
          <w:b/>
          <w:sz w:val="22"/>
        </w:rPr>
      </w:pPr>
    </w:p>
    <w:p>
      <w:pPr>
        <w:pStyle w:val="4"/>
        <w:rPr>
          <w:b/>
          <w:sz w:val="22"/>
        </w:rPr>
      </w:pPr>
    </w:p>
    <w:p>
      <w:pPr>
        <w:tabs>
          <w:tab w:val="left" w:pos="5299"/>
        </w:tabs>
        <w:spacing w:before="174"/>
        <w:ind w:left="388" w:right="0" w:firstLine="0"/>
        <w:jc w:val="left"/>
        <w:rPr>
          <w:b/>
          <w:sz w:val="20"/>
        </w:rPr>
      </w:pPr>
      <w:r>
        <w:rPr>
          <w:b/>
          <w:spacing w:val="5"/>
          <w:sz w:val="20"/>
        </w:rPr>
        <w:t>...so</w:t>
      </w:r>
      <w:r>
        <w:rPr>
          <w:b/>
          <w:spacing w:val="12"/>
          <w:sz w:val="20"/>
        </w:rPr>
        <w:t xml:space="preserve"> </w:t>
      </w:r>
      <w:r>
        <w:rPr>
          <w:b/>
          <w:spacing w:val="5"/>
          <w:sz w:val="20"/>
        </w:rPr>
        <w:t>that/in</w:t>
      </w:r>
      <w:r>
        <w:rPr>
          <w:b/>
          <w:spacing w:val="16"/>
          <w:sz w:val="20"/>
        </w:rPr>
        <w:t xml:space="preserve"> </w:t>
      </w:r>
      <w:r>
        <w:rPr>
          <w:b/>
          <w:spacing w:val="5"/>
          <w:sz w:val="20"/>
        </w:rPr>
        <w:t>order</w:t>
      </w:r>
      <w:r>
        <w:rPr>
          <w:b/>
          <w:spacing w:val="10"/>
          <w:sz w:val="20"/>
        </w:rPr>
        <w:t xml:space="preserve"> </w:t>
      </w:r>
      <w:r>
        <w:rPr>
          <w:b/>
          <w:spacing w:val="4"/>
          <w:sz w:val="20"/>
        </w:rPr>
        <w:t>that</w:t>
      </w:r>
      <w:r>
        <w:rPr>
          <w:b/>
          <w:spacing w:val="10"/>
          <w:sz w:val="20"/>
        </w:rPr>
        <w:t xml:space="preserve"> </w:t>
      </w:r>
      <w:r>
        <w:rPr>
          <w:b/>
          <w:spacing w:val="5"/>
          <w:sz w:val="20"/>
        </w:rPr>
        <w:t>(+</w:t>
      </w:r>
      <w:r>
        <w:rPr>
          <w:b/>
          <w:spacing w:val="13"/>
          <w:sz w:val="20"/>
        </w:rPr>
        <w:t xml:space="preserve"> </w:t>
      </w:r>
      <w:r>
        <w:rPr>
          <w:b/>
          <w:spacing w:val="3"/>
          <w:sz w:val="20"/>
        </w:rPr>
        <w:t>sb</w:t>
      </w:r>
      <w:r>
        <w:rPr>
          <w:b/>
          <w:spacing w:val="16"/>
          <w:sz w:val="20"/>
        </w:rPr>
        <w:t xml:space="preserve"> </w:t>
      </w:r>
      <w:r>
        <w:rPr>
          <w:b/>
          <w:spacing w:val="5"/>
          <w:sz w:val="20"/>
        </w:rPr>
        <w:t>can/could</w:t>
      </w:r>
      <w:r>
        <w:rPr>
          <w:b/>
          <w:spacing w:val="15"/>
          <w:sz w:val="20"/>
        </w:rPr>
        <w:t xml:space="preserve"> </w:t>
      </w:r>
      <w:r>
        <w:rPr>
          <w:b/>
          <w:sz w:val="20"/>
        </w:rPr>
        <w:t>)</w:t>
      </w:r>
      <w:r>
        <w:rPr>
          <w:b/>
          <w:spacing w:val="22"/>
          <w:sz w:val="20"/>
        </w:rPr>
        <w:t xml:space="preserve"> </w:t>
      </w:r>
      <w:r>
        <w:rPr>
          <w:rFonts w:hint="eastAsia" w:ascii="宋体" w:eastAsia="宋体"/>
          <w:b/>
          <w:spacing w:val="21"/>
          <w:sz w:val="20"/>
        </w:rPr>
        <w:t>为了</w:t>
      </w:r>
      <w:r>
        <w:rPr>
          <w:b/>
          <w:spacing w:val="5"/>
          <w:sz w:val="20"/>
        </w:rPr>
        <w:t>......</w:t>
      </w:r>
      <w:r>
        <w:rPr>
          <w:b/>
          <w:spacing w:val="5"/>
          <w:sz w:val="20"/>
        </w:rPr>
        <w:tab/>
      </w:r>
      <w:r>
        <w:rPr>
          <w:b/>
          <w:spacing w:val="5"/>
          <w:w w:val="95"/>
          <w:sz w:val="20"/>
        </w:rPr>
        <w:t>(</w:t>
      </w:r>
      <w:r>
        <w:rPr>
          <w:rFonts w:hint="eastAsia" w:ascii="宋体" w:eastAsia="宋体"/>
          <w:b/>
          <w:spacing w:val="21"/>
          <w:w w:val="95"/>
          <w:sz w:val="20"/>
        </w:rPr>
        <w:t>引</w:t>
      </w:r>
      <w:r>
        <w:rPr>
          <w:rFonts w:hint="eastAsia" w:ascii="宋体" w:eastAsia="宋体"/>
          <w:b/>
          <w:spacing w:val="13"/>
          <w:w w:val="95"/>
          <w:sz w:val="20"/>
        </w:rPr>
        <w:t>导目的</w:t>
      </w:r>
      <w:r>
        <w:rPr>
          <w:rFonts w:hint="eastAsia" w:ascii="宋体" w:eastAsia="宋体"/>
          <w:b/>
          <w:spacing w:val="21"/>
          <w:w w:val="95"/>
          <w:sz w:val="20"/>
        </w:rPr>
        <w:t>状</w:t>
      </w:r>
      <w:r>
        <w:rPr>
          <w:rFonts w:hint="eastAsia" w:ascii="宋体" w:eastAsia="宋体"/>
          <w:b/>
          <w:spacing w:val="13"/>
          <w:w w:val="95"/>
          <w:sz w:val="20"/>
        </w:rPr>
        <w:t>语从</w:t>
      </w:r>
      <w:r>
        <w:rPr>
          <w:rFonts w:hint="eastAsia" w:ascii="宋体" w:eastAsia="宋体"/>
          <w:b/>
          <w:spacing w:val="24"/>
          <w:w w:val="95"/>
          <w:sz w:val="20"/>
        </w:rPr>
        <w:t>句</w:t>
      </w:r>
      <w:r>
        <w:rPr>
          <w:b/>
          <w:w w:val="95"/>
          <w:sz w:val="20"/>
        </w:rPr>
        <w:t>)</w:t>
      </w:r>
    </w:p>
    <w:p>
      <w:pPr>
        <w:pStyle w:val="4"/>
        <w:rPr>
          <w:b/>
          <w:sz w:val="22"/>
        </w:rPr>
      </w:pPr>
    </w:p>
    <w:p>
      <w:pPr>
        <w:pStyle w:val="4"/>
        <w:rPr>
          <w:b/>
          <w:sz w:val="22"/>
        </w:rPr>
      </w:pPr>
    </w:p>
    <w:p>
      <w:pPr>
        <w:spacing w:before="188"/>
        <w:ind w:left="388" w:right="0" w:firstLine="0"/>
        <w:jc w:val="left"/>
        <w:rPr>
          <w:b/>
          <w:sz w:val="20"/>
        </w:rPr>
      </w:pPr>
      <w:r>
        <w:rPr>
          <w:b/>
          <w:sz w:val="20"/>
        </w:rPr>
        <w:t>= ...so as to do/ in order to do...</w:t>
      </w:r>
    </w:p>
    <w:p>
      <w:pPr>
        <w:pStyle w:val="4"/>
        <w:rPr>
          <w:b/>
          <w:sz w:val="22"/>
        </w:rPr>
      </w:pPr>
    </w:p>
    <w:p>
      <w:pPr>
        <w:pStyle w:val="4"/>
        <w:rPr>
          <w:b/>
          <w:sz w:val="22"/>
        </w:rPr>
      </w:pPr>
    </w:p>
    <w:p>
      <w:pPr>
        <w:spacing w:before="187"/>
        <w:ind w:left="274" w:right="0" w:firstLine="0"/>
        <w:jc w:val="left"/>
        <w:rPr>
          <w:sz w:val="20"/>
        </w:rPr>
      </w:pPr>
      <w:r>
        <w:rPr>
          <w:rFonts w:hint="eastAsia" w:ascii="宋体" w:hAnsi="宋体" w:eastAsia="宋体"/>
          <w:sz w:val="20"/>
        </w:rPr>
        <w:t>这些十八世纪的油画保存得这样好，使参观者大为惊叹。</w:t>
      </w:r>
      <w:r>
        <w:rPr>
          <w:sz w:val="20"/>
        </w:rPr>
        <w:t>(so…that)</w:t>
      </w:r>
    </w:p>
    <w:p>
      <w:pPr>
        <w:pStyle w:val="4"/>
        <w:spacing w:before="7"/>
        <w:rPr>
          <w:sz w:val="19"/>
        </w:rPr>
      </w:pPr>
    </w:p>
    <w:p>
      <w:pPr>
        <w:spacing w:before="1"/>
        <w:ind w:left="388"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spacing w:before="5"/>
      </w:pPr>
    </w:p>
    <w:p>
      <w:pPr>
        <w:spacing w:before="0"/>
        <w:ind w:left="488" w:right="0" w:firstLine="0"/>
        <w:jc w:val="left"/>
        <w:rPr>
          <w:b/>
          <w:sz w:val="20"/>
        </w:rPr>
      </w:pPr>
      <w:r>
        <w:rPr>
          <w:b/>
          <w:w w:val="99"/>
          <w:sz w:val="20"/>
          <w:shd w:val="clear" w:color="auto" w:fill="FFFF00"/>
        </w:rPr>
        <w:t xml:space="preserve"> </w:t>
      </w:r>
      <w:r>
        <w:rPr>
          <w:b/>
          <w:sz w:val="20"/>
          <w:shd w:val="clear" w:color="auto" w:fill="FFFF00"/>
        </w:rPr>
        <w:t>These eighteenth-century oil paintings have been/are preserved so well that the visitors are</w:t>
      </w:r>
    </w:p>
    <w:p>
      <w:pPr>
        <w:pStyle w:val="4"/>
        <w:spacing w:before="10"/>
        <w:rPr>
          <w:b/>
          <w:sz w:val="12"/>
        </w:rPr>
      </w:pPr>
    </w:p>
    <w:p>
      <w:pPr>
        <w:spacing w:before="90"/>
        <w:ind w:left="488" w:right="0" w:firstLine="0"/>
        <w:jc w:val="left"/>
        <w:rPr>
          <w:b/>
          <w:sz w:val="20"/>
        </w:rPr>
      </w:pPr>
      <w:r>
        <w:rPr>
          <w:b/>
          <w:sz w:val="20"/>
          <w:shd w:val="clear" w:color="auto" w:fill="FFFF00"/>
        </w:rPr>
        <w:t>greatly amazed/ impressed.</w:t>
      </w:r>
    </w:p>
    <w:p>
      <w:pPr>
        <w:spacing w:after="0"/>
        <w:jc w:val="left"/>
        <w:rPr>
          <w:sz w:val="20"/>
        </w:rPr>
        <w:sectPr>
          <w:pgSz w:w="11910" w:h="16850"/>
          <w:pgMar w:top="1120" w:right="400" w:bottom="1380" w:left="740" w:header="884" w:footer="1193" w:gutter="0"/>
          <w:cols w:space="720" w:num="1"/>
        </w:sectPr>
      </w:pPr>
    </w:p>
    <w:p>
      <w:pPr>
        <w:spacing w:before="93"/>
        <w:ind w:left="274" w:right="0" w:firstLine="0"/>
        <w:jc w:val="left"/>
        <w:rPr>
          <w:rFonts w:hint="eastAsia" w:ascii="宋体" w:eastAsia="宋体"/>
          <w:sz w:val="20"/>
        </w:rPr>
      </w:pPr>
      <w:r>
        <w:rPr>
          <w:rFonts w:hint="eastAsia" w:ascii="宋体" w:eastAsia="宋体"/>
          <w:spacing w:val="14"/>
          <w:sz w:val="20"/>
        </w:rPr>
        <w:t>彼得每月留出一点钱以便在不久的将来购买一辆新汽车。</w:t>
      </w:r>
      <w:r>
        <w:rPr>
          <w:rFonts w:hint="eastAsia" w:ascii="宋体" w:eastAsia="宋体"/>
          <w:sz w:val="20"/>
        </w:rPr>
        <w:t>（</w:t>
      </w:r>
      <w:r>
        <w:rPr>
          <w:rFonts w:hint="eastAsia" w:ascii="宋体" w:eastAsia="宋体"/>
          <w:spacing w:val="-83"/>
          <w:sz w:val="20"/>
        </w:rPr>
        <w:t xml:space="preserve"> </w:t>
      </w:r>
      <w:r>
        <w:rPr>
          <w:spacing w:val="4"/>
          <w:sz w:val="20"/>
        </w:rPr>
        <w:t>set</w:t>
      </w:r>
      <w:r>
        <w:rPr>
          <w:rFonts w:hint="eastAsia" w:ascii="宋体" w:eastAsia="宋体"/>
          <w:spacing w:val="4"/>
          <w:sz w:val="20"/>
        </w:rPr>
        <w:t>）</w:t>
      </w:r>
    </w:p>
    <w:p>
      <w:pPr>
        <w:pStyle w:val="4"/>
        <w:spacing w:before="8"/>
        <w:rPr>
          <w:rFonts w:ascii="宋体"/>
          <w:sz w:val="17"/>
        </w:rPr>
      </w:pPr>
    </w:p>
    <w:p>
      <w:pPr>
        <w:spacing w:before="0"/>
        <w:ind w:left="416"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spacing w:before="6"/>
      </w:pPr>
    </w:p>
    <w:p>
      <w:pPr>
        <w:spacing w:before="0"/>
        <w:ind w:left="246" w:right="0" w:firstLine="0"/>
        <w:jc w:val="left"/>
        <w:rPr>
          <w:b/>
          <w:sz w:val="20"/>
        </w:rPr>
      </w:pPr>
      <w:r>
        <w:rPr>
          <w:b/>
          <w:sz w:val="20"/>
          <w:shd w:val="clear" w:color="auto" w:fill="FFFF00"/>
        </w:rPr>
        <w:t>Peter sets aside a little money in order that he can afford to buy a new car in the near future.</w:t>
      </w:r>
    </w:p>
    <w:p>
      <w:pPr>
        <w:pStyle w:val="4"/>
        <w:rPr>
          <w:b/>
          <w:sz w:val="22"/>
        </w:rPr>
      </w:pPr>
    </w:p>
    <w:p>
      <w:pPr>
        <w:pStyle w:val="4"/>
        <w:rPr>
          <w:b/>
          <w:sz w:val="22"/>
        </w:rPr>
      </w:pPr>
    </w:p>
    <w:p>
      <w:pPr>
        <w:pStyle w:val="8"/>
        <w:numPr>
          <w:ilvl w:val="0"/>
          <w:numId w:val="2"/>
        </w:numPr>
        <w:tabs>
          <w:tab w:val="left" w:pos="488"/>
          <w:tab w:val="left" w:pos="3767"/>
        </w:tabs>
        <w:spacing w:before="187" w:after="0" w:line="240" w:lineRule="auto"/>
        <w:ind w:left="487" w:right="0" w:hanging="327"/>
        <w:jc w:val="left"/>
        <w:rPr>
          <w:b/>
          <w:sz w:val="20"/>
        </w:rPr>
      </w:pPr>
      <w:r>
        <w:rPr>
          <w:b/>
          <w:spacing w:val="4"/>
          <w:sz w:val="20"/>
        </w:rPr>
        <w:t>in</w:t>
      </w:r>
      <w:r>
        <w:rPr>
          <w:b/>
          <w:spacing w:val="13"/>
          <w:sz w:val="20"/>
        </w:rPr>
        <w:t xml:space="preserve"> </w:t>
      </w:r>
      <w:r>
        <w:rPr>
          <w:b/>
          <w:spacing w:val="4"/>
          <w:sz w:val="20"/>
        </w:rPr>
        <w:t>case</w:t>
      </w:r>
      <w:r>
        <w:rPr>
          <w:b/>
          <w:spacing w:val="8"/>
          <w:sz w:val="20"/>
        </w:rPr>
        <w:t xml:space="preserve"> </w:t>
      </w:r>
      <w:r>
        <w:rPr>
          <w:b/>
          <w:spacing w:val="10"/>
          <w:sz w:val="20"/>
        </w:rPr>
        <w:t>+</w:t>
      </w:r>
      <w:r>
        <w:rPr>
          <w:rFonts w:hint="eastAsia" w:ascii="宋体" w:eastAsia="宋体"/>
          <w:b/>
          <w:spacing w:val="21"/>
          <w:sz w:val="20"/>
        </w:rPr>
        <w:t>从句</w:t>
      </w:r>
      <w:r>
        <w:rPr>
          <w:b/>
          <w:sz w:val="20"/>
        </w:rPr>
        <w:t>/</w:t>
      </w:r>
      <w:r>
        <w:rPr>
          <w:b/>
          <w:spacing w:val="12"/>
          <w:sz w:val="20"/>
        </w:rPr>
        <w:t xml:space="preserve"> </w:t>
      </w:r>
      <w:r>
        <w:rPr>
          <w:b/>
          <w:spacing w:val="4"/>
          <w:sz w:val="20"/>
        </w:rPr>
        <w:t>in</w:t>
      </w:r>
      <w:r>
        <w:rPr>
          <w:b/>
          <w:spacing w:val="13"/>
          <w:sz w:val="20"/>
        </w:rPr>
        <w:t xml:space="preserve"> </w:t>
      </w:r>
      <w:r>
        <w:rPr>
          <w:b/>
          <w:spacing w:val="4"/>
          <w:sz w:val="20"/>
        </w:rPr>
        <w:t>case</w:t>
      </w:r>
      <w:r>
        <w:rPr>
          <w:b/>
          <w:spacing w:val="8"/>
          <w:sz w:val="20"/>
        </w:rPr>
        <w:t xml:space="preserve"> </w:t>
      </w:r>
      <w:r>
        <w:rPr>
          <w:b/>
          <w:spacing w:val="3"/>
          <w:sz w:val="20"/>
        </w:rPr>
        <w:t>of</w:t>
      </w:r>
      <w:r>
        <w:rPr>
          <w:b/>
          <w:spacing w:val="15"/>
          <w:sz w:val="20"/>
        </w:rPr>
        <w:t xml:space="preserve"> </w:t>
      </w:r>
      <w:r>
        <w:rPr>
          <w:b/>
          <w:spacing w:val="10"/>
          <w:sz w:val="20"/>
        </w:rPr>
        <w:t>+</w:t>
      </w:r>
      <w:r>
        <w:rPr>
          <w:rFonts w:hint="eastAsia" w:ascii="宋体" w:eastAsia="宋体"/>
          <w:b/>
          <w:spacing w:val="14"/>
          <w:sz w:val="20"/>
        </w:rPr>
        <w:t>短</w:t>
      </w:r>
      <w:r>
        <w:rPr>
          <w:rFonts w:hint="eastAsia" w:ascii="宋体" w:eastAsia="宋体"/>
          <w:b/>
          <w:sz w:val="20"/>
        </w:rPr>
        <w:t>语</w:t>
      </w:r>
      <w:r>
        <w:rPr>
          <w:rFonts w:hint="eastAsia" w:ascii="宋体" w:eastAsia="宋体"/>
          <w:b/>
          <w:sz w:val="20"/>
        </w:rPr>
        <w:tab/>
      </w:r>
      <w:r>
        <w:rPr>
          <w:rFonts w:hint="eastAsia" w:ascii="宋体" w:eastAsia="宋体"/>
          <w:b/>
          <w:spacing w:val="14"/>
          <w:sz w:val="20"/>
        </w:rPr>
        <w:t>以</w:t>
      </w:r>
      <w:r>
        <w:rPr>
          <w:rFonts w:hint="eastAsia" w:ascii="宋体" w:eastAsia="宋体"/>
          <w:b/>
          <w:spacing w:val="21"/>
          <w:sz w:val="20"/>
        </w:rPr>
        <w:t>免</w:t>
      </w:r>
      <w:r>
        <w:rPr>
          <w:b/>
          <w:sz w:val="20"/>
        </w:rPr>
        <w:t>;</w:t>
      </w:r>
      <w:r>
        <w:rPr>
          <w:b/>
          <w:spacing w:val="2"/>
          <w:sz w:val="20"/>
        </w:rPr>
        <w:t xml:space="preserve"> </w:t>
      </w:r>
      <w:r>
        <w:rPr>
          <w:rFonts w:hint="eastAsia" w:ascii="宋体" w:eastAsia="宋体"/>
          <w:b/>
          <w:spacing w:val="14"/>
          <w:sz w:val="20"/>
        </w:rPr>
        <w:t>万</w:t>
      </w:r>
      <w:r>
        <w:rPr>
          <w:rFonts w:hint="eastAsia" w:ascii="宋体" w:eastAsia="宋体"/>
          <w:b/>
          <w:sz w:val="20"/>
        </w:rPr>
        <w:t>一</w:t>
      </w:r>
      <w:r>
        <w:rPr>
          <w:rFonts w:hint="eastAsia" w:ascii="宋体" w:eastAsia="宋体"/>
          <w:b/>
          <w:spacing w:val="-36"/>
          <w:sz w:val="20"/>
        </w:rPr>
        <w:t xml:space="preserve"> </w:t>
      </w:r>
      <w:r>
        <w:rPr>
          <w:b/>
          <w:spacing w:val="4"/>
          <w:sz w:val="20"/>
        </w:rPr>
        <w:t>(</w:t>
      </w:r>
      <w:r>
        <w:rPr>
          <w:rFonts w:hint="eastAsia" w:ascii="宋体" w:eastAsia="宋体"/>
          <w:b/>
          <w:spacing w:val="13"/>
          <w:sz w:val="20"/>
        </w:rPr>
        <w:t>从句</w:t>
      </w:r>
      <w:r>
        <w:rPr>
          <w:rFonts w:hint="eastAsia" w:ascii="宋体" w:eastAsia="宋体"/>
          <w:b/>
          <w:spacing w:val="21"/>
          <w:sz w:val="20"/>
        </w:rPr>
        <w:t>用</w:t>
      </w:r>
      <w:r>
        <w:rPr>
          <w:rFonts w:hint="eastAsia" w:ascii="宋体" w:eastAsia="宋体"/>
          <w:b/>
          <w:spacing w:val="13"/>
          <w:sz w:val="20"/>
        </w:rPr>
        <w:t>一般现</w:t>
      </w:r>
      <w:r>
        <w:rPr>
          <w:rFonts w:hint="eastAsia" w:ascii="宋体" w:eastAsia="宋体"/>
          <w:b/>
          <w:spacing w:val="21"/>
          <w:sz w:val="20"/>
        </w:rPr>
        <w:t>在</w:t>
      </w:r>
      <w:r>
        <w:rPr>
          <w:rFonts w:hint="eastAsia" w:ascii="宋体" w:eastAsia="宋体"/>
          <w:b/>
          <w:spacing w:val="13"/>
          <w:sz w:val="20"/>
        </w:rPr>
        <w:t>时</w:t>
      </w:r>
      <w:r>
        <w:rPr>
          <w:rFonts w:hint="eastAsia" w:ascii="宋体" w:eastAsia="宋体"/>
          <w:b/>
          <w:sz w:val="20"/>
        </w:rPr>
        <w:t>或</w:t>
      </w:r>
      <w:r>
        <w:rPr>
          <w:rFonts w:hint="eastAsia" w:ascii="宋体" w:eastAsia="宋体"/>
          <w:b/>
          <w:spacing w:val="-33"/>
          <w:sz w:val="20"/>
        </w:rPr>
        <w:t xml:space="preserve"> </w:t>
      </w:r>
      <w:r>
        <w:rPr>
          <w:b/>
          <w:spacing w:val="6"/>
          <w:sz w:val="20"/>
        </w:rPr>
        <w:t>should/might)</w:t>
      </w:r>
    </w:p>
    <w:p>
      <w:pPr>
        <w:pStyle w:val="4"/>
        <w:rPr>
          <w:b/>
          <w:sz w:val="22"/>
        </w:rPr>
      </w:pPr>
    </w:p>
    <w:p>
      <w:pPr>
        <w:pStyle w:val="4"/>
        <w:rPr>
          <w:b/>
          <w:sz w:val="22"/>
        </w:rPr>
      </w:pPr>
    </w:p>
    <w:p>
      <w:pPr>
        <w:spacing w:before="175"/>
        <w:ind w:left="388" w:right="0" w:firstLine="0"/>
        <w:jc w:val="left"/>
        <w:rPr>
          <w:rFonts w:hint="eastAsia" w:ascii="宋体" w:eastAsia="宋体"/>
          <w:b/>
          <w:sz w:val="20"/>
        </w:rPr>
      </w:pPr>
      <w:r>
        <w:rPr>
          <w:b/>
          <w:spacing w:val="5"/>
          <w:sz w:val="20"/>
        </w:rPr>
        <w:t>for</w:t>
      </w:r>
      <w:r>
        <w:rPr>
          <w:b/>
          <w:spacing w:val="7"/>
          <w:sz w:val="20"/>
        </w:rPr>
        <w:t xml:space="preserve"> </w:t>
      </w:r>
      <w:r>
        <w:rPr>
          <w:b/>
          <w:spacing w:val="5"/>
          <w:sz w:val="20"/>
        </w:rPr>
        <w:t>fear</w:t>
      </w:r>
      <w:r>
        <w:rPr>
          <w:b/>
          <w:spacing w:val="8"/>
          <w:sz w:val="20"/>
        </w:rPr>
        <w:t xml:space="preserve"> </w:t>
      </w:r>
      <w:r>
        <w:rPr>
          <w:b/>
          <w:spacing w:val="4"/>
          <w:sz w:val="20"/>
        </w:rPr>
        <w:t>that</w:t>
      </w:r>
      <w:r>
        <w:rPr>
          <w:b/>
          <w:spacing w:val="9"/>
          <w:sz w:val="20"/>
        </w:rPr>
        <w:t xml:space="preserve"> +</w:t>
      </w:r>
      <w:r>
        <w:rPr>
          <w:rFonts w:hint="eastAsia" w:ascii="宋体" w:eastAsia="宋体"/>
          <w:b/>
          <w:spacing w:val="21"/>
          <w:sz w:val="20"/>
        </w:rPr>
        <w:t>从句</w:t>
      </w:r>
      <w:r>
        <w:rPr>
          <w:b/>
          <w:sz w:val="20"/>
        </w:rPr>
        <w:t>/</w:t>
      </w:r>
      <w:r>
        <w:rPr>
          <w:b/>
          <w:spacing w:val="12"/>
          <w:sz w:val="20"/>
        </w:rPr>
        <w:t xml:space="preserve"> </w:t>
      </w:r>
      <w:r>
        <w:rPr>
          <w:b/>
          <w:spacing w:val="5"/>
          <w:sz w:val="20"/>
        </w:rPr>
        <w:t>for</w:t>
      </w:r>
      <w:r>
        <w:rPr>
          <w:b/>
          <w:spacing w:val="7"/>
          <w:sz w:val="20"/>
        </w:rPr>
        <w:t xml:space="preserve"> </w:t>
      </w:r>
      <w:r>
        <w:rPr>
          <w:b/>
          <w:spacing w:val="5"/>
          <w:sz w:val="20"/>
        </w:rPr>
        <w:t>fear</w:t>
      </w:r>
      <w:r>
        <w:rPr>
          <w:b/>
          <w:spacing w:val="8"/>
          <w:sz w:val="20"/>
        </w:rPr>
        <w:t xml:space="preserve"> </w:t>
      </w:r>
      <w:r>
        <w:rPr>
          <w:b/>
          <w:spacing w:val="3"/>
          <w:sz w:val="20"/>
        </w:rPr>
        <w:t>of</w:t>
      </w:r>
      <w:r>
        <w:rPr>
          <w:b/>
          <w:spacing w:val="13"/>
          <w:sz w:val="20"/>
        </w:rPr>
        <w:t xml:space="preserve"> +</w:t>
      </w:r>
      <w:r>
        <w:rPr>
          <w:rFonts w:hint="eastAsia" w:ascii="宋体" w:eastAsia="宋体"/>
          <w:b/>
          <w:spacing w:val="25"/>
          <w:sz w:val="20"/>
        </w:rPr>
        <w:t>短语 唯恐</w:t>
      </w:r>
      <w:r>
        <w:rPr>
          <w:b/>
          <w:spacing w:val="4"/>
          <w:sz w:val="20"/>
        </w:rPr>
        <w:t>;</w:t>
      </w:r>
      <w:r>
        <w:rPr>
          <w:rFonts w:hint="eastAsia" w:ascii="宋体" w:eastAsia="宋体"/>
          <w:b/>
          <w:spacing w:val="14"/>
          <w:sz w:val="20"/>
        </w:rPr>
        <w:t>以免</w:t>
      </w:r>
    </w:p>
    <w:p>
      <w:pPr>
        <w:pStyle w:val="4"/>
        <w:spacing w:before="7"/>
        <w:rPr>
          <w:rFonts w:ascii="宋体"/>
          <w:b/>
          <w:sz w:val="16"/>
        </w:rPr>
      </w:pPr>
    </w:p>
    <w:p>
      <w:pPr>
        <w:spacing w:before="0"/>
        <w:ind w:left="274" w:right="0" w:firstLine="0"/>
        <w:jc w:val="left"/>
        <w:rPr>
          <w:sz w:val="20"/>
        </w:rPr>
      </w:pPr>
      <w:r>
        <w:rPr>
          <w:rFonts w:hint="eastAsia" w:ascii="宋体" w:eastAsia="宋体"/>
          <w:sz w:val="20"/>
        </w:rPr>
        <w:t>务必通知他在飞机起飞前半小时到达机场以免误了飞机。</w:t>
      </w:r>
      <w:r>
        <w:rPr>
          <w:sz w:val="20"/>
        </w:rPr>
        <w:t>(in case)</w:t>
      </w:r>
    </w:p>
    <w:p>
      <w:pPr>
        <w:pStyle w:val="4"/>
        <w:spacing w:before="6"/>
        <w:rPr>
          <w:sz w:val="19"/>
        </w:rPr>
      </w:pPr>
    </w:p>
    <w:p>
      <w:pPr>
        <w:spacing w:before="1"/>
        <w:ind w:left="331"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rPr>
          <w:sz w:val="20"/>
        </w:rPr>
      </w:pPr>
    </w:p>
    <w:p>
      <w:pPr>
        <w:pStyle w:val="4"/>
        <w:rPr>
          <w:sz w:val="20"/>
        </w:rPr>
      </w:pPr>
    </w:p>
    <w:p>
      <w:pPr>
        <w:pStyle w:val="4"/>
        <w:spacing w:before="6"/>
      </w:pPr>
    </w:p>
    <w:p>
      <w:pPr>
        <w:spacing w:before="0"/>
        <w:ind w:left="161" w:right="0" w:firstLine="0"/>
        <w:jc w:val="left"/>
        <w:rPr>
          <w:b/>
          <w:sz w:val="20"/>
        </w:rPr>
      </w:pPr>
      <w:r>
        <w:rPr>
          <w:b/>
          <w:sz w:val="20"/>
          <w:shd w:val="clear" w:color="auto" w:fill="FFFF00"/>
        </w:rPr>
        <w:t>Do inform him to arrive at the airport half an hour before the aircraft takes off in case he misses the flight.</w:t>
      </w:r>
    </w:p>
    <w:p>
      <w:pPr>
        <w:pStyle w:val="4"/>
        <w:rPr>
          <w:b/>
          <w:sz w:val="22"/>
        </w:rPr>
      </w:pPr>
    </w:p>
    <w:p>
      <w:pPr>
        <w:pStyle w:val="4"/>
        <w:rPr>
          <w:b/>
          <w:sz w:val="22"/>
        </w:rPr>
      </w:pPr>
    </w:p>
    <w:p>
      <w:pPr>
        <w:spacing w:before="188"/>
        <w:ind w:left="274" w:right="0" w:firstLine="0"/>
        <w:jc w:val="left"/>
        <w:rPr>
          <w:sz w:val="20"/>
        </w:rPr>
      </w:pPr>
      <w:r>
        <w:rPr>
          <w:rFonts w:hint="eastAsia" w:ascii="宋体" w:eastAsia="宋体"/>
          <w:sz w:val="20"/>
        </w:rPr>
        <w:t>家长嘱咐孩子别在河边嬉戏， 以免遭遇不测。</w:t>
      </w:r>
      <w:r>
        <w:rPr>
          <w:sz w:val="20"/>
        </w:rPr>
        <w:t>(for fear)</w:t>
      </w:r>
    </w:p>
    <w:p>
      <w:pPr>
        <w:pStyle w:val="4"/>
        <w:spacing w:before="7"/>
        <w:rPr>
          <w:sz w:val="19"/>
        </w:rPr>
      </w:pPr>
    </w:p>
    <w:p>
      <w:pPr>
        <w:spacing w:before="0"/>
        <w:ind w:left="331"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Parents ask their kids not to play by the river for fear that something terrible might happen.</w:t>
      </w:r>
    </w:p>
    <w:p>
      <w:pPr>
        <w:pStyle w:val="4"/>
        <w:rPr>
          <w:b/>
          <w:sz w:val="22"/>
        </w:rPr>
      </w:pPr>
    </w:p>
    <w:p>
      <w:pPr>
        <w:pStyle w:val="4"/>
        <w:rPr>
          <w:b/>
          <w:sz w:val="22"/>
        </w:rPr>
      </w:pPr>
    </w:p>
    <w:p>
      <w:pPr>
        <w:pStyle w:val="8"/>
        <w:numPr>
          <w:ilvl w:val="0"/>
          <w:numId w:val="2"/>
        </w:numPr>
        <w:tabs>
          <w:tab w:val="left" w:pos="488"/>
          <w:tab w:val="left" w:pos="2865"/>
        </w:tabs>
        <w:spacing w:before="188" w:after="0" w:line="240" w:lineRule="auto"/>
        <w:ind w:left="487" w:right="0" w:hanging="327"/>
        <w:jc w:val="left"/>
        <w:rPr>
          <w:rFonts w:hint="eastAsia" w:ascii="宋体" w:eastAsia="宋体"/>
          <w:b/>
          <w:sz w:val="20"/>
        </w:rPr>
      </w:pPr>
      <w:r>
        <w:rPr>
          <w:b/>
          <w:spacing w:val="5"/>
          <w:sz w:val="20"/>
        </w:rPr>
        <w:t>as/so long as...</w:t>
      </w:r>
      <w:r>
        <w:rPr>
          <w:b/>
          <w:spacing w:val="29"/>
          <w:sz w:val="20"/>
        </w:rPr>
        <w:t xml:space="preserve"> </w:t>
      </w:r>
      <w:r>
        <w:rPr>
          <w:rFonts w:hint="eastAsia" w:ascii="宋体" w:eastAsia="宋体"/>
          <w:b/>
          <w:spacing w:val="21"/>
          <w:sz w:val="20"/>
        </w:rPr>
        <w:t>只</w:t>
      </w:r>
      <w:r>
        <w:rPr>
          <w:rFonts w:hint="eastAsia" w:ascii="宋体" w:eastAsia="宋体"/>
          <w:b/>
          <w:sz w:val="20"/>
        </w:rPr>
        <w:t>要</w:t>
      </w:r>
      <w:r>
        <w:rPr>
          <w:rFonts w:hint="eastAsia" w:ascii="宋体" w:eastAsia="宋体"/>
          <w:b/>
          <w:sz w:val="20"/>
        </w:rPr>
        <w:tab/>
      </w:r>
      <w:r>
        <w:rPr>
          <w:rFonts w:hint="eastAsia" w:ascii="宋体" w:eastAsia="宋体"/>
          <w:b/>
          <w:spacing w:val="21"/>
          <w:sz w:val="20"/>
        </w:rPr>
        <w:t>【</w:t>
      </w:r>
      <w:r>
        <w:rPr>
          <w:rFonts w:hint="eastAsia" w:ascii="宋体" w:eastAsia="宋体"/>
          <w:b/>
          <w:spacing w:val="13"/>
          <w:sz w:val="20"/>
        </w:rPr>
        <w:t>引导</w:t>
      </w:r>
      <w:r>
        <w:rPr>
          <w:rFonts w:hint="eastAsia" w:ascii="宋体" w:eastAsia="宋体"/>
          <w:b/>
          <w:spacing w:val="21"/>
          <w:sz w:val="20"/>
        </w:rPr>
        <w:t>条</w:t>
      </w:r>
      <w:r>
        <w:rPr>
          <w:rFonts w:hint="eastAsia" w:ascii="宋体" w:eastAsia="宋体"/>
          <w:b/>
          <w:spacing w:val="13"/>
          <w:sz w:val="20"/>
        </w:rPr>
        <w:t>件状语</w:t>
      </w:r>
      <w:r>
        <w:rPr>
          <w:rFonts w:hint="eastAsia" w:ascii="宋体" w:eastAsia="宋体"/>
          <w:b/>
          <w:spacing w:val="21"/>
          <w:sz w:val="20"/>
        </w:rPr>
        <w:t>从</w:t>
      </w:r>
      <w:r>
        <w:rPr>
          <w:rFonts w:hint="eastAsia" w:ascii="宋体" w:eastAsia="宋体"/>
          <w:b/>
          <w:spacing w:val="13"/>
          <w:sz w:val="20"/>
        </w:rPr>
        <w:t>句</w:t>
      </w:r>
      <w:r>
        <w:rPr>
          <w:rFonts w:hint="eastAsia" w:ascii="宋体" w:eastAsia="宋体"/>
          <w:b/>
          <w:sz w:val="20"/>
        </w:rPr>
        <w:t>】</w:t>
      </w:r>
    </w:p>
    <w:p>
      <w:pPr>
        <w:pStyle w:val="4"/>
        <w:spacing w:before="7"/>
        <w:rPr>
          <w:rFonts w:ascii="宋体"/>
          <w:b/>
          <w:sz w:val="16"/>
        </w:rPr>
      </w:pPr>
    </w:p>
    <w:p>
      <w:pPr>
        <w:spacing w:before="0"/>
        <w:ind w:left="388" w:right="0" w:firstLine="0"/>
        <w:jc w:val="left"/>
        <w:rPr>
          <w:rFonts w:hint="eastAsia" w:ascii="宋体" w:eastAsia="宋体"/>
          <w:b/>
          <w:sz w:val="20"/>
        </w:rPr>
      </w:pPr>
      <w:r>
        <w:rPr>
          <w:b/>
          <w:sz w:val="20"/>
        </w:rPr>
        <w:t xml:space="preserve">unless... (= if not) </w:t>
      </w:r>
      <w:r>
        <w:rPr>
          <w:rFonts w:hint="eastAsia" w:ascii="宋体" w:eastAsia="宋体"/>
          <w:b/>
          <w:sz w:val="20"/>
        </w:rPr>
        <w:t>除非</w:t>
      </w:r>
      <w:r>
        <w:rPr>
          <w:b/>
          <w:sz w:val="20"/>
        </w:rPr>
        <w:t>;</w:t>
      </w:r>
      <w:r>
        <w:rPr>
          <w:rFonts w:hint="eastAsia" w:ascii="宋体" w:eastAsia="宋体"/>
          <w:b/>
          <w:sz w:val="20"/>
        </w:rPr>
        <w:t>如果不</w:t>
      </w:r>
    </w:p>
    <w:p>
      <w:pPr>
        <w:pStyle w:val="4"/>
        <w:spacing w:before="7"/>
        <w:rPr>
          <w:rFonts w:ascii="宋体"/>
          <w:b/>
          <w:sz w:val="16"/>
        </w:rPr>
      </w:pPr>
    </w:p>
    <w:p>
      <w:pPr>
        <w:spacing w:before="0"/>
        <w:ind w:left="218" w:right="0" w:firstLine="0"/>
        <w:jc w:val="left"/>
        <w:rPr>
          <w:rFonts w:hint="eastAsia" w:ascii="宋体" w:eastAsia="宋体"/>
          <w:sz w:val="20"/>
        </w:rPr>
      </w:pPr>
      <w:r>
        <w:rPr>
          <w:rFonts w:hint="eastAsia" w:ascii="宋体" w:eastAsia="宋体"/>
          <w:spacing w:val="14"/>
          <w:sz w:val="20"/>
        </w:rPr>
        <w:t>只要专心学习，你一定能顺利通过考试。</w:t>
      </w:r>
      <w:r>
        <w:rPr>
          <w:rFonts w:hint="eastAsia" w:ascii="宋体" w:eastAsia="宋体"/>
          <w:sz w:val="20"/>
        </w:rPr>
        <w:t>（</w:t>
      </w:r>
      <w:r>
        <w:rPr>
          <w:rFonts w:hint="eastAsia" w:ascii="宋体" w:eastAsia="宋体"/>
          <w:spacing w:val="-77"/>
          <w:sz w:val="20"/>
        </w:rPr>
        <w:t xml:space="preserve"> </w:t>
      </w:r>
      <w:r>
        <w:rPr>
          <w:spacing w:val="5"/>
          <w:sz w:val="20"/>
        </w:rPr>
        <w:t>concentrate</w:t>
      </w:r>
      <w:r>
        <w:rPr>
          <w:rFonts w:hint="eastAsia" w:ascii="宋体" w:eastAsia="宋体"/>
          <w:spacing w:val="5"/>
          <w:sz w:val="20"/>
        </w:rPr>
        <w:t>）</w:t>
      </w:r>
    </w:p>
    <w:p>
      <w:pPr>
        <w:pStyle w:val="4"/>
        <w:spacing w:before="7"/>
        <w:rPr>
          <w:rFonts w:ascii="宋体"/>
          <w:sz w:val="17"/>
        </w:rPr>
      </w:pPr>
    </w:p>
    <w:p>
      <w:pPr>
        <w:spacing w:before="1"/>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4"/>
      </w:pPr>
    </w:p>
    <w:p>
      <w:pPr>
        <w:spacing w:before="1"/>
        <w:ind w:left="161" w:right="0" w:firstLine="0"/>
        <w:jc w:val="left"/>
        <w:rPr>
          <w:b/>
          <w:sz w:val="20"/>
        </w:rPr>
      </w:pPr>
      <w:r>
        <w:rPr>
          <w:b/>
          <w:sz w:val="20"/>
          <w:shd w:val="clear" w:color="auto" w:fill="FFFF00"/>
        </w:rPr>
        <w:t>You can pass the exam successfully as long as you concentrate on your study.</w:t>
      </w:r>
    </w:p>
    <w:p>
      <w:pPr>
        <w:pStyle w:val="4"/>
        <w:rPr>
          <w:b/>
          <w:sz w:val="22"/>
        </w:rPr>
      </w:pPr>
    </w:p>
    <w:p>
      <w:pPr>
        <w:pStyle w:val="4"/>
        <w:rPr>
          <w:b/>
          <w:sz w:val="22"/>
        </w:rPr>
      </w:pPr>
    </w:p>
    <w:p>
      <w:pPr>
        <w:spacing w:before="187"/>
        <w:ind w:left="218" w:right="0" w:firstLine="0"/>
        <w:jc w:val="left"/>
        <w:rPr>
          <w:rFonts w:hint="eastAsia" w:ascii="宋体" w:eastAsia="宋体"/>
          <w:sz w:val="20"/>
        </w:rPr>
      </w:pPr>
      <w:r>
        <w:rPr>
          <w:rFonts w:hint="eastAsia" w:ascii="宋体" w:eastAsia="宋体"/>
          <w:spacing w:val="14"/>
          <w:sz w:val="20"/>
        </w:rPr>
        <w:t>如果队员之间不加强配合，我校篮球队就不可能在决赛中战胜对手。</w:t>
      </w:r>
      <w:r>
        <w:rPr>
          <w:rFonts w:hint="eastAsia" w:ascii="宋体" w:eastAsia="宋体"/>
          <w:sz w:val="20"/>
        </w:rPr>
        <w:t>（</w:t>
      </w:r>
      <w:r>
        <w:rPr>
          <w:rFonts w:hint="eastAsia" w:ascii="宋体" w:eastAsia="宋体"/>
          <w:spacing w:val="-83"/>
          <w:sz w:val="20"/>
        </w:rPr>
        <w:t xml:space="preserve"> </w:t>
      </w:r>
      <w:r>
        <w:rPr>
          <w:spacing w:val="6"/>
          <w:sz w:val="20"/>
        </w:rPr>
        <w:t>unless</w:t>
      </w:r>
      <w:r>
        <w:rPr>
          <w:rFonts w:hint="eastAsia" w:ascii="宋体" w:eastAsia="宋体"/>
          <w:spacing w:val="6"/>
          <w:sz w:val="20"/>
        </w:rPr>
        <w:t>）</w:t>
      </w:r>
    </w:p>
    <w:p>
      <w:pPr>
        <w:pStyle w:val="4"/>
        <w:spacing w:before="8"/>
        <w:rPr>
          <w:rFonts w:ascii="宋体"/>
          <w:sz w:val="17"/>
        </w:rPr>
      </w:pPr>
    </w:p>
    <w:p>
      <w:pPr>
        <w:spacing w:before="0"/>
        <w:ind w:left="218" w:right="0" w:firstLine="0"/>
        <w:jc w:val="left"/>
        <w:rPr>
          <w:sz w:val="20"/>
        </w:rPr>
      </w:pPr>
      <w:r>
        <w:rPr>
          <w:sz w:val="20"/>
        </w:rPr>
        <w:t>____________________________________________________________________________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spacing w:before="107"/>
        <w:ind w:left="161" w:right="0" w:firstLine="0"/>
        <w:jc w:val="left"/>
        <w:rPr>
          <w:b/>
          <w:sz w:val="20"/>
        </w:rPr>
      </w:pPr>
      <w:r>
        <w:rPr>
          <w:b/>
          <w:sz w:val="20"/>
          <w:shd w:val="clear" w:color="auto" w:fill="FFFF00"/>
        </w:rPr>
        <w:t xml:space="preserve">Our school basketball team will not beat the opponents in the final match/final(s) unless the team members </w:t>
      </w:r>
    </w:p>
    <w:p>
      <w:pPr>
        <w:pStyle w:val="4"/>
        <w:spacing w:before="10"/>
        <w:rPr>
          <w:b/>
          <w:sz w:val="12"/>
        </w:rPr>
      </w:pPr>
    </w:p>
    <w:p>
      <w:pPr>
        <w:spacing w:before="90"/>
        <w:ind w:left="161" w:right="0" w:firstLine="0"/>
        <w:jc w:val="left"/>
        <w:rPr>
          <w:b/>
          <w:sz w:val="20"/>
        </w:rPr>
      </w:pPr>
      <w:r>
        <w:rPr>
          <w:b/>
          <w:sz w:val="20"/>
          <w:shd w:val="clear" w:color="auto" w:fill="FFFF00"/>
        </w:rPr>
        <w:t>strengthen their cooperation / cooperate well with each other.</w:t>
      </w:r>
    </w:p>
    <w:p>
      <w:pPr>
        <w:pStyle w:val="4"/>
        <w:rPr>
          <w:b/>
          <w:sz w:val="22"/>
        </w:rPr>
      </w:pPr>
    </w:p>
    <w:p>
      <w:pPr>
        <w:pStyle w:val="4"/>
        <w:rPr>
          <w:b/>
          <w:sz w:val="22"/>
        </w:rPr>
      </w:pPr>
    </w:p>
    <w:p>
      <w:pPr>
        <w:pStyle w:val="4"/>
        <w:rPr>
          <w:b/>
          <w:sz w:val="22"/>
        </w:rPr>
      </w:pPr>
    </w:p>
    <w:p>
      <w:pPr>
        <w:pStyle w:val="4"/>
        <w:rPr>
          <w:b/>
          <w:sz w:val="22"/>
        </w:rPr>
      </w:pPr>
    </w:p>
    <w:p>
      <w:pPr>
        <w:pStyle w:val="8"/>
        <w:numPr>
          <w:ilvl w:val="0"/>
          <w:numId w:val="2"/>
        </w:numPr>
        <w:tabs>
          <w:tab w:val="left" w:pos="489"/>
          <w:tab w:val="left" w:pos="3156"/>
        </w:tabs>
        <w:spacing w:before="150" w:after="0" w:line="439" w:lineRule="auto"/>
        <w:ind w:left="388" w:right="6280" w:hanging="227"/>
        <w:jc w:val="left"/>
        <w:rPr>
          <w:b/>
          <w:sz w:val="20"/>
        </w:rPr>
      </w:pPr>
      <w:r>
        <w:rPr>
          <w:b/>
          <w:spacing w:val="3"/>
          <w:sz w:val="20"/>
        </w:rPr>
        <w:t>as</w:t>
      </w:r>
      <w:r>
        <w:rPr>
          <w:b/>
          <w:spacing w:val="12"/>
          <w:sz w:val="20"/>
        </w:rPr>
        <w:t xml:space="preserve"> </w:t>
      </w:r>
      <w:r>
        <w:rPr>
          <w:b/>
          <w:sz w:val="20"/>
        </w:rPr>
        <w:t>+</w:t>
      </w:r>
      <w:r>
        <w:rPr>
          <w:b/>
          <w:spacing w:val="11"/>
          <w:sz w:val="20"/>
        </w:rPr>
        <w:t xml:space="preserve"> </w:t>
      </w:r>
      <w:r>
        <w:rPr>
          <w:b/>
          <w:spacing w:val="7"/>
          <w:sz w:val="20"/>
        </w:rPr>
        <w:t>adj/adv.</w:t>
      </w:r>
      <w:r>
        <w:rPr>
          <w:rFonts w:hint="eastAsia" w:ascii="宋体" w:eastAsia="宋体"/>
          <w:b/>
          <w:spacing w:val="21"/>
          <w:sz w:val="20"/>
        </w:rPr>
        <w:t>原</w:t>
      </w:r>
      <w:r>
        <w:rPr>
          <w:rFonts w:hint="eastAsia" w:ascii="宋体" w:eastAsia="宋体"/>
          <w:b/>
          <w:sz w:val="20"/>
        </w:rPr>
        <w:t>级</w:t>
      </w:r>
      <w:r>
        <w:rPr>
          <w:rFonts w:hint="eastAsia" w:ascii="宋体" w:eastAsia="宋体"/>
          <w:b/>
          <w:spacing w:val="-26"/>
          <w:sz w:val="20"/>
        </w:rPr>
        <w:t xml:space="preserve"> </w:t>
      </w:r>
      <w:r>
        <w:rPr>
          <w:b/>
          <w:sz w:val="20"/>
        </w:rPr>
        <w:t>+</w:t>
      </w:r>
      <w:r>
        <w:rPr>
          <w:b/>
          <w:spacing w:val="11"/>
          <w:sz w:val="20"/>
        </w:rPr>
        <w:t xml:space="preserve"> </w:t>
      </w:r>
      <w:r>
        <w:rPr>
          <w:b/>
          <w:spacing w:val="3"/>
          <w:sz w:val="20"/>
        </w:rPr>
        <w:t>as</w:t>
      </w:r>
      <w:r>
        <w:rPr>
          <w:b/>
          <w:spacing w:val="3"/>
          <w:sz w:val="20"/>
        </w:rPr>
        <w:tab/>
      </w:r>
      <w:r>
        <w:rPr>
          <w:b/>
          <w:spacing w:val="5"/>
          <w:sz w:val="20"/>
        </w:rPr>
        <w:t xml:space="preserve">not so/as...as... </w:t>
      </w:r>
      <w:r>
        <w:rPr>
          <w:b/>
          <w:spacing w:val="7"/>
          <w:sz w:val="20"/>
        </w:rPr>
        <w:t>adj./adv.</w:t>
      </w:r>
      <w:r>
        <w:rPr>
          <w:rFonts w:hint="eastAsia" w:ascii="宋体" w:eastAsia="宋体"/>
          <w:b/>
          <w:spacing w:val="21"/>
          <w:sz w:val="20"/>
        </w:rPr>
        <w:t>比</w:t>
      </w:r>
      <w:r>
        <w:rPr>
          <w:rFonts w:hint="eastAsia" w:ascii="宋体" w:eastAsia="宋体"/>
          <w:b/>
          <w:spacing w:val="13"/>
          <w:sz w:val="20"/>
        </w:rPr>
        <w:t>较</w:t>
      </w:r>
      <w:r>
        <w:rPr>
          <w:rFonts w:hint="eastAsia" w:ascii="宋体" w:eastAsia="宋体"/>
          <w:b/>
          <w:spacing w:val="22"/>
          <w:sz w:val="20"/>
        </w:rPr>
        <w:t>级</w:t>
      </w:r>
      <w:r>
        <w:rPr>
          <w:b/>
          <w:spacing w:val="4"/>
          <w:sz w:val="20"/>
        </w:rPr>
        <w:t>...</w:t>
      </w:r>
      <w:r>
        <w:rPr>
          <w:b/>
          <w:spacing w:val="12"/>
          <w:sz w:val="20"/>
        </w:rPr>
        <w:t xml:space="preserve"> </w:t>
      </w:r>
      <w:r>
        <w:rPr>
          <w:b/>
          <w:sz w:val="20"/>
        </w:rPr>
        <w:t>+</w:t>
      </w:r>
      <w:r>
        <w:rPr>
          <w:b/>
          <w:spacing w:val="13"/>
          <w:sz w:val="20"/>
        </w:rPr>
        <w:t xml:space="preserve"> </w:t>
      </w:r>
      <w:r>
        <w:rPr>
          <w:b/>
          <w:spacing w:val="5"/>
          <w:sz w:val="20"/>
        </w:rPr>
        <w:t>than...</w:t>
      </w:r>
    </w:p>
    <w:p>
      <w:pPr>
        <w:pStyle w:val="4"/>
        <w:rPr>
          <w:b/>
          <w:sz w:val="22"/>
        </w:rPr>
      </w:pPr>
    </w:p>
    <w:p>
      <w:pPr>
        <w:pStyle w:val="4"/>
        <w:spacing w:before="7"/>
        <w:rPr>
          <w:b/>
          <w:sz w:val="18"/>
        </w:rPr>
      </w:pPr>
    </w:p>
    <w:p>
      <w:pPr>
        <w:spacing w:before="0"/>
        <w:ind w:left="161" w:right="0" w:firstLine="0"/>
        <w:jc w:val="left"/>
        <w:rPr>
          <w:sz w:val="20"/>
        </w:rPr>
      </w:pPr>
      <w:r>
        <w:rPr>
          <w:rFonts w:hint="eastAsia" w:ascii="宋体" w:eastAsia="宋体"/>
          <w:sz w:val="20"/>
        </w:rPr>
        <w:t>经过多年的建设， 这个小镇现在和地震前一样充满了活力。</w:t>
      </w:r>
      <w:r>
        <w:rPr>
          <w:sz w:val="20"/>
        </w:rPr>
        <w:t>(as ... as)</w:t>
      </w:r>
    </w:p>
    <w:p>
      <w:pPr>
        <w:pStyle w:val="4"/>
        <w:spacing w:before="7"/>
        <w:rPr>
          <w:sz w:val="19"/>
        </w:rPr>
      </w:pPr>
    </w:p>
    <w:p>
      <w:pPr>
        <w:spacing w:before="1"/>
        <w:ind w:left="161"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4"/>
      </w:pPr>
    </w:p>
    <w:p>
      <w:pPr>
        <w:spacing w:before="1"/>
        <w:ind w:left="161" w:right="0" w:firstLine="0"/>
        <w:jc w:val="left"/>
        <w:rPr>
          <w:b/>
          <w:sz w:val="20"/>
        </w:rPr>
      </w:pPr>
      <w:r>
        <w:rPr>
          <w:b/>
          <w:sz w:val="20"/>
          <w:shd w:val="clear" w:color="auto" w:fill="FFFF00"/>
        </w:rPr>
        <w:t>After years of / years’ construction, the little town is now as lively as it was before the earthquake / it used to be</w:t>
      </w:r>
    </w:p>
    <w:p>
      <w:pPr>
        <w:pStyle w:val="4"/>
        <w:spacing w:before="10"/>
        <w:rPr>
          <w:b/>
          <w:sz w:val="12"/>
        </w:rPr>
      </w:pPr>
    </w:p>
    <w:p>
      <w:pPr>
        <w:spacing w:before="90"/>
        <w:ind w:left="161" w:right="0" w:firstLine="0"/>
        <w:jc w:val="left"/>
        <w:rPr>
          <w:b/>
          <w:sz w:val="20"/>
        </w:rPr>
      </w:pPr>
      <w:r>
        <w:rPr>
          <w:b/>
          <w:sz w:val="20"/>
          <w:shd w:val="clear" w:color="auto" w:fill="FFFF00"/>
        </w:rPr>
        <w:t>before the earthquake.</w:t>
      </w:r>
    </w:p>
    <w:p>
      <w:pPr>
        <w:pStyle w:val="4"/>
        <w:rPr>
          <w:b/>
          <w:sz w:val="22"/>
        </w:rPr>
      </w:pPr>
    </w:p>
    <w:p>
      <w:pPr>
        <w:pStyle w:val="4"/>
        <w:rPr>
          <w:b/>
          <w:sz w:val="22"/>
        </w:rPr>
      </w:pPr>
    </w:p>
    <w:p>
      <w:pPr>
        <w:spacing w:before="181"/>
        <w:ind w:left="161" w:right="0" w:firstLine="0"/>
        <w:jc w:val="left"/>
        <w:rPr>
          <w:sz w:val="20"/>
        </w:rPr>
      </w:pPr>
      <w:r>
        <w:rPr>
          <w:rFonts w:hint="eastAsia" w:ascii="宋体" w:eastAsia="宋体"/>
          <w:sz w:val="20"/>
        </w:rPr>
        <w:t>没有什么比获准参加太空旅行项目更令人兴奋的了。</w:t>
      </w:r>
      <w:r>
        <w:rPr>
          <w:sz w:val="20"/>
        </w:rPr>
        <w:t>(than)</w:t>
      </w:r>
    </w:p>
    <w:p>
      <w:pPr>
        <w:pStyle w:val="4"/>
        <w:spacing w:before="6"/>
        <w:rPr>
          <w:sz w:val="19"/>
        </w:rPr>
      </w:pPr>
    </w:p>
    <w:p>
      <w:pPr>
        <w:spacing w:before="1"/>
        <w:ind w:left="161"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There is nothing more exciting than being allowed to take part in the space travel program.</w:t>
      </w:r>
    </w:p>
    <w:p>
      <w:pPr>
        <w:pStyle w:val="4"/>
        <w:rPr>
          <w:b/>
          <w:sz w:val="22"/>
        </w:rPr>
      </w:pPr>
    </w:p>
    <w:p>
      <w:pPr>
        <w:pStyle w:val="4"/>
        <w:rPr>
          <w:b/>
          <w:sz w:val="22"/>
        </w:rPr>
      </w:pPr>
    </w:p>
    <w:p>
      <w:pPr>
        <w:tabs>
          <w:tab w:val="left" w:pos="2865"/>
        </w:tabs>
        <w:spacing w:before="187"/>
        <w:ind w:left="161" w:right="0" w:firstLine="0"/>
        <w:jc w:val="left"/>
        <w:rPr>
          <w:b/>
          <w:sz w:val="20"/>
        </w:rPr>
      </w:pPr>
      <w:r>
        <w:rPr>
          <w:b/>
          <w:spacing w:val="4"/>
          <w:sz w:val="20"/>
        </w:rPr>
        <w:t xml:space="preserve">45. </w:t>
      </w:r>
      <w:r>
        <w:rPr>
          <w:b/>
          <w:spacing w:val="6"/>
          <w:sz w:val="20"/>
        </w:rPr>
        <w:t xml:space="preserve">The </w:t>
      </w:r>
      <w:r>
        <w:rPr>
          <w:b/>
          <w:spacing w:val="5"/>
          <w:sz w:val="20"/>
        </w:rPr>
        <w:t>more</w:t>
      </w:r>
      <w:r>
        <w:rPr>
          <w:b/>
          <w:spacing w:val="7"/>
          <w:sz w:val="20"/>
        </w:rPr>
        <w:t>..., the</w:t>
      </w:r>
      <w:r>
        <w:rPr>
          <w:b/>
          <w:spacing w:val="8"/>
          <w:sz w:val="20"/>
        </w:rPr>
        <w:t xml:space="preserve"> </w:t>
      </w:r>
      <w:r>
        <w:rPr>
          <w:b/>
          <w:spacing w:val="5"/>
          <w:sz w:val="20"/>
        </w:rPr>
        <w:t>more...</w:t>
      </w:r>
      <w:r>
        <w:rPr>
          <w:b/>
          <w:spacing w:val="5"/>
          <w:sz w:val="20"/>
        </w:rPr>
        <w:tab/>
      </w:r>
      <w:r>
        <w:rPr>
          <w:rFonts w:hint="eastAsia" w:ascii="宋体" w:eastAsia="宋体"/>
          <w:b/>
          <w:spacing w:val="21"/>
          <w:sz w:val="20"/>
        </w:rPr>
        <w:t>越</w:t>
      </w:r>
      <w:r>
        <w:rPr>
          <w:b/>
          <w:spacing w:val="6"/>
          <w:sz w:val="20"/>
        </w:rPr>
        <w:t xml:space="preserve">......, </w:t>
      </w:r>
      <w:r>
        <w:rPr>
          <w:rFonts w:hint="eastAsia" w:ascii="宋体" w:eastAsia="宋体"/>
          <w:b/>
          <w:spacing w:val="21"/>
          <w:sz w:val="20"/>
        </w:rPr>
        <w:t>越</w:t>
      </w:r>
      <w:r>
        <w:rPr>
          <w:b/>
          <w:spacing w:val="7"/>
          <w:sz w:val="20"/>
        </w:rPr>
        <w:t>......</w:t>
      </w:r>
    </w:p>
    <w:p>
      <w:pPr>
        <w:pStyle w:val="4"/>
        <w:spacing w:before="5"/>
        <w:rPr>
          <w:b/>
          <w:sz w:val="18"/>
        </w:rPr>
      </w:pPr>
    </w:p>
    <w:p>
      <w:pPr>
        <w:spacing w:before="0"/>
        <w:ind w:left="161" w:right="0" w:firstLine="0"/>
        <w:jc w:val="left"/>
        <w:rPr>
          <w:sz w:val="20"/>
        </w:rPr>
      </w:pPr>
      <w:r>
        <w:rPr>
          <w:rFonts w:hint="eastAsia" w:ascii="宋体" w:hAnsi="宋体" w:eastAsia="宋体"/>
          <w:sz w:val="20"/>
        </w:rPr>
        <w:t>家长对他们的孩子期望越多，他们的失望就越大。</w:t>
      </w:r>
      <w:r>
        <w:rPr>
          <w:sz w:val="20"/>
        </w:rPr>
        <w:t>(the more… the more)</w:t>
      </w:r>
    </w:p>
    <w:p>
      <w:pPr>
        <w:pStyle w:val="4"/>
        <w:spacing w:before="7"/>
        <w:rPr>
          <w:sz w:val="19"/>
        </w:rPr>
      </w:pPr>
    </w:p>
    <w:p>
      <w:pPr>
        <w:spacing w:before="1"/>
        <w:ind w:left="218" w:right="0" w:firstLine="0"/>
        <w:jc w:val="left"/>
        <w:rPr>
          <w:sz w:val="20"/>
        </w:rPr>
      </w:pPr>
      <w:r>
        <w:rPr>
          <w:sz w:val="20"/>
        </w:rPr>
        <w:t>___________________________________________________________________________</w:t>
      </w:r>
    </w:p>
    <w:p>
      <w:pPr>
        <w:pStyle w:val="4"/>
        <w:spacing w:before="9"/>
        <w:rPr>
          <w:sz w:val="12"/>
        </w:rPr>
      </w:pPr>
    </w:p>
    <w:p>
      <w:pPr>
        <w:spacing w:before="91"/>
        <w:ind w:left="161" w:right="0" w:firstLine="0"/>
        <w:jc w:val="left"/>
        <w:rPr>
          <w:b/>
          <w:sz w:val="20"/>
        </w:rPr>
      </w:pPr>
      <w:r>
        <w:rPr>
          <w:b/>
          <w:sz w:val="20"/>
          <w:shd w:val="clear" w:color="auto" w:fill="FFFF00"/>
        </w:rPr>
        <w:t>The more their parents expect of their children, the more disappointed they are.</w:t>
      </w:r>
    </w:p>
    <w:p>
      <w:pPr>
        <w:pStyle w:val="4"/>
        <w:rPr>
          <w:b/>
          <w:sz w:val="22"/>
        </w:rPr>
      </w:pPr>
    </w:p>
    <w:p>
      <w:pPr>
        <w:pStyle w:val="4"/>
        <w:rPr>
          <w:b/>
          <w:sz w:val="22"/>
        </w:rPr>
      </w:pPr>
    </w:p>
    <w:p>
      <w:pPr>
        <w:spacing w:before="187"/>
        <w:ind w:left="161" w:right="0" w:firstLine="0"/>
        <w:jc w:val="left"/>
        <w:rPr>
          <w:sz w:val="20"/>
        </w:rPr>
      </w:pPr>
      <w:r>
        <w:rPr>
          <w:rFonts w:hint="eastAsia" w:ascii="宋体" w:eastAsia="宋体"/>
          <w:sz w:val="20"/>
        </w:rPr>
        <w:t>你的英语词汇越多，你会发现做阅读理解越容易。</w:t>
      </w:r>
      <w:r>
        <w:rPr>
          <w:sz w:val="20"/>
        </w:rPr>
        <w:t>(the more..)</w:t>
      </w:r>
    </w:p>
    <w:p>
      <w:pPr>
        <w:pStyle w:val="4"/>
        <w:spacing w:before="7"/>
        <w:rPr>
          <w:sz w:val="19"/>
        </w:rPr>
      </w:pPr>
    </w:p>
    <w:p>
      <w:pPr>
        <w:spacing w:before="0"/>
        <w:ind w:left="218" w:right="0" w:firstLine="0"/>
        <w:jc w:val="left"/>
        <w:rPr>
          <w:sz w:val="20"/>
        </w:rPr>
      </w:pPr>
      <w:r>
        <w:rPr>
          <w:sz w:val="20"/>
        </w:rPr>
        <w:t>___________________________________________________________________________</w:t>
      </w:r>
    </w:p>
    <w:p>
      <w:pPr>
        <w:pStyle w:val="4"/>
        <w:rPr>
          <w:sz w:val="20"/>
        </w:rPr>
      </w:pPr>
    </w:p>
    <w:p>
      <w:pPr>
        <w:pStyle w:val="4"/>
        <w:rPr>
          <w:sz w:val="20"/>
        </w:rPr>
      </w:pPr>
    </w:p>
    <w:p>
      <w:pPr>
        <w:pStyle w:val="4"/>
        <w:spacing w:before="5"/>
      </w:pPr>
    </w:p>
    <w:p>
      <w:pPr>
        <w:spacing w:before="1"/>
        <w:ind w:left="161" w:right="0" w:firstLine="0"/>
        <w:jc w:val="left"/>
        <w:rPr>
          <w:b/>
          <w:sz w:val="20"/>
        </w:rPr>
      </w:pPr>
      <w:r>
        <w:rPr>
          <w:b/>
          <w:sz w:val="20"/>
          <w:shd w:val="clear" w:color="auto" w:fill="FFFF00"/>
        </w:rPr>
        <w:t>The more English vocabularies you have, the easier you will find it to do reading comprehension.</w:t>
      </w:r>
    </w:p>
    <w:p>
      <w:pPr>
        <w:pStyle w:val="4"/>
        <w:rPr>
          <w:b/>
          <w:sz w:val="22"/>
        </w:rPr>
      </w:pPr>
    </w:p>
    <w:p>
      <w:pPr>
        <w:pStyle w:val="4"/>
        <w:rPr>
          <w:b/>
          <w:sz w:val="22"/>
        </w:rPr>
      </w:pPr>
    </w:p>
    <w:p>
      <w:pPr>
        <w:spacing w:before="187"/>
        <w:ind w:left="161" w:right="0" w:firstLine="0"/>
        <w:jc w:val="left"/>
        <w:rPr>
          <w:sz w:val="20"/>
        </w:rPr>
      </w:pPr>
      <w:r>
        <w:rPr>
          <w:rFonts w:hint="eastAsia" w:ascii="宋体" w:eastAsia="宋体"/>
          <w:sz w:val="20"/>
        </w:rPr>
        <w:t>面对困难你越是镇定自若，就越有可能克服它们。</w:t>
      </w:r>
      <w:r>
        <w:rPr>
          <w:sz w:val="20"/>
        </w:rPr>
        <w:t>(likely)</w:t>
      </w:r>
    </w:p>
    <w:p>
      <w:pPr>
        <w:pStyle w:val="4"/>
        <w:spacing w:before="7"/>
        <w:rPr>
          <w:sz w:val="19"/>
        </w:rPr>
      </w:pPr>
    </w:p>
    <w:p>
      <w:pPr>
        <w:spacing w:before="0"/>
        <w:ind w:left="218" w:right="0" w:firstLine="0"/>
        <w:jc w:val="left"/>
        <w:rPr>
          <w:sz w:val="20"/>
        </w:rPr>
      </w:pPr>
      <w:r>
        <w:rPr>
          <w:sz w:val="20"/>
        </w:rPr>
        <w:t>___________________________________________________________________________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pStyle w:val="4"/>
        <w:rPr>
          <w:sz w:val="20"/>
        </w:rPr>
      </w:pPr>
    </w:p>
    <w:p>
      <w:pPr>
        <w:pStyle w:val="4"/>
        <w:spacing w:before="2"/>
        <w:rPr>
          <w:sz w:val="22"/>
        </w:rPr>
      </w:pPr>
    </w:p>
    <w:p>
      <w:pPr>
        <w:spacing w:before="90"/>
        <w:ind w:left="161" w:right="0" w:firstLine="0"/>
        <w:jc w:val="left"/>
        <w:rPr>
          <w:b/>
          <w:sz w:val="20"/>
        </w:rPr>
      </w:pPr>
      <w:r>
        <w:rPr>
          <w:b/>
          <w:sz w:val="20"/>
          <w:shd w:val="clear" w:color="auto" w:fill="FFFF00"/>
        </w:rPr>
        <w:t>The calmer you are when you are faced with difficulties, the more likely you will be to overcome them.</w:t>
      </w:r>
    </w:p>
    <w:p>
      <w:pPr>
        <w:pStyle w:val="4"/>
        <w:spacing w:before="7"/>
        <w:rPr>
          <w:b/>
          <w:sz w:val="19"/>
        </w:rPr>
      </w:pPr>
    </w:p>
    <w:p>
      <w:pPr>
        <w:spacing w:before="0"/>
        <w:ind w:left="161" w:right="0" w:firstLine="0"/>
        <w:jc w:val="left"/>
        <w:rPr>
          <w:sz w:val="20"/>
        </w:rPr>
      </w:pPr>
      <w:r>
        <w:rPr>
          <w:rFonts w:hint="eastAsia" w:ascii="宋体" w:eastAsia="宋体"/>
          <w:sz w:val="20"/>
        </w:rPr>
        <w:t>你吸烟越少，对你周围的人好处越多。</w:t>
      </w:r>
      <w:r>
        <w:rPr>
          <w:sz w:val="20"/>
        </w:rPr>
        <w:t>(the more...,the more)</w:t>
      </w:r>
    </w:p>
    <w:p>
      <w:pPr>
        <w:pStyle w:val="4"/>
        <w:spacing w:before="9"/>
        <w:rPr>
          <w:sz w:val="11"/>
        </w:rPr>
      </w:pPr>
    </w:p>
    <w:p>
      <w:pPr>
        <w:spacing w:before="90"/>
        <w:ind w:left="161" w:right="0" w:firstLine="0"/>
        <w:jc w:val="left"/>
        <w:rPr>
          <w:b/>
          <w:sz w:val="20"/>
        </w:rPr>
      </w:pPr>
      <w:r>
        <w:rPr>
          <w:b/>
          <w:w w:val="99"/>
          <w:sz w:val="20"/>
          <w:shd w:val="clear" w:color="auto" w:fill="FFFF00"/>
        </w:rPr>
        <w:t xml:space="preserve"> </w:t>
      </w:r>
      <w:r>
        <w:rPr>
          <w:b/>
          <w:sz w:val="20"/>
          <w:shd w:val="clear" w:color="auto" w:fill="FFFF00"/>
        </w:rPr>
        <w:t>___________________________________________________________________________</w:t>
      </w:r>
    </w:p>
    <w:p>
      <w:pPr>
        <w:pStyle w:val="4"/>
        <w:rPr>
          <w:b/>
          <w:sz w:val="20"/>
        </w:rPr>
      </w:pPr>
    </w:p>
    <w:p>
      <w:pPr>
        <w:pStyle w:val="4"/>
        <w:rPr>
          <w:b/>
          <w:sz w:val="20"/>
        </w:rPr>
      </w:pPr>
    </w:p>
    <w:p>
      <w:pPr>
        <w:pStyle w:val="4"/>
        <w:spacing w:before="5"/>
        <w:rPr>
          <w:b/>
        </w:rPr>
      </w:pPr>
    </w:p>
    <w:p>
      <w:pPr>
        <w:spacing w:before="0"/>
        <w:ind w:left="161" w:right="0" w:firstLine="0"/>
        <w:jc w:val="left"/>
        <w:rPr>
          <w:b/>
          <w:sz w:val="20"/>
        </w:rPr>
      </w:pPr>
      <w:r>
        <w:rPr>
          <w:b/>
          <w:sz w:val="20"/>
          <w:shd w:val="clear" w:color="auto" w:fill="FFFF00"/>
        </w:rPr>
        <w:t>The less you smoke, the more good you will do to others around you.</w:t>
      </w:r>
    </w:p>
    <w:p>
      <w:pPr>
        <w:pStyle w:val="4"/>
        <w:rPr>
          <w:b/>
          <w:sz w:val="20"/>
        </w:rPr>
      </w:pPr>
    </w:p>
    <w:p>
      <w:pPr>
        <w:pStyle w:val="4"/>
        <w:rPr>
          <w:b/>
          <w:sz w:val="20"/>
        </w:rPr>
      </w:pPr>
    </w:p>
    <w:p>
      <w:pPr>
        <w:pStyle w:val="4"/>
        <w:spacing w:before="3"/>
        <w:rPr>
          <w:b/>
          <w:sz w:val="20"/>
        </w:rPr>
      </w:pPr>
    </w:p>
    <w:p>
      <w:pPr>
        <w:spacing w:before="1"/>
        <w:ind w:left="161" w:right="0" w:firstLine="0"/>
        <w:jc w:val="left"/>
        <w:rPr>
          <w:rFonts w:hint="eastAsia" w:ascii="宋体" w:eastAsia="宋体"/>
          <w:b/>
          <w:sz w:val="20"/>
        </w:rPr>
      </w:pPr>
      <w:r>
        <w:rPr>
          <w:rFonts w:hint="eastAsia" w:ascii="宋体" w:eastAsia="宋体"/>
          <w:b/>
          <w:sz w:val="20"/>
          <w:shd w:val="clear" w:color="auto" w:fill="D9D9D9"/>
        </w:rPr>
        <w:t>非谓语</w:t>
      </w:r>
    </w:p>
    <w:p>
      <w:pPr>
        <w:pStyle w:val="4"/>
        <w:spacing w:before="7"/>
        <w:rPr>
          <w:rFonts w:ascii="宋体"/>
          <w:b/>
          <w:sz w:val="16"/>
        </w:rPr>
      </w:pPr>
    </w:p>
    <w:p>
      <w:pPr>
        <w:pStyle w:val="8"/>
        <w:numPr>
          <w:ilvl w:val="0"/>
          <w:numId w:val="3"/>
        </w:numPr>
        <w:tabs>
          <w:tab w:val="left" w:pos="488"/>
          <w:tab w:val="left" w:leader="dot" w:pos="4107"/>
        </w:tabs>
        <w:spacing w:before="0" w:after="0" w:line="240" w:lineRule="auto"/>
        <w:ind w:left="487" w:right="0" w:hanging="327"/>
        <w:jc w:val="left"/>
        <w:rPr>
          <w:rFonts w:hint="eastAsia" w:ascii="宋体" w:eastAsia="宋体"/>
          <w:b/>
          <w:sz w:val="20"/>
        </w:rPr>
      </w:pPr>
      <w:r>
        <w:rPr>
          <w:b/>
          <w:spacing w:val="3"/>
          <w:sz w:val="20"/>
        </w:rPr>
        <w:t xml:space="preserve">too </w:t>
      </w:r>
      <w:r>
        <w:rPr>
          <w:b/>
          <w:sz w:val="20"/>
        </w:rPr>
        <w:t xml:space="preserve">+ </w:t>
      </w:r>
      <w:r>
        <w:rPr>
          <w:b/>
          <w:spacing w:val="6"/>
          <w:sz w:val="20"/>
        </w:rPr>
        <w:t xml:space="preserve">adj./adv. </w:t>
      </w:r>
      <w:r>
        <w:rPr>
          <w:b/>
          <w:sz w:val="20"/>
        </w:rPr>
        <w:t xml:space="preserve">+ </w:t>
      </w:r>
      <w:r>
        <w:rPr>
          <w:b/>
          <w:spacing w:val="5"/>
          <w:sz w:val="20"/>
        </w:rPr>
        <w:t xml:space="preserve">(for sb) </w:t>
      </w:r>
      <w:r>
        <w:rPr>
          <w:b/>
          <w:sz w:val="20"/>
        </w:rPr>
        <w:t>+  to</w:t>
      </w:r>
      <w:r>
        <w:rPr>
          <w:b/>
          <w:spacing w:val="30"/>
          <w:sz w:val="20"/>
        </w:rPr>
        <w:t xml:space="preserve"> </w:t>
      </w:r>
      <w:r>
        <w:rPr>
          <w:b/>
          <w:spacing w:val="4"/>
          <w:sz w:val="20"/>
        </w:rPr>
        <w:t xml:space="preserve">do </w:t>
      </w:r>
      <w:r>
        <w:rPr>
          <w:b/>
          <w:spacing w:val="22"/>
          <w:sz w:val="20"/>
        </w:rPr>
        <w:t xml:space="preserve"> </w:t>
      </w:r>
      <w:r>
        <w:rPr>
          <w:rFonts w:hint="eastAsia" w:ascii="宋体" w:eastAsia="宋体"/>
          <w:b/>
          <w:sz w:val="20"/>
        </w:rPr>
        <w:t>太</w:t>
      </w:r>
      <w:r>
        <w:rPr>
          <w:rFonts w:hint="eastAsia" w:ascii="宋体" w:eastAsia="宋体"/>
          <w:b/>
          <w:sz w:val="20"/>
        </w:rPr>
        <w:tab/>
      </w:r>
      <w:r>
        <w:rPr>
          <w:rFonts w:hint="eastAsia" w:ascii="宋体" w:eastAsia="宋体"/>
          <w:b/>
          <w:spacing w:val="21"/>
          <w:sz w:val="20"/>
        </w:rPr>
        <w:t>而</w:t>
      </w:r>
      <w:r>
        <w:rPr>
          <w:rFonts w:hint="eastAsia" w:ascii="宋体" w:eastAsia="宋体"/>
          <w:b/>
          <w:spacing w:val="13"/>
          <w:sz w:val="20"/>
        </w:rPr>
        <w:t>不</w:t>
      </w:r>
      <w:r>
        <w:rPr>
          <w:rFonts w:hint="eastAsia" w:ascii="宋体" w:eastAsia="宋体"/>
          <w:b/>
          <w:sz w:val="20"/>
        </w:rPr>
        <w:t>能</w:t>
      </w:r>
    </w:p>
    <w:p>
      <w:pPr>
        <w:pStyle w:val="4"/>
        <w:spacing w:before="7"/>
        <w:rPr>
          <w:rFonts w:ascii="宋体"/>
          <w:b/>
          <w:sz w:val="16"/>
        </w:rPr>
      </w:pPr>
    </w:p>
    <w:p>
      <w:pPr>
        <w:pStyle w:val="8"/>
        <w:numPr>
          <w:ilvl w:val="1"/>
          <w:numId w:val="3"/>
        </w:numPr>
        <w:tabs>
          <w:tab w:val="left" w:pos="396"/>
          <w:tab w:val="left" w:pos="3036"/>
        </w:tabs>
        <w:spacing w:before="0" w:after="0" w:line="240" w:lineRule="auto"/>
        <w:ind w:left="395" w:right="0" w:hanging="122"/>
        <w:jc w:val="left"/>
        <w:rPr>
          <w:rFonts w:hint="eastAsia" w:ascii="宋体" w:hAnsi="宋体" w:eastAsia="宋体"/>
          <w:b/>
          <w:sz w:val="20"/>
        </w:rPr>
      </w:pPr>
      <w:r>
        <w:rPr>
          <w:b/>
          <w:spacing w:val="5"/>
          <w:sz w:val="20"/>
        </w:rPr>
        <w:t>be only too……to</w:t>
      </w:r>
      <w:r>
        <w:rPr>
          <w:b/>
          <w:spacing w:val="24"/>
          <w:sz w:val="20"/>
        </w:rPr>
        <w:t xml:space="preserve"> </w:t>
      </w:r>
      <w:r>
        <w:rPr>
          <w:b/>
          <w:spacing w:val="4"/>
          <w:sz w:val="20"/>
        </w:rPr>
        <w:t>do</w:t>
      </w:r>
      <w:r>
        <w:rPr>
          <w:b/>
          <w:spacing w:val="5"/>
          <w:sz w:val="20"/>
        </w:rPr>
        <w:t xml:space="preserve"> ……</w:t>
      </w:r>
      <w:r>
        <w:rPr>
          <w:b/>
          <w:spacing w:val="3"/>
          <w:sz w:val="20"/>
        </w:rPr>
        <w:tab/>
      </w:r>
      <w:r>
        <w:rPr>
          <w:rFonts w:hint="eastAsia" w:ascii="宋体" w:hAnsi="宋体" w:eastAsia="宋体"/>
          <w:b/>
          <w:spacing w:val="21"/>
          <w:sz w:val="20"/>
        </w:rPr>
        <w:t>非常</w:t>
      </w:r>
      <w:r>
        <w:rPr>
          <w:b/>
          <w:spacing w:val="7"/>
          <w:sz w:val="20"/>
        </w:rPr>
        <w:t>......</w:t>
      </w:r>
      <w:r>
        <w:rPr>
          <w:rFonts w:hint="eastAsia" w:ascii="宋体" w:hAnsi="宋体" w:eastAsia="宋体"/>
          <w:b/>
          <w:spacing w:val="16"/>
          <w:sz w:val="20"/>
        </w:rPr>
        <w:t>去做 【</w:t>
      </w:r>
      <w:r>
        <w:rPr>
          <w:b/>
          <w:spacing w:val="5"/>
          <w:sz w:val="20"/>
        </w:rPr>
        <w:t>only</w:t>
      </w:r>
      <w:r>
        <w:rPr>
          <w:b/>
          <w:spacing w:val="13"/>
          <w:sz w:val="20"/>
        </w:rPr>
        <w:t xml:space="preserve"> </w:t>
      </w:r>
      <w:r>
        <w:rPr>
          <w:b/>
          <w:spacing w:val="5"/>
          <w:sz w:val="20"/>
        </w:rPr>
        <w:t>too=really</w:t>
      </w:r>
      <w:r>
        <w:rPr>
          <w:b/>
          <w:spacing w:val="16"/>
          <w:sz w:val="20"/>
        </w:rPr>
        <w:t xml:space="preserve"> </w:t>
      </w:r>
      <w:r>
        <w:rPr>
          <w:rFonts w:hint="eastAsia" w:ascii="宋体" w:hAnsi="宋体" w:eastAsia="宋体"/>
          <w:b/>
          <w:spacing w:val="12"/>
          <w:sz w:val="20"/>
        </w:rPr>
        <w:t>相当，非常】</w:t>
      </w:r>
    </w:p>
    <w:p>
      <w:pPr>
        <w:pStyle w:val="4"/>
        <w:spacing w:before="7"/>
        <w:rPr>
          <w:rFonts w:ascii="宋体"/>
          <w:b/>
          <w:sz w:val="16"/>
        </w:rPr>
      </w:pPr>
    </w:p>
    <w:p>
      <w:pPr>
        <w:pStyle w:val="8"/>
        <w:numPr>
          <w:ilvl w:val="1"/>
          <w:numId w:val="3"/>
        </w:numPr>
        <w:tabs>
          <w:tab w:val="left" w:pos="396"/>
          <w:tab w:val="left" w:pos="2844"/>
          <w:tab w:val="left" w:leader="dot" w:pos="3404"/>
        </w:tabs>
        <w:spacing w:before="0" w:after="0" w:line="240" w:lineRule="auto"/>
        <w:ind w:left="395" w:right="0" w:hanging="122"/>
        <w:jc w:val="left"/>
        <w:rPr>
          <w:rFonts w:hint="eastAsia" w:ascii="宋体" w:hAnsi="宋体" w:eastAsia="宋体"/>
          <w:b/>
          <w:sz w:val="20"/>
        </w:rPr>
      </w:pPr>
      <w:r>
        <w:rPr>
          <w:b/>
          <w:spacing w:val="3"/>
          <w:sz w:val="20"/>
        </w:rPr>
        <w:t>can</w:t>
      </w:r>
      <w:r>
        <w:rPr>
          <w:b/>
          <w:spacing w:val="13"/>
          <w:sz w:val="20"/>
        </w:rPr>
        <w:t xml:space="preserve"> </w:t>
      </w:r>
      <w:r>
        <w:rPr>
          <w:b/>
          <w:spacing w:val="6"/>
          <w:sz w:val="20"/>
        </w:rPr>
        <w:t>not/never...too...</w:t>
      </w:r>
      <w:r>
        <w:rPr>
          <w:b/>
          <w:spacing w:val="6"/>
          <w:sz w:val="20"/>
        </w:rPr>
        <w:tab/>
      </w:r>
      <w:r>
        <w:rPr>
          <w:rFonts w:hint="eastAsia" w:ascii="宋体" w:hAnsi="宋体" w:eastAsia="宋体"/>
          <w:b/>
          <w:sz w:val="20"/>
        </w:rPr>
        <w:t>再</w:t>
      </w:r>
      <w:r>
        <w:rPr>
          <w:rFonts w:hint="eastAsia" w:ascii="宋体" w:hAnsi="宋体" w:eastAsia="宋体"/>
          <w:b/>
          <w:sz w:val="20"/>
        </w:rPr>
        <w:tab/>
      </w:r>
      <w:r>
        <w:rPr>
          <w:rFonts w:hint="eastAsia" w:ascii="宋体" w:hAnsi="宋体" w:eastAsia="宋体"/>
          <w:b/>
          <w:spacing w:val="21"/>
          <w:sz w:val="20"/>
        </w:rPr>
        <w:t>也不</w:t>
      </w:r>
      <w:r>
        <w:rPr>
          <w:rFonts w:hint="eastAsia" w:ascii="宋体" w:hAnsi="宋体" w:eastAsia="宋体"/>
          <w:b/>
          <w:spacing w:val="13"/>
          <w:sz w:val="20"/>
        </w:rPr>
        <w:t>为</w:t>
      </w:r>
      <w:r>
        <w:rPr>
          <w:rFonts w:hint="eastAsia" w:ascii="宋体" w:hAnsi="宋体" w:eastAsia="宋体"/>
          <w:b/>
          <w:sz w:val="20"/>
        </w:rPr>
        <w:t>过</w:t>
      </w:r>
    </w:p>
    <w:p>
      <w:pPr>
        <w:pStyle w:val="4"/>
        <w:spacing w:before="7"/>
        <w:rPr>
          <w:rFonts w:ascii="宋体"/>
          <w:b/>
          <w:sz w:val="16"/>
        </w:rPr>
      </w:pPr>
    </w:p>
    <w:p>
      <w:pPr>
        <w:pStyle w:val="8"/>
        <w:numPr>
          <w:ilvl w:val="1"/>
          <w:numId w:val="3"/>
        </w:numPr>
        <w:tabs>
          <w:tab w:val="left" w:pos="396"/>
          <w:tab w:val="left" w:pos="3050"/>
        </w:tabs>
        <w:spacing w:before="0" w:after="0" w:line="240" w:lineRule="auto"/>
        <w:ind w:left="395" w:right="0" w:hanging="122"/>
        <w:jc w:val="left"/>
        <w:rPr>
          <w:b/>
          <w:sz w:val="20"/>
        </w:rPr>
      </w:pPr>
      <w:r>
        <w:rPr>
          <w:b/>
          <w:spacing w:val="4"/>
          <w:sz w:val="20"/>
        </w:rPr>
        <w:t xml:space="preserve">be </w:t>
      </w:r>
      <w:r>
        <w:rPr>
          <w:b/>
          <w:spacing w:val="5"/>
          <w:sz w:val="20"/>
        </w:rPr>
        <w:t>enough (for sb</w:t>
      </w:r>
      <w:r>
        <w:rPr>
          <w:b/>
          <w:spacing w:val="18"/>
          <w:sz w:val="20"/>
        </w:rPr>
        <w:t xml:space="preserve">) </w:t>
      </w:r>
      <w:r>
        <w:rPr>
          <w:b/>
          <w:sz w:val="20"/>
        </w:rPr>
        <w:t>to</w:t>
      </w:r>
      <w:r>
        <w:rPr>
          <w:b/>
          <w:spacing w:val="19"/>
          <w:sz w:val="20"/>
        </w:rPr>
        <w:t xml:space="preserve"> </w:t>
      </w:r>
      <w:r>
        <w:rPr>
          <w:b/>
          <w:spacing w:val="5"/>
          <w:sz w:val="20"/>
        </w:rPr>
        <w:t>do...</w:t>
      </w:r>
      <w:r>
        <w:rPr>
          <w:b/>
          <w:spacing w:val="5"/>
          <w:sz w:val="20"/>
        </w:rPr>
        <w:tab/>
      </w:r>
      <w:r>
        <w:rPr>
          <w:rFonts w:hint="eastAsia" w:ascii="宋体" w:hAnsi="宋体" w:eastAsia="宋体"/>
          <w:b/>
          <w:spacing w:val="21"/>
          <w:sz w:val="20"/>
        </w:rPr>
        <w:t>足以</w:t>
      </w:r>
      <w:r>
        <w:rPr>
          <w:b/>
          <w:spacing w:val="7"/>
          <w:sz w:val="20"/>
        </w:rPr>
        <w:t>...</w:t>
      </w:r>
    </w:p>
    <w:p>
      <w:pPr>
        <w:pStyle w:val="4"/>
        <w:rPr>
          <w:b/>
          <w:sz w:val="22"/>
        </w:rPr>
      </w:pPr>
    </w:p>
    <w:p>
      <w:pPr>
        <w:pStyle w:val="4"/>
        <w:rPr>
          <w:b/>
          <w:sz w:val="22"/>
        </w:rPr>
      </w:pPr>
    </w:p>
    <w:p>
      <w:pPr>
        <w:spacing w:before="168"/>
        <w:ind w:left="218" w:right="0" w:firstLine="0"/>
        <w:jc w:val="left"/>
        <w:rPr>
          <w:rFonts w:hint="eastAsia" w:ascii="宋体" w:hAnsi="宋体" w:eastAsia="宋体"/>
          <w:sz w:val="20"/>
        </w:rPr>
      </w:pPr>
      <w:r>
        <w:rPr>
          <w:rFonts w:hint="eastAsia" w:ascii="宋体" w:hAnsi="宋体" w:eastAsia="宋体"/>
          <w:sz w:val="20"/>
        </w:rPr>
        <w:t>这个游戏的规则太复杂，三言两语解释不清。（</w:t>
      </w:r>
      <w:r>
        <w:rPr>
          <w:sz w:val="20"/>
        </w:rPr>
        <w:t>too … to</w:t>
      </w:r>
      <w:r>
        <w:rPr>
          <w:rFonts w:hint="eastAsia" w:ascii="宋体" w:hAnsi="宋体" w:eastAsia="宋体"/>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1"/>
        <w:ind w:left="161" w:right="0" w:firstLine="0"/>
        <w:jc w:val="left"/>
        <w:rPr>
          <w:b/>
          <w:sz w:val="20"/>
        </w:rPr>
      </w:pPr>
      <w:r>
        <w:rPr>
          <w:b/>
          <w:w w:val="99"/>
          <w:sz w:val="20"/>
          <w:shd w:val="clear" w:color="auto" w:fill="FFFF00"/>
        </w:rPr>
        <w:t xml:space="preserve"> </w:t>
      </w:r>
      <w:r>
        <w:rPr>
          <w:b/>
          <w:sz w:val="20"/>
          <w:shd w:val="clear" w:color="auto" w:fill="FFFF00"/>
        </w:rPr>
        <w:t>The rules of the game are too complicated to explain/be explained in a few words.</w:t>
      </w:r>
    </w:p>
    <w:p>
      <w:pPr>
        <w:pStyle w:val="4"/>
        <w:rPr>
          <w:b/>
          <w:sz w:val="22"/>
        </w:rPr>
      </w:pPr>
    </w:p>
    <w:p>
      <w:pPr>
        <w:pStyle w:val="4"/>
        <w:rPr>
          <w:b/>
          <w:sz w:val="22"/>
        </w:rPr>
      </w:pPr>
    </w:p>
    <w:p>
      <w:pPr>
        <w:spacing w:before="187"/>
        <w:ind w:left="218" w:right="0" w:firstLine="0"/>
        <w:jc w:val="left"/>
        <w:rPr>
          <w:sz w:val="20"/>
        </w:rPr>
      </w:pPr>
      <w:r>
        <w:rPr>
          <w:rFonts w:hint="eastAsia" w:ascii="宋体" w:hAnsi="宋体" w:eastAsia="宋体"/>
          <w:sz w:val="20"/>
        </w:rPr>
        <w:t>商店经理总是告诫他的店员们：</w:t>
      </w:r>
      <w:r>
        <w:rPr>
          <w:sz w:val="20"/>
        </w:rPr>
        <w:t>“</w:t>
      </w:r>
      <w:r>
        <w:rPr>
          <w:rFonts w:hint="eastAsia" w:ascii="宋体" w:hAnsi="宋体" w:eastAsia="宋体"/>
          <w:sz w:val="20"/>
        </w:rPr>
        <w:t>我们再怎么对顾客有礼貌都不为过。</w:t>
      </w:r>
      <w:r>
        <w:rPr>
          <w:sz w:val="20"/>
        </w:rPr>
        <w:t>”</w:t>
      </w:r>
    </w:p>
    <w:p>
      <w:pPr>
        <w:pStyle w:val="4"/>
        <w:spacing w:before="7"/>
        <w:rPr>
          <w:sz w:val="19"/>
        </w:rPr>
      </w:pPr>
    </w:p>
    <w:p>
      <w:pPr>
        <w:spacing w:before="0"/>
        <w:ind w:left="21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The shop manager always warn his employees that we can not be too polite.</w:t>
      </w:r>
    </w:p>
    <w:p>
      <w:pPr>
        <w:pStyle w:val="4"/>
        <w:rPr>
          <w:b/>
          <w:sz w:val="22"/>
        </w:rPr>
      </w:pPr>
    </w:p>
    <w:p>
      <w:pPr>
        <w:pStyle w:val="4"/>
        <w:rPr>
          <w:b/>
          <w:sz w:val="22"/>
        </w:rPr>
      </w:pPr>
    </w:p>
    <w:p>
      <w:pPr>
        <w:pStyle w:val="4"/>
        <w:rPr>
          <w:b/>
          <w:sz w:val="22"/>
        </w:rPr>
      </w:pPr>
    </w:p>
    <w:p>
      <w:pPr>
        <w:pStyle w:val="4"/>
        <w:rPr>
          <w:b/>
          <w:sz w:val="22"/>
        </w:rPr>
      </w:pPr>
    </w:p>
    <w:p>
      <w:pPr>
        <w:pStyle w:val="8"/>
        <w:numPr>
          <w:ilvl w:val="0"/>
          <w:numId w:val="3"/>
        </w:numPr>
        <w:tabs>
          <w:tab w:val="left" w:pos="488"/>
          <w:tab w:val="left" w:pos="2141"/>
        </w:tabs>
        <w:spacing w:before="150" w:after="0" w:line="240" w:lineRule="auto"/>
        <w:ind w:left="487" w:right="0" w:hanging="327"/>
        <w:jc w:val="left"/>
        <w:rPr>
          <w:b/>
          <w:sz w:val="20"/>
        </w:rPr>
      </w:pPr>
      <w:r>
        <w:rPr>
          <w:b/>
          <w:spacing w:val="5"/>
          <w:sz w:val="20"/>
        </w:rPr>
        <w:t>only</w:t>
      </w:r>
      <w:r>
        <w:rPr>
          <w:b/>
          <w:spacing w:val="13"/>
          <w:sz w:val="20"/>
        </w:rPr>
        <w:t xml:space="preserve"> </w:t>
      </w:r>
      <w:r>
        <w:rPr>
          <w:b/>
          <w:sz w:val="20"/>
        </w:rPr>
        <w:t>to</w:t>
      </w:r>
      <w:r>
        <w:rPr>
          <w:b/>
          <w:spacing w:val="14"/>
          <w:sz w:val="20"/>
        </w:rPr>
        <w:t xml:space="preserve"> </w:t>
      </w:r>
      <w:r>
        <w:rPr>
          <w:b/>
          <w:spacing w:val="4"/>
          <w:sz w:val="20"/>
        </w:rPr>
        <w:t>do</w:t>
      </w:r>
      <w:r>
        <w:rPr>
          <w:b/>
          <w:spacing w:val="4"/>
          <w:sz w:val="20"/>
        </w:rPr>
        <w:tab/>
      </w:r>
      <w:r>
        <w:rPr>
          <w:rFonts w:hint="eastAsia" w:ascii="宋体" w:eastAsia="宋体"/>
          <w:b/>
          <w:spacing w:val="21"/>
          <w:sz w:val="20"/>
        </w:rPr>
        <w:t>结果却</w:t>
      </w:r>
      <w:r>
        <w:rPr>
          <w:b/>
          <w:spacing w:val="7"/>
          <w:sz w:val="20"/>
        </w:rPr>
        <w:t>......</w:t>
      </w:r>
    </w:p>
    <w:p>
      <w:pPr>
        <w:pStyle w:val="4"/>
        <w:spacing w:before="5"/>
        <w:rPr>
          <w:b/>
          <w:sz w:val="18"/>
        </w:rPr>
      </w:pPr>
    </w:p>
    <w:p>
      <w:pPr>
        <w:spacing w:before="1"/>
        <w:ind w:left="388" w:right="0" w:firstLine="0"/>
        <w:jc w:val="left"/>
        <w:rPr>
          <w:rFonts w:hint="eastAsia" w:ascii="宋体" w:eastAsia="宋体"/>
          <w:b/>
          <w:sz w:val="20"/>
        </w:rPr>
      </w:pPr>
      <w:r>
        <w:rPr>
          <w:b/>
          <w:sz w:val="20"/>
        </w:rPr>
        <w:t xml:space="preserve">just to do = simply to do </w:t>
      </w:r>
      <w:r>
        <w:rPr>
          <w:rFonts w:hint="eastAsia" w:ascii="宋体" w:eastAsia="宋体"/>
          <w:b/>
          <w:sz w:val="20"/>
        </w:rPr>
        <w:t>仅仅为了，只是为了</w:t>
      </w:r>
    </w:p>
    <w:p>
      <w:pPr>
        <w:pStyle w:val="4"/>
        <w:spacing w:before="6"/>
        <w:rPr>
          <w:rFonts w:ascii="宋体"/>
          <w:b/>
          <w:sz w:val="16"/>
        </w:rPr>
      </w:pPr>
    </w:p>
    <w:p>
      <w:pPr>
        <w:spacing w:before="0"/>
        <w:ind w:left="388" w:right="0" w:firstLine="0"/>
        <w:jc w:val="left"/>
        <w:rPr>
          <w:b/>
          <w:sz w:val="20"/>
        </w:rPr>
      </w:pPr>
      <w:r>
        <w:rPr>
          <w:b/>
          <w:sz w:val="20"/>
        </w:rPr>
        <w:t>so as to do = in order to do = to do (</w:t>
      </w:r>
      <w:r>
        <w:rPr>
          <w:rFonts w:hint="eastAsia" w:ascii="宋体" w:eastAsia="宋体"/>
          <w:b/>
          <w:sz w:val="20"/>
        </w:rPr>
        <w:t>目的是</w:t>
      </w:r>
      <w:r>
        <w:rPr>
          <w:b/>
          <w:sz w:val="20"/>
        </w:rPr>
        <w:t>)</w:t>
      </w:r>
      <w:r>
        <w:rPr>
          <w:rFonts w:hint="eastAsia" w:ascii="宋体" w:eastAsia="宋体"/>
          <w:b/>
          <w:sz w:val="20"/>
        </w:rPr>
        <w:t>为了</w:t>
      </w:r>
      <w:r>
        <w:rPr>
          <w:b/>
          <w:sz w:val="20"/>
        </w:rPr>
        <w:t>...</w:t>
      </w:r>
    </w:p>
    <w:p>
      <w:pPr>
        <w:pStyle w:val="4"/>
        <w:spacing w:before="6"/>
        <w:rPr>
          <w:b/>
          <w:sz w:val="18"/>
        </w:rPr>
      </w:pPr>
    </w:p>
    <w:p>
      <w:pPr>
        <w:tabs>
          <w:tab w:val="left" w:pos="2908"/>
        </w:tabs>
        <w:spacing w:before="0"/>
        <w:ind w:left="388" w:right="0" w:firstLine="0"/>
        <w:jc w:val="left"/>
        <w:rPr>
          <w:b/>
          <w:sz w:val="20"/>
        </w:rPr>
      </w:pPr>
      <w:r>
        <w:rPr>
          <w:b/>
          <w:spacing w:val="6"/>
          <w:sz w:val="20"/>
        </w:rPr>
        <w:t>so/such...as</w:t>
      </w:r>
      <w:r>
        <w:rPr>
          <w:b/>
          <w:spacing w:val="13"/>
          <w:sz w:val="20"/>
        </w:rPr>
        <w:t xml:space="preserve"> </w:t>
      </w:r>
      <w:r>
        <w:rPr>
          <w:b/>
          <w:sz w:val="20"/>
        </w:rPr>
        <w:t>to</w:t>
      </w:r>
      <w:r>
        <w:rPr>
          <w:b/>
          <w:spacing w:val="12"/>
          <w:sz w:val="20"/>
        </w:rPr>
        <w:t xml:space="preserve"> </w:t>
      </w:r>
      <w:r>
        <w:rPr>
          <w:b/>
          <w:spacing w:val="4"/>
          <w:sz w:val="20"/>
        </w:rPr>
        <w:t>do</w:t>
      </w:r>
      <w:r>
        <w:rPr>
          <w:b/>
          <w:spacing w:val="4"/>
          <w:sz w:val="20"/>
        </w:rPr>
        <w:tab/>
      </w:r>
      <w:r>
        <w:rPr>
          <w:rFonts w:hint="eastAsia" w:ascii="宋体" w:eastAsia="宋体"/>
          <w:b/>
          <w:spacing w:val="21"/>
          <w:sz w:val="20"/>
        </w:rPr>
        <w:t>如此</w:t>
      </w:r>
      <w:r>
        <w:rPr>
          <w:b/>
          <w:spacing w:val="7"/>
          <w:sz w:val="20"/>
        </w:rPr>
        <w:t>...</w:t>
      </w:r>
      <w:r>
        <w:rPr>
          <w:rFonts w:hint="eastAsia" w:ascii="宋体" w:eastAsia="宋体"/>
          <w:b/>
          <w:spacing w:val="18"/>
          <w:sz w:val="20"/>
        </w:rPr>
        <w:t>以至于</w:t>
      </w:r>
      <w:r>
        <w:rPr>
          <w:b/>
          <w:spacing w:val="7"/>
          <w:sz w:val="20"/>
        </w:rPr>
        <w:t>...</w:t>
      </w:r>
    </w:p>
    <w:p>
      <w:pPr>
        <w:pStyle w:val="4"/>
        <w:spacing w:before="5"/>
        <w:rPr>
          <w:b/>
          <w:sz w:val="18"/>
        </w:rPr>
      </w:pPr>
    </w:p>
    <w:p>
      <w:pPr>
        <w:spacing w:before="0"/>
        <w:ind w:left="274" w:right="0" w:firstLine="0"/>
        <w:jc w:val="left"/>
        <w:rPr>
          <w:sz w:val="20"/>
        </w:rPr>
      </w:pPr>
      <w:r>
        <w:rPr>
          <w:rFonts w:hint="eastAsia" w:ascii="宋体" w:eastAsia="宋体"/>
          <w:sz w:val="20"/>
        </w:rPr>
        <w:t>他喜欢嘲笑别人</w:t>
      </w:r>
      <w:r>
        <w:rPr>
          <w:sz w:val="20"/>
        </w:rPr>
        <w:t xml:space="preserve">, </w:t>
      </w:r>
      <w:r>
        <w:rPr>
          <w:rFonts w:hint="eastAsia" w:ascii="宋体" w:eastAsia="宋体"/>
          <w:sz w:val="20"/>
        </w:rPr>
        <w:t>结果发现自己被比别人嘲笑。</w:t>
      </w:r>
      <w:r>
        <w:rPr>
          <w:sz w:val="20"/>
        </w:rPr>
        <w:t>(only to)</w:t>
      </w:r>
    </w:p>
    <w:p>
      <w:pPr>
        <w:pStyle w:val="4"/>
        <w:spacing w:before="6"/>
        <w:rPr>
          <w:sz w:val="19"/>
        </w:rPr>
      </w:pPr>
    </w:p>
    <w:p>
      <w:pPr>
        <w:spacing w:before="1"/>
        <w:ind w:left="331" w:right="0" w:firstLine="0"/>
        <w:jc w:val="left"/>
        <w:rPr>
          <w:sz w:val="20"/>
        </w:rPr>
      </w:pPr>
      <w:r>
        <w:rPr>
          <w:sz w:val="20"/>
        </w:rPr>
        <w:t>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pStyle w:val="4"/>
        <w:rPr>
          <w:sz w:val="20"/>
        </w:rPr>
      </w:pPr>
    </w:p>
    <w:p>
      <w:pPr>
        <w:pStyle w:val="4"/>
        <w:spacing w:before="2"/>
        <w:rPr>
          <w:sz w:val="22"/>
        </w:rPr>
      </w:pPr>
    </w:p>
    <w:p>
      <w:pPr>
        <w:spacing w:before="90"/>
        <w:ind w:left="161" w:right="0" w:firstLine="0"/>
        <w:jc w:val="left"/>
        <w:rPr>
          <w:b/>
          <w:sz w:val="20"/>
        </w:rPr>
      </w:pPr>
      <w:r>
        <w:rPr>
          <w:b/>
          <w:sz w:val="20"/>
          <w:shd w:val="clear" w:color="auto" w:fill="FFFF00"/>
        </w:rPr>
        <w:t>He likes laughing at others, only to find that he is laughed by others.</w:t>
      </w:r>
    </w:p>
    <w:p>
      <w:pPr>
        <w:pStyle w:val="4"/>
        <w:rPr>
          <w:b/>
          <w:sz w:val="22"/>
        </w:rPr>
      </w:pPr>
    </w:p>
    <w:p>
      <w:pPr>
        <w:pStyle w:val="4"/>
        <w:rPr>
          <w:b/>
          <w:sz w:val="22"/>
        </w:rPr>
      </w:pPr>
    </w:p>
    <w:p>
      <w:pPr>
        <w:spacing w:before="188"/>
        <w:ind w:left="274" w:right="0" w:firstLine="0"/>
        <w:jc w:val="left"/>
        <w:rPr>
          <w:sz w:val="20"/>
        </w:rPr>
      </w:pPr>
      <w:r>
        <w:rPr>
          <w:rFonts w:hint="eastAsia" w:ascii="宋体" w:eastAsia="宋体"/>
          <w:sz w:val="20"/>
        </w:rPr>
        <w:t>毫无疑问，老师挑你作业里的毛病是为了帮助你取得更大的进步。</w:t>
      </w:r>
      <w:r>
        <w:rPr>
          <w:sz w:val="20"/>
        </w:rPr>
        <w:t>(fault)</w:t>
      </w:r>
    </w:p>
    <w:p>
      <w:pPr>
        <w:pStyle w:val="4"/>
        <w:spacing w:before="7"/>
        <w:rPr>
          <w:sz w:val="19"/>
        </w:rPr>
      </w:pPr>
    </w:p>
    <w:p>
      <w:pPr>
        <w:spacing w:before="0"/>
        <w:ind w:left="331"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There is no doubt that the teacher find fault with your homework in order to help you make greater progress.</w:t>
      </w:r>
    </w:p>
    <w:p>
      <w:pPr>
        <w:pStyle w:val="4"/>
        <w:rPr>
          <w:b/>
          <w:sz w:val="22"/>
        </w:rPr>
      </w:pPr>
    </w:p>
    <w:p>
      <w:pPr>
        <w:pStyle w:val="4"/>
        <w:rPr>
          <w:b/>
          <w:sz w:val="22"/>
        </w:rPr>
      </w:pPr>
    </w:p>
    <w:p>
      <w:pPr>
        <w:pStyle w:val="8"/>
        <w:numPr>
          <w:ilvl w:val="0"/>
          <w:numId w:val="3"/>
        </w:numPr>
        <w:tabs>
          <w:tab w:val="left" w:pos="489"/>
        </w:tabs>
        <w:spacing w:before="188" w:after="0" w:line="439" w:lineRule="auto"/>
        <w:ind w:left="218" w:right="4960" w:hanging="57"/>
        <w:jc w:val="left"/>
        <w:rPr>
          <w:rFonts w:hint="eastAsia" w:ascii="宋体" w:eastAsia="宋体"/>
          <w:sz w:val="20"/>
        </w:rPr>
      </w:pPr>
      <w:r>
        <w:rPr>
          <w:rFonts w:hint="eastAsia" w:ascii="宋体" w:eastAsia="宋体"/>
          <w:b/>
          <w:spacing w:val="6"/>
          <w:sz w:val="20"/>
        </w:rPr>
        <w:t xml:space="preserve">动名词做主语 </w:t>
      </w:r>
      <w:r>
        <w:rPr>
          <w:b/>
          <w:spacing w:val="5"/>
          <w:sz w:val="20"/>
        </w:rPr>
        <w:t>(Doing</w:t>
      </w:r>
      <w:r>
        <w:rPr>
          <w:b/>
          <w:spacing w:val="4"/>
          <w:sz w:val="20"/>
        </w:rPr>
        <w:t xml:space="preserve"> + </w:t>
      </w:r>
      <w:r>
        <w:rPr>
          <w:b/>
          <w:spacing w:val="3"/>
          <w:sz w:val="20"/>
        </w:rPr>
        <w:t>v</w:t>
      </w:r>
      <w:r>
        <w:rPr>
          <w:b/>
          <w:spacing w:val="4"/>
          <w:sz w:val="20"/>
        </w:rPr>
        <w:t xml:space="preserve">. + ...) </w:t>
      </w:r>
      <w:r>
        <w:rPr>
          <w:rFonts w:hint="eastAsia" w:ascii="宋体" w:eastAsia="宋体"/>
          <w:b/>
          <w:spacing w:val="11"/>
          <w:sz w:val="20"/>
        </w:rPr>
        <w:t>【确认句子的谓语动词】</w:t>
      </w:r>
      <w:r>
        <w:rPr>
          <w:rFonts w:hint="eastAsia" w:ascii="宋体" w:eastAsia="宋体"/>
          <w:spacing w:val="14"/>
          <w:sz w:val="20"/>
        </w:rPr>
        <w:t>只喝一杯咖啡就会使我整晚睡不着。</w:t>
      </w:r>
      <w:r>
        <w:rPr>
          <w:rFonts w:hint="eastAsia" w:ascii="宋体" w:eastAsia="宋体"/>
          <w:spacing w:val="7"/>
          <w:sz w:val="20"/>
        </w:rPr>
        <w:t>（</w:t>
      </w:r>
      <w:r>
        <w:rPr>
          <w:spacing w:val="7"/>
          <w:sz w:val="20"/>
        </w:rPr>
        <w:t>keep</w:t>
      </w:r>
      <w:r>
        <w:rPr>
          <w:rFonts w:hint="eastAsia" w:ascii="宋体" w:eastAsia="宋体"/>
          <w:spacing w:val="7"/>
          <w:sz w:val="20"/>
        </w:rPr>
        <w:t>）</w:t>
      </w:r>
    </w:p>
    <w:p>
      <w:pPr>
        <w:spacing w:before="12"/>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9"/>
        <w:rPr>
          <w:sz w:val="20"/>
        </w:rPr>
      </w:pPr>
    </w:p>
    <w:p>
      <w:pPr>
        <w:spacing w:before="0"/>
        <w:ind w:left="331" w:right="0" w:firstLine="0"/>
        <w:jc w:val="left"/>
        <w:rPr>
          <w:b/>
          <w:sz w:val="20"/>
        </w:rPr>
      </w:pPr>
      <w:r>
        <w:rPr>
          <w:b/>
          <w:sz w:val="20"/>
          <w:shd w:val="clear" w:color="auto" w:fill="FFFF00"/>
        </w:rPr>
        <w:t>Drinking only a cup of coffee will keep me awake all night.</w:t>
      </w:r>
    </w:p>
    <w:p>
      <w:pPr>
        <w:pStyle w:val="4"/>
        <w:rPr>
          <w:b/>
          <w:sz w:val="22"/>
        </w:rPr>
      </w:pPr>
    </w:p>
    <w:p>
      <w:pPr>
        <w:pStyle w:val="4"/>
        <w:rPr>
          <w:b/>
          <w:sz w:val="22"/>
        </w:rPr>
      </w:pPr>
    </w:p>
    <w:p>
      <w:pPr>
        <w:spacing w:before="188"/>
        <w:ind w:left="218" w:right="0" w:firstLine="0"/>
        <w:jc w:val="left"/>
        <w:rPr>
          <w:sz w:val="20"/>
        </w:rPr>
      </w:pPr>
      <w:r>
        <w:rPr>
          <w:rFonts w:hint="eastAsia" w:ascii="宋体" w:eastAsia="宋体"/>
          <w:sz w:val="20"/>
        </w:rPr>
        <w:t>每天摄入太多的盐和糖会对人体的健康造成严重的损害。</w:t>
      </w:r>
      <w:r>
        <w:rPr>
          <w:sz w:val="20"/>
        </w:rPr>
        <w:t>(take in)</w:t>
      </w:r>
    </w:p>
    <w:p>
      <w:pPr>
        <w:pStyle w:val="4"/>
        <w:spacing w:before="7"/>
        <w:rPr>
          <w:sz w:val="19"/>
        </w:rPr>
      </w:pPr>
    </w:p>
    <w:p>
      <w:pPr>
        <w:spacing w:before="0"/>
        <w:ind w:left="218" w:right="0" w:firstLine="0"/>
        <w:jc w:val="left"/>
        <w:rPr>
          <w:sz w:val="20"/>
        </w:rPr>
      </w:pPr>
      <w:r>
        <w:rPr>
          <w:spacing w:val="7"/>
          <w:sz w:val="20"/>
        </w:rPr>
        <w:t>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pacing w:val="6"/>
          <w:sz w:val="20"/>
          <w:shd w:val="clear" w:color="auto" w:fill="FFFF00"/>
        </w:rPr>
        <w:t xml:space="preserve">Taking </w:t>
      </w:r>
      <w:r>
        <w:rPr>
          <w:b/>
          <w:spacing w:val="4"/>
          <w:sz w:val="20"/>
          <w:shd w:val="clear" w:color="auto" w:fill="FFFF00"/>
        </w:rPr>
        <w:t xml:space="preserve">in </w:t>
      </w:r>
      <w:r>
        <w:rPr>
          <w:b/>
          <w:spacing w:val="3"/>
          <w:sz w:val="20"/>
          <w:shd w:val="clear" w:color="auto" w:fill="FFFF00"/>
        </w:rPr>
        <w:t xml:space="preserve">too </w:t>
      </w:r>
      <w:r>
        <w:rPr>
          <w:b/>
          <w:spacing w:val="4"/>
          <w:sz w:val="20"/>
          <w:shd w:val="clear" w:color="auto" w:fill="FFFF00"/>
        </w:rPr>
        <w:t xml:space="preserve">much </w:t>
      </w:r>
      <w:r>
        <w:rPr>
          <w:b/>
          <w:spacing w:val="5"/>
          <w:sz w:val="20"/>
          <w:shd w:val="clear" w:color="auto" w:fill="FFFF00"/>
        </w:rPr>
        <w:t xml:space="preserve">salt and sugar </w:t>
      </w:r>
      <w:r>
        <w:rPr>
          <w:b/>
          <w:spacing w:val="3"/>
          <w:sz w:val="20"/>
          <w:shd w:val="clear" w:color="auto" w:fill="FFFF00"/>
        </w:rPr>
        <w:t xml:space="preserve">every </w:t>
      </w:r>
      <w:r>
        <w:rPr>
          <w:b/>
          <w:spacing w:val="23"/>
          <w:sz w:val="20"/>
          <w:shd w:val="clear" w:color="auto" w:fill="FFFF00"/>
        </w:rPr>
        <w:t xml:space="preserve"> </w:t>
      </w:r>
      <w:r>
        <w:rPr>
          <w:b/>
          <w:spacing w:val="5"/>
          <w:sz w:val="20"/>
          <w:shd w:val="clear" w:color="auto" w:fill="FFFF00"/>
        </w:rPr>
        <w:t xml:space="preserve">day will cause </w:t>
      </w:r>
      <w:r>
        <w:rPr>
          <w:b/>
          <w:spacing w:val="6"/>
          <w:sz w:val="20"/>
          <w:shd w:val="clear" w:color="auto" w:fill="FFFF00"/>
        </w:rPr>
        <w:t xml:space="preserve">serious  damage </w:t>
      </w:r>
      <w:r>
        <w:rPr>
          <w:b/>
          <w:sz w:val="20"/>
          <w:shd w:val="clear" w:color="auto" w:fill="FFFF00"/>
        </w:rPr>
        <w:t xml:space="preserve">to </w:t>
      </w:r>
      <w:r>
        <w:rPr>
          <w:b/>
          <w:spacing w:val="6"/>
          <w:sz w:val="20"/>
          <w:shd w:val="clear" w:color="auto" w:fill="FFFF00"/>
        </w:rPr>
        <w:t xml:space="preserve">people's </w:t>
      </w:r>
      <w:r>
        <w:rPr>
          <w:b/>
          <w:spacing w:val="5"/>
          <w:sz w:val="20"/>
          <w:shd w:val="clear" w:color="auto" w:fill="FFFF00"/>
        </w:rPr>
        <w:t>health.</w:t>
      </w:r>
    </w:p>
    <w:p>
      <w:pPr>
        <w:pStyle w:val="4"/>
        <w:rPr>
          <w:b/>
          <w:sz w:val="22"/>
        </w:rPr>
      </w:pPr>
    </w:p>
    <w:p>
      <w:pPr>
        <w:pStyle w:val="4"/>
        <w:rPr>
          <w:b/>
          <w:sz w:val="22"/>
        </w:rPr>
      </w:pPr>
    </w:p>
    <w:p>
      <w:pPr>
        <w:pStyle w:val="8"/>
        <w:numPr>
          <w:ilvl w:val="0"/>
          <w:numId w:val="3"/>
        </w:numPr>
        <w:tabs>
          <w:tab w:val="left" w:pos="488"/>
        </w:tabs>
        <w:spacing w:before="188" w:after="0" w:line="240" w:lineRule="auto"/>
        <w:ind w:left="487" w:right="0" w:hanging="327"/>
        <w:jc w:val="left"/>
        <w:rPr>
          <w:b/>
          <w:sz w:val="20"/>
        </w:rPr>
      </w:pPr>
      <w:r>
        <w:rPr>
          <w:b/>
          <w:spacing w:val="6"/>
          <w:sz w:val="20"/>
        </w:rPr>
        <w:t>“to”</w:t>
      </w:r>
      <w:r>
        <w:rPr>
          <w:rFonts w:hint="eastAsia" w:ascii="宋体" w:hAnsi="宋体" w:eastAsia="宋体"/>
          <w:b/>
          <w:spacing w:val="18"/>
          <w:sz w:val="20"/>
        </w:rPr>
        <w:t>为介词的词组</w:t>
      </w:r>
      <w:r>
        <w:rPr>
          <w:b/>
          <w:sz w:val="20"/>
        </w:rPr>
        <w:t>:</w:t>
      </w:r>
    </w:p>
    <w:p>
      <w:pPr>
        <w:pStyle w:val="4"/>
        <w:spacing w:before="5"/>
        <w:rPr>
          <w:b/>
          <w:sz w:val="18"/>
        </w:rPr>
      </w:pPr>
    </w:p>
    <w:p>
      <w:pPr>
        <w:pStyle w:val="8"/>
        <w:numPr>
          <w:ilvl w:val="1"/>
          <w:numId w:val="3"/>
        </w:numPr>
        <w:tabs>
          <w:tab w:val="left" w:pos="396"/>
        </w:tabs>
        <w:spacing w:before="0" w:after="0" w:line="240" w:lineRule="auto"/>
        <w:ind w:left="395" w:right="0" w:hanging="122"/>
        <w:jc w:val="left"/>
        <w:rPr>
          <w:sz w:val="20"/>
        </w:rPr>
      </w:pPr>
      <w:r>
        <w:rPr>
          <w:b/>
          <w:spacing w:val="5"/>
          <w:sz w:val="20"/>
        </w:rPr>
        <w:t>look</w:t>
      </w:r>
      <w:r>
        <w:rPr>
          <w:b/>
          <w:spacing w:val="15"/>
          <w:sz w:val="20"/>
        </w:rPr>
        <w:t xml:space="preserve"> </w:t>
      </w:r>
      <w:r>
        <w:rPr>
          <w:b/>
          <w:spacing w:val="4"/>
          <w:sz w:val="20"/>
        </w:rPr>
        <w:t>forward</w:t>
      </w:r>
      <w:r>
        <w:rPr>
          <w:b/>
          <w:spacing w:val="20"/>
          <w:sz w:val="20"/>
        </w:rPr>
        <w:t xml:space="preserve"> </w:t>
      </w:r>
      <w:r>
        <w:rPr>
          <w:i/>
          <w:spacing w:val="4"/>
          <w:sz w:val="20"/>
        </w:rPr>
        <w:t>to</w:t>
      </w:r>
      <w:r>
        <w:rPr>
          <w:i/>
          <w:spacing w:val="13"/>
          <w:sz w:val="20"/>
        </w:rPr>
        <w:t xml:space="preserve"> </w:t>
      </w:r>
      <w:r>
        <w:rPr>
          <w:b/>
          <w:spacing w:val="6"/>
          <w:sz w:val="20"/>
        </w:rPr>
        <w:t>doing</w:t>
      </w:r>
      <w:r>
        <w:rPr>
          <w:b/>
          <w:spacing w:val="14"/>
          <w:sz w:val="20"/>
        </w:rPr>
        <w:t xml:space="preserve"> </w:t>
      </w:r>
      <w:r>
        <w:rPr>
          <w:rFonts w:hint="eastAsia" w:ascii="宋体" w:hAnsi="宋体" w:eastAsia="宋体"/>
          <w:spacing w:val="26"/>
          <w:sz w:val="20"/>
        </w:rPr>
        <w:t xml:space="preserve">翘首以盼 </w:t>
      </w:r>
      <w:r>
        <w:rPr>
          <w:spacing w:val="5"/>
          <w:sz w:val="20"/>
        </w:rPr>
        <w:t>( have</w:t>
      </w:r>
      <w:r>
        <w:rPr>
          <w:spacing w:val="10"/>
          <w:sz w:val="20"/>
        </w:rPr>
        <w:t xml:space="preserve"> </w:t>
      </w:r>
      <w:r>
        <w:rPr>
          <w:spacing w:val="5"/>
          <w:sz w:val="20"/>
        </w:rPr>
        <w:t>always</w:t>
      </w:r>
      <w:r>
        <w:rPr>
          <w:spacing w:val="13"/>
          <w:sz w:val="20"/>
        </w:rPr>
        <w:t xml:space="preserve"> </w:t>
      </w:r>
      <w:r>
        <w:rPr>
          <w:spacing w:val="4"/>
          <w:sz w:val="20"/>
        </w:rPr>
        <w:t>been</w:t>
      </w:r>
      <w:r>
        <w:rPr>
          <w:spacing w:val="13"/>
          <w:sz w:val="20"/>
        </w:rPr>
        <w:t xml:space="preserve"> </w:t>
      </w:r>
      <w:r>
        <w:rPr>
          <w:spacing w:val="6"/>
          <w:sz w:val="20"/>
        </w:rPr>
        <w:t>dreaming</w:t>
      </w:r>
      <w:r>
        <w:rPr>
          <w:spacing w:val="13"/>
          <w:sz w:val="20"/>
        </w:rPr>
        <w:t xml:space="preserve"> </w:t>
      </w:r>
      <w:r>
        <w:rPr>
          <w:spacing w:val="3"/>
          <w:sz w:val="20"/>
        </w:rPr>
        <w:t>of</w:t>
      </w:r>
      <w:r>
        <w:rPr>
          <w:spacing w:val="18"/>
          <w:sz w:val="20"/>
        </w:rPr>
        <w:t xml:space="preserve"> </w:t>
      </w:r>
      <w:r>
        <w:rPr>
          <w:rFonts w:hint="eastAsia" w:ascii="宋体" w:hAnsi="宋体" w:eastAsia="宋体"/>
          <w:spacing w:val="15"/>
          <w:sz w:val="20"/>
        </w:rPr>
        <w:t>梦寐以求</w:t>
      </w:r>
      <w:r>
        <w:rPr>
          <w:sz w:val="20"/>
        </w:rPr>
        <w:t>)</w:t>
      </w:r>
    </w:p>
    <w:p>
      <w:pPr>
        <w:pStyle w:val="4"/>
        <w:spacing w:before="5"/>
        <w:rPr>
          <w:sz w:val="18"/>
        </w:rPr>
      </w:pPr>
    </w:p>
    <w:p>
      <w:pPr>
        <w:pStyle w:val="8"/>
        <w:numPr>
          <w:ilvl w:val="1"/>
          <w:numId w:val="3"/>
        </w:numPr>
        <w:tabs>
          <w:tab w:val="left" w:pos="396"/>
          <w:tab w:val="left" w:leader="dot" w:pos="3468"/>
        </w:tabs>
        <w:spacing w:before="0" w:after="0" w:line="240" w:lineRule="auto"/>
        <w:ind w:left="395" w:right="0" w:hanging="122"/>
        <w:jc w:val="left"/>
        <w:rPr>
          <w:sz w:val="20"/>
        </w:rPr>
      </w:pPr>
      <w:r>
        <w:rPr>
          <w:b/>
          <w:spacing w:val="5"/>
          <w:sz w:val="20"/>
        </w:rPr>
        <w:t xml:space="preserve">pay attention </w:t>
      </w:r>
      <w:r>
        <w:rPr>
          <w:i/>
          <w:spacing w:val="4"/>
          <w:sz w:val="20"/>
        </w:rPr>
        <w:t xml:space="preserve">to </w:t>
      </w:r>
      <w:r>
        <w:rPr>
          <w:b/>
          <w:spacing w:val="6"/>
          <w:sz w:val="20"/>
        </w:rPr>
        <w:t xml:space="preserve">doing </w:t>
      </w:r>
      <w:r>
        <w:rPr>
          <w:b/>
          <w:spacing w:val="42"/>
          <w:sz w:val="20"/>
        </w:rPr>
        <w:t xml:space="preserve"> </w:t>
      </w:r>
      <w:r>
        <w:rPr>
          <w:rFonts w:hint="eastAsia" w:ascii="宋体" w:hAnsi="宋体" w:eastAsia="宋体"/>
          <w:spacing w:val="14"/>
          <w:sz w:val="20"/>
        </w:rPr>
        <w:t>注意</w:t>
      </w:r>
      <w:r>
        <w:rPr>
          <w:rFonts w:hint="eastAsia" w:ascii="宋体" w:hAnsi="宋体" w:eastAsia="宋体"/>
          <w:spacing w:val="14"/>
          <w:sz w:val="20"/>
        </w:rPr>
        <w:tab/>
      </w:r>
      <w:r>
        <w:rPr>
          <w:spacing w:val="5"/>
          <w:sz w:val="20"/>
        </w:rPr>
        <w:t>(attach</w:t>
      </w:r>
      <w:r>
        <w:rPr>
          <w:spacing w:val="13"/>
          <w:sz w:val="20"/>
        </w:rPr>
        <w:t xml:space="preserve"> </w:t>
      </w:r>
      <w:r>
        <w:rPr>
          <w:spacing w:val="6"/>
          <w:sz w:val="20"/>
        </w:rPr>
        <w:t>importance</w:t>
      </w:r>
      <w:r>
        <w:rPr>
          <w:spacing w:val="10"/>
          <w:sz w:val="20"/>
        </w:rPr>
        <w:t xml:space="preserve"> </w:t>
      </w:r>
      <w:r>
        <w:rPr>
          <w:spacing w:val="4"/>
          <w:sz w:val="20"/>
        </w:rPr>
        <w:t>to</w:t>
      </w:r>
      <w:r>
        <w:rPr>
          <w:spacing w:val="12"/>
          <w:sz w:val="20"/>
        </w:rPr>
        <w:t xml:space="preserve"> </w:t>
      </w:r>
      <w:r>
        <w:rPr>
          <w:spacing w:val="5"/>
          <w:sz w:val="20"/>
        </w:rPr>
        <w:t>doing</w:t>
      </w:r>
      <w:r>
        <w:rPr>
          <w:spacing w:val="21"/>
          <w:sz w:val="20"/>
        </w:rPr>
        <w:t xml:space="preserve"> </w:t>
      </w:r>
      <w:r>
        <w:rPr>
          <w:rFonts w:hint="eastAsia" w:ascii="宋体" w:hAnsi="宋体" w:eastAsia="宋体"/>
          <w:spacing w:val="21"/>
          <w:sz w:val="20"/>
        </w:rPr>
        <w:t>重</w:t>
      </w:r>
      <w:r>
        <w:rPr>
          <w:rFonts w:hint="eastAsia" w:ascii="宋体" w:hAnsi="宋体" w:eastAsia="宋体"/>
          <w:spacing w:val="14"/>
          <w:sz w:val="20"/>
        </w:rPr>
        <w:t>视</w:t>
      </w:r>
      <w:r>
        <w:rPr>
          <w:sz w:val="20"/>
        </w:rPr>
        <w:t>)</w:t>
      </w:r>
    </w:p>
    <w:p>
      <w:pPr>
        <w:pStyle w:val="4"/>
        <w:spacing w:before="5"/>
        <w:rPr>
          <w:sz w:val="18"/>
        </w:rPr>
      </w:pPr>
    </w:p>
    <w:p>
      <w:pPr>
        <w:pStyle w:val="8"/>
        <w:numPr>
          <w:ilvl w:val="1"/>
          <w:numId w:val="3"/>
        </w:numPr>
        <w:tabs>
          <w:tab w:val="left" w:pos="396"/>
        </w:tabs>
        <w:spacing w:before="0" w:after="0" w:line="240" w:lineRule="auto"/>
        <w:ind w:left="395" w:right="0" w:hanging="122"/>
        <w:jc w:val="left"/>
        <w:rPr>
          <w:rFonts w:hint="eastAsia" w:ascii="宋体" w:hAnsi="宋体" w:eastAsia="宋体"/>
          <w:sz w:val="20"/>
        </w:rPr>
      </w:pPr>
      <w:r>
        <w:rPr>
          <w:b/>
          <w:spacing w:val="5"/>
          <w:sz w:val="20"/>
        </w:rPr>
        <w:t>devote</w:t>
      </w:r>
      <w:r>
        <w:rPr>
          <w:b/>
          <w:spacing w:val="9"/>
          <w:sz w:val="20"/>
        </w:rPr>
        <w:t xml:space="preserve"> </w:t>
      </w:r>
      <w:r>
        <w:rPr>
          <w:b/>
          <w:spacing w:val="6"/>
          <w:sz w:val="20"/>
        </w:rPr>
        <w:t>oneself</w:t>
      </w:r>
      <w:r>
        <w:rPr>
          <w:b/>
          <w:spacing w:val="22"/>
          <w:sz w:val="20"/>
        </w:rPr>
        <w:t xml:space="preserve"> </w:t>
      </w:r>
      <w:r>
        <w:rPr>
          <w:i/>
          <w:spacing w:val="4"/>
          <w:sz w:val="20"/>
        </w:rPr>
        <w:t>to</w:t>
      </w:r>
      <w:r>
        <w:rPr>
          <w:i/>
          <w:spacing w:val="13"/>
          <w:sz w:val="20"/>
        </w:rPr>
        <w:t xml:space="preserve"> </w:t>
      </w:r>
      <w:r>
        <w:rPr>
          <w:b/>
          <w:spacing w:val="6"/>
          <w:sz w:val="20"/>
        </w:rPr>
        <w:t>doing</w:t>
      </w:r>
      <w:r>
        <w:rPr>
          <w:b/>
          <w:spacing w:val="7"/>
          <w:sz w:val="20"/>
        </w:rPr>
        <w:t xml:space="preserve"> = (</w:t>
      </w:r>
      <w:r>
        <w:rPr>
          <w:b/>
          <w:spacing w:val="5"/>
          <w:sz w:val="20"/>
        </w:rPr>
        <w:t>sb</w:t>
      </w:r>
      <w:r>
        <w:rPr>
          <w:b/>
          <w:spacing w:val="8"/>
          <w:sz w:val="20"/>
        </w:rPr>
        <w:t xml:space="preserve">) </w:t>
      </w:r>
      <w:r>
        <w:rPr>
          <w:b/>
          <w:spacing w:val="4"/>
          <w:sz w:val="20"/>
        </w:rPr>
        <w:t>be</w:t>
      </w:r>
      <w:r>
        <w:rPr>
          <w:b/>
          <w:spacing w:val="10"/>
          <w:sz w:val="20"/>
        </w:rPr>
        <w:t xml:space="preserve"> </w:t>
      </w:r>
      <w:r>
        <w:rPr>
          <w:b/>
          <w:spacing w:val="4"/>
          <w:sz w:val="20"/>
        </w:rPr>
        <w:t>devoted</w:t>
      </w:r>
      <w:r>
        <w:rPr>
          <w:b/>
          <w:spacing w:val="21"/>
          <w:sz w:val="20"/>
        </w:rPr>
        <w:t xml:space="preserve"> </w:t>
      </w:r>
      <w:r>
        <w:rPr>
          <w:i/>
          <w:spacing w:val="4"/>
          <w:sz w:val="20"/>
        </w:rPr>
        <w:t>to</w:t>
      </w:r>
      <w:r>
        <w:rPr>
          <w:i/>
          <w:spacing w:val="13"/>
          <w:sz w:val="20"/>
        </w:rPr>
        <w:t xml:space="preserve"> </w:t>
      </w:r>
      <w:r>
        <w:rPr>
          <w:b/>
          <w:spacing w:val="6"/>
          <w:sz w:val="20"/>
        </w:rPr>
        <w:t>doing</w:t>
      </w:r>
      <w:r>
        <w:rPr>
          <w:b/>
          <w:spacing w:val="15"/>
          <w:sz w:val="20"/>
        </w:rPr>
        <w:t xml:space="preserve"> </w:t>
      </w:r>
      <w:r>
        <w:rPr>
          <w:rFonts w:hint="eastAsia" w:ascii="宋体" w:hAnsi="宋体" w:eastAsia="宋体"/>
          <w:spacing w:val="14"/>
          <w:sz w:val="20"/>
        </w:rPr>
        <w:t>致力于；献身于</w:t>
      </w:r>
    </w:p>
    <w:p>
      <w:pPr>
        <w:pStyle w:val="4"/>
        <w:spacing w:before="7"/>
        <w:rPr>
          <w:rFonts w:ascii="宋体"/>
          <w:sz w:val="16"/>
        </w:rPr>
      </w:pPr>
    </w:p>
    <w:p>
      <w:pPr>
        <w:pStyle w:val="8"/>
        <w:numPr>
          <w:ilvl w:val="1"/>
          <w:numId w:val="3"/>
        </w:numPr>
        <w:tabs>
          <w:tab w:val="left" w:pos="396"/>
          <w:tab w:val="left" w:leader="dot" w:pos="4525"/>
        </w:tabs>
        <w:spacing w:before="0" w:after="0" w:line="240" w:lineRule="auto"/>
        <w:ind w:left="395" w:right="0" w:hanging="122"/>
        <w:jc w:val="left"/>
        <w:rPr>
          <w:sz w:val="20"/>
        </w:rPr>
      </w:pPr>
      <w:r>
        <w:rPr>
          <w:b/>
          <w:spacing w:val="5"/>
          <w:sz w:val="20"/>
        </w:rPr>
        <w:t xml:space="preserve">object </w:t>
      </w:r>
      <w:r>
        <w:rPr>
          <w:i/>
          <w:spacing w:val="4"/>
          <w:sz w:val="20"/>
        </w:rPr>
        <w:t xml:space="preserve">to </w:t>
      </w:r>
      <w:r>
        <w:rPr>
          <w:b/>
          <w:spacing w:val="6"/>
          <w:sz w:val="20"/>
        </w:rPr>
        <w:t xml:space="preserve">doing </w:t>
      </w:r>
      <w:r>
        <w:rPr>
          <w:b/>
          <w:sz w:val="20"/>
        </w:rPr>
        <w:t xml:space="preserve">= </w:t>
      </w:r>
      <w:r>
        <w:rPr>
          <w:b/>
          <w:spacing w:val="4"/>
          <w:sz w:val="20"/>
        </w:rPr>
        <w:t xml:space="preserve">be </w:t>
      </w:r>
      <w:r>
        <w:rPr>
          <w:b/>
          <w:spacing w:val="5"/>
          <w:sz w:val="20"/>
        </w:rPr>
        <w:t xml:space="preserve">opposed </w:t>
      </w:r>
      <w:r>
        <w:rPr>
          <w:i/>
          <w:spacing w:val="4"/>
          <w:sz w:val="20"/>
        </w:rPr>
        <w:t xml:space="preserve">to </w:t>
      </w:r>
      <w:r>
        <w:rPr>
          <w:b/>
          <w:spacing w:val="6"/>
          <w:sz w:val="20"/>
        </w:rPr>
        <w:t xml:space="preserve">doing </w:t>
      </w:r>
      <w:r>
        <w:rPr>
          <w:b/>
          <w:spacing w:val="18"/>
          <w:sz w:val="20"/>
        </w:rPr>
        <w:t xml:space="preserve"> </w:t>
      </w:r>
      <w:r>
        <w:rPr>
          <w:rFonts w:hint="eastAsia" w:ascii="宋体" w:hAnsi="宋体" w:eastAsia="宋体"/>
          <w:spacing w:val="14"/>
          <w:sz w:val="20"/>
        </w:rPr>
        <w:t>反对</w:t>
      </w:r>
      <w:r>
        <w:rPr>
          <w:rFonts w:hint="eastAsia" w:ascii="宋体" w:hAnsi="宋体" w:eastAsia="宋体"/>
          <w:spacing w:val="14"/>
          <w:sz w:val="20"/>
        </w:rPr>
        <w:tab/>
      </w:r>
      <w:r>
        <w:rPr>
          <w:spacing w:val="4"/>
          <w:sz w:val="20"/>
        </w:rPr>
        <w:t>(=be</w:t>
      </w:r>
      <w:r>
        <w:rPr>
          <w:spacing w:val="17"/>
          <w:sz w:val="20"/>
        </w:rPr>
        <w:t xml:space="preserve"> </w:t>
      </w:r>
      <w:r>
        <w:rPr>
          <w:spacing w:val="5"/>
          <w:sz w:val="20"/>
        </w:rPr>
        <w:t>against)</w:t>
      </w:r>
    </w:p>
    <w:p>
      <w:pPr>
        <w:pStyle w:val="4"/>
        <w:spacing w:before="5"/>
        <w:rPr>
          <w:sz w:val="18"/>
        </w:rPr>
      </w:pPr>
    </w:p>
    <w:p>
      <w:pPr>
        <w:pStyle w:val="8"/>
        <w:numPr>
          <w:ilvl w:val="1"/>
          <w:numId w:val="3"/>
        </w:numPr>
        <w:tabs>
          <w:tab w:val="left" w:pos="396"/>
          <w:tab w:val="left" w:leader="dot" w:pos="2729"/>
        </w:tabs>
        <w:spacing w:before="0" w:after="0" w:line="240" w:lineRule="auto"/>
        <w:ind w:left="395" w:right="0" w:hanging="122"/>
        <w:jc w:val="left"/>
        <w:rPr>
          <w:sz w:val="20"/>
        </w:rPr>
      </w:pPr>
      <w:r>
        <w:rPr>
          <w:b/>
          <w:spacing w:val="4"/>
          <w:sz w:val="20"/>
        </w:rPr>
        <w:t>stick</w:t>
      </w:r>
      <w:r>
        <w:rPr>
          <w:b/>
          <w:spacing w:val="16"/>
          <w:sz w:val="20"/>
        </w:rPr>
        <w:t xml:space="preserve"> </w:t>
      </w:r>
      <w:r>
        <w:rPr>
          <w:i/>
          <w:spacing w:val="4"/>
          <w:sz w:val="20"/>
        </w:rPr>
        <w:t>to</w:t>
      </w:r>
      <w:r>
        <w:rPr>
          <w:i/>
          <w:spacing w:val="12"/>
          <w:sz w:val="20"/>
        </w:rPr>
        <w:t xml:space="preserve"> </w:t>
      </w:r>
      <w:r>
        <w:rPr>
          <w:b/>
          <w:spacing w:val="6"/>
          <w:sz w:val="20"/>
        </w:rPr>
        <w:t>doing</w:t>
      </w:r>
      <w:r>
        <w:rPr>
          <w:b/>
          <w:spacing w:val="13"/>
          <w:sz w:val="20"/>
        </w:rPr>
        <w:t xml:space="preserve"> </w:t>
      </w:r>
      <w:r>
        <w:rPr>
          <w:rFonts w:hint="eastAsia" w:ascii="宋体" w:hAnsi="宋体" w:eastAsia="宋体"/>
          <w:spacing w:val="14"/>
          <w:sz w:val="20"/>
        </w:rPr>
        <w:t>坚持做</w:t>
      </w:r>
      <w:r>
        <w:rPr>
          <w:rFonts w:hint="eastAsia" w:ascii="宋体" w:hAnsi="宋体" w:eastAsia="宋体"/>
          <w:spacing w:val="14"/>
          <w:sz w:val="20"/>
        </w:rPr>
        <w:tab/>
      </w:r>
      <w:r>
        <w:rPr>
          <w:spacing w:val="5"/>
          <w:sz w:val="20"/>
        </w:rPr>
        <w:t>(</w:t>
      </w:r>
      <w:r>
        <w:rPr>
          <w:spacing w:val="5"/>
          <w:sz w:val="20"/>
          <w:u w:val="single"/>
        </w:rPr>
        <w:t xml:space="preserve">insist </w:t>
      </w:r>
      <w:r>
        <w:rPr>
          <w:spacing w:val="3"/>
          <w:sz w:val="20"/>
          <w:u w:val="single"/>
        </w:rPr>
        <w:t xml:space="preserve">on </w:t>
      </w:r>
      <w:r>
        <w:rPr>
          <w:spacing w:val="7"/>
          <w:sz w:val="20"/>
          <w:u w:val="single"/>
        </w:rPr>
        <w:t>doing</w:t>
      </w:r>
      <w:r>
        <w:rPr>
          <w:spacing w:val="7"/>
          <w:sz w:val="20"/>
        </w:rPr>
        <w:t>;</w:t>
      </w:r>
      <w:r>
        <w:rPr>
          <w:spacing w:val="7"/>
          <w:sz w:val="20"/>
          <w:u w:val="single"/>
        </w:rPr>
        <w:t xml:space="preserve"> </w:t>
      </w:r>
      <w:r>
        <w:rPr>
          <w:spacing w:val="5"/>
          <w:sz w:val="20"/>
          <w:u w:val="single"/>
        </w:rPr>
        <w:t xml:space="preserve">persist </w:t>
      </w:r>
      <w:r>
        <w:rPr>
          <w:spacing w:val="4"/>
          <w:sz w:val="20"/>
          <w:u w:val="single"/>
        </w:rPr>
        <w:t xml:space="preserve">in </w:t>
      </w:r>
      <w:r>
        <w:rPr>
          <w:spacing w:val="6"/>
          <w:sz w:val="20"/>
          <w:u w:val="single"/>
        </w:rPr>
        <w:t>doing</w:t>
      </w:r>
      <w:r>
        <w:rPr>
          <w:spacing w:val="6"/>
          <w:sz w:val="20"/>
        </w:rPr>
        <w:t xml:space="preserve">; </w:t>
      </w:r>
      <w:r>
        <w:rPr>
          <w:spacing w:val="6"/>
          <w:sz w:val="20"/>
          <w:u w:val="single"/>
        </w:rPr>
        <w:t xml:space="preserve">persevere </w:t>
      </w:r>
      <w:r>
        <w:rPr>
          <w:spacing w:val="4"/>
          <w:sz w:val="20"/>
          <w:u w:val="single"/>
        </w:rPr>
        <w:t>in</w:t>
      </w:r>
      <w:r>
        <w:rPr>
          <w:spacing w:val="6"/>
          <w:sz w:val="20"/>
          <w:u w:val="single"/>
        </w:rPr>
        <w:t xml:space="preserve"> doing</w:t>
      </w:r>
      <w:r>
        <w:rPr>
          <w:spacing w:val="6"/>
          <w:sz w:val="20"/>
        </w:rPr>
        <w:t>)</w:t>
      </w:r>
    </w:p>
    <w:p>
      <w:pPr>
        <w:pStyle w:val="4"/>
        <w:spacing w:before="9"/>
        <w:rPr>
          <w:sz w:val="11"/>
        </w:rPr>
      </w:pPr>
    </w:p>
    <w:p>
      <w:pPr>
        <w:pStyle w:val="8"/>
        <w:numPr>
          <w:ilvl w:val="1"/>
          <w:numId w:val="3"/>
        </w:numPr>
        <w:tabs>
          <w:tab w:val="left" w:pos="396"/>
          <w:tab w:val="left" w:leader="dot" w:pos="5079"/>
        </w:tabs>
        <w:spacing w:before="77" w:after="0" w:line="240" w:lineRule="auto"/>
        <w:ind w:left="395" w:right="0" w:hanging="122"/>
        <w:jc w:val="left"/>
        <w:rPr>
          <w:rFonts w:hint="eastAsia" w:ascii="宋体" w:hAnsi="宋体" w:eastAsia="宋体"/>
          <w:sz w:val="20"/>
        </w:rPr>
      </w:pPr>
      <w:r>
        <w:rPr>
          <w:b/>
          <w:spacing w:val="6"/>
          <w:sz w:val="20"/>
        </w:rPr>
        <w:t>contribute</w:t>
      </w:r>
      <w:r>
        <w:rPr>
          <w:b/>
          <w:spacing w:val="8"/>
          <w:sz w:val="20"/>
        </w:rPr>
        <w:t xml:space="preserve"> </w:t>
      </w:r>
      <w:r>
        <w:rPr>
          <w:i/>
          <w:spacing w:val="4"/>
          <w:sz w:val="20"/>
        </w:rPr>
        <w:t>to</w:t>
      </w:r>
      <w:r>
        <w:rPr>
          <w:i/>
          <w:spacing w:val="9"/>
          <w:sz w:val="20"/>
        </w:rPr>
        <w:t xml:space="preserve"> </w:t>
      </w:r>
      <w:r>
        <w:rPr>
          <w:b/>
          <w:spacing w:val="6"/>
          <w:sz w:val="20"/>
        </w:rPr>
        <w:t>doing</w:t>
      </w:r>
      <w:r>
        <w:rPr>
          <w:b/>
          <w:spacing w:val="10"/>
          <w:sz w:val="20"/>
        </w:rPr>
        <w:t xml:space="preserve"> </w:t>
      </w:r>
      <w:r>
        <w:rPr>
          <w:rFonts w:hint="eastAsia" w:ascii="宋体" w:hAnsi="宋体" w:eastAsia="宋体"/>
          <w:spacing w:val="14"/>
          <w:sz w:val="20"/>
        </w:rPr>
        <w:t>对</w:t>
      </w:r>
      <w:r>
        <w:rPr>
          <w:spacing w:val="7"/>
          <w:sz w:val="20"/>
        </w:rPr>
        <w:t>...</w:t>
      </w:r>
      <w:r>
        <w:rPr>
          <w:rFonts w:hint="eastAsia" w:ascii="宋体" w:hAnsi="宋体" w:eastAsia="宋体"/>
          <w:spacing w:val="13"/>
          <w:sz w:val="20"/>
        </w:rPr>
        <w:t>做贡献；</w:t>
      </w:r>
      <w:r>
        <w:rPr>
          <w:rFonts w:hint="eastAsia" w:ascii="宋体" w:hAnsi="宋体" w:eastAsia="宋体"/>
          <w:spacing w:val="21"/>
          <w:sz w:val="20"/>
        </w:rPr>
        <w:t>有</w:t>
      </w:r>
      <w:r>
        <w:rPr>
          <w:rFonts w:hint="eastAsia" w:ascii="宋体" w:hAnsi="宋体" w:eastAsia="宋体"/>
          <w:spacing w:val="13"/>
          <w:sz w:val="20"/>
        </w:rPr>
        <w:t>助于；成</w:t>
      </w:r>
      <w:r>
        <w:rPr>
          <w:rFonts w:hint="eastAsia" w:ascii="宋体" w:hAnsi="宋体" w:eastAsia="宋体"/>
          <w:sz w:val="20"/>
        </w:rPr>
        <w:t>为</w:t>
      </w:r>
      <w:r>
        <w:rPr>
          <w:rFonts w:hint="eastAsia" w:ascii="宋体" w:hAnsi="宋体" w:eastAsia="宋体"/>
          <w:sz w:val="20"/>
        </w:rPr>
        <w:tab/>
      </w:r>
      <w:r>
        <w:rPr>
          <w:rFonts w:hint="eastAsia" w:ascii="宋体" w:hAnsi="宋体" w:eastAsia="宋体"/>
          <w:spacing w:val="14"/>
          <w:sz w:val="20"/>
        </w:rPr>
        <w:t>的原因</w:t>
      </w:r>
    </w:p>
    <w:p>
      <w:pPr>
        <w:pStyle w:val="4"/>
        <w:spacing w:before="7"/>
        <w:rPr>
          <w:rFonts w:ascii="宋体"/>
          <w:sz w:val="16"/>
        </w:rPr>
      </w:pPr>
    </w:p>
    <w:p>
      <w:pPr>
        <w:pStyle w:val="8"/>
        <w:numPr>
          <w:ilvl w:val="1"/>
          <w:numId w:val="3"/>
        </w:numPr>
        <w:tabs>
          <w:tab w:val="left" w:pos="396"/>
        </w:tabs>
        <w:spacing w:before="0" w:after="0" w:line="240" w:lineRule="auto"/>
        <w:ind w:left="395" w:right="0" w:hanging="122"/>
        <w:jc w:val="left"/>
        <w:rPr>
          <w:sz w:val="20"/>
        </w:rPr>
      </w:pPr>
      <w:r>
        <w:rPr>
          <w:b/>
          <w:spacing w:val="6"/>
          <w:sz w:val="20"/>
        </w:rPr>
        <w:t>be/get</w:t>
      </w:r>
      <w:r>
        <w:rPr>
          <w:b/>
          <w:spacing w:val="10"/>
          <w:sz w:val="20"/>
        </w:rPr>
        <w:t xml:space="preserve"> </w:t>
      </w:r>
      <w:r>
        <w:rPr>
          <w:b/>
          <w:spacing w:val="5"/>
          <w:sz w:val="20"/>
        </w:rPr>
        <w:t>used/accustomed</w:t>
      </w:r>
      <w:r>
        <w:rPr>
          <w:b/>
          <w:spacing w:val="22"/>
          <w:sz w:val="20"/>
        </w:rPr>
        <w:t xml:space="preserve"> </w:t>
      </w:r>
      <w:r>
        <w:rPr>
          <w:i/>
          <w:spacing w:val="4"/>
          <w:sz w:val="20"/>
        </w:rPr>
        <w:t>to</w:t>
      </w:r>
      <w:r>
        <w:rPr>
          <w:i/>
          <w:spacing w:val="13"/>
          <w:sz w:val="20"/>
        </w:rPr>
        <w:t xml:space="preserve"> </w:t>
      </w:r>
      <w:r>
        <w:rPr>
          <w:b/>
          <w:spacing w:val="6"/>
          <w:sz w:val="20"/>
        </w:rPr>
        <w:t>doing</w:t>
      </w:r>
      <w:r>
        <w:rPr>
          <w:b/>
          <w:spacing w:val="15"/>
          <w:sz w:val="20"/>
        </w:rPr>
        <w:t xml:space="preserve"> </w:t>
      </w:r>
      <w:r>
        <w:rPr>
          <w:rFonts w:hint="eastAsia" w:ascii="宋体" w:hAnsi="宋体" w:eastAsia="宋体"/>
          <w:spacing w:val="14"/>
          <w:sz w:val="20"/>
        </w:rPr>
        <w:t>习惯于做</w:t>
      </w:r>
      <w:r>
        <w:rPr>
          <w:spacing w:val="7"/>
          <w:sz w:val="20"/>
        </w:rPr>
        <w:t>...</w:t>
      </w:r>
    </w:p>
    <w:p>
      <w:pPr>
        <w:pStyle w:val="4"/>
        <w:spacing w:before="5"/>
        <w:rPr>
          <w:sz w:val="18"/>
        </w:rPr>
      </w:pPr>
    </w:p>
    <w:p>
      <w:pPr>
        <w:pStyle w:val="8"/>
        <w:numPr>
          <w:ilvl w:val="1"/>
          <w:numId w:val="3"/>
        </w:numPr>
        <w:tabs>
          <w:tab w:val="left" w:pos="396"/>
          <w:tab w:val="left" w:leader="dot" w:pos="2602"/>
        </w:tabs>
        <w:spacing w:before="1" w:after="0" w:line="240" w:lineRule="auto"/>
        <w:ind w:left="395" w:right="0" w:hanging="122"/>
        <w:jc w:val="left"/>
        <w:rPr>
          <w:rFonts w:hint="eastAsia" w:ascii="宋体" w:hAnsi="宋体" w:eastAsia="宋体"/>
          <w:sz w:val="20"/>
        </w:rPr>
      </w:pPr>
      <w:r>
        <w:rPr>
          <w:b/>
          <w:spacing w:val="4"/>
          <w:sz w:val="20"/>
        </w:rPr>
        <w:t>the key</w:t>
      </w:r>
      <w:r>
        <w:rPr>
          <w:b/>
          <w:spacing w:val="25"/>
          <w:sz w:val="20"/>
        </w:rPr>
        <w:t xml:space="preserve"> </w:t>
      </w:r>
      <w:r>
        <w:rPr>
          <w:i/>
          <w:spacing w:val="4"/>
          <w:sz w:val="20"/>
        </w:rPr>
        <w:t>to</w:t>
      </w:r>
      <w:r>
        <w:rPr>
          <w:i/>
          <w:spacing w:val="13"/>
          <w:sz w:val="20"/>
        </w:rPr>
        <w:t xml:space="preserve"> </w:t>
      </w:r>
      <w:r>
        <w:rPr>
          <w:b/>
          <w:spacing w:val="6"/>
          <w:sz w:val="20"/>
        </w:rPr>
        <w:t>doing</w:t>
      </w:r>
      <w:r>
        <w:rPr>
          <w:b/>
          <w:spacing w:val="6"/>
          <w:sz w:val="20"/>
        </w:rPr>
        <w:tab/>
      </w:r>
      <w:r>
        <w:rPr>
          <w:rFonts w:hint="eastAsia" w:ascii="宋体" w:hAnsi="宋体" w:eastAsia="宋体"/>
          <w:spacing w:val="14"/>
          <w:sz w:val="20"/>
        </w:rPr>
        <w:t>的关键</w:t>
      </w:r>
    </w:p>
    <w:p>
      <w:pPr>
        <w:pStyle w:val="4"/>
        <w:spacing w:before="6"/>
        <w:rPr>
          <w:rFonts w:ascii="宋体"/>
          <w:sz w:val="16"/>
        </w:rPr>
      </w:pPr>
    </w:p>
    <w:p>
      <w:pPr>
        <w:pStyle w:val="8"/>
        <w:numPr>
          <w:ilvl w:val="1"/>
          <w:numId w:val="3"/>
        </w:numPr>
        <w:tabs>
          <w:tab w:val="left" w:pos="389"/>
        </w:tabs>
        <w:spacing w:before="0" w:after="0" w:line="240" w:lineRule="auto"/>
        <w:ind w:left="388" w:right="0" w:hanging="122"/>
        <w:jc w:val="left"/>
        <w:rPr>
          <w:sz w:val="20"/>
        </w:rPr>
      </w:pPr>
      <w:r>
        <w:rPr>
          <w:b/>
          <w:spacing w:val="4"/>
          <w:sz w:val="20"/>
        </w:rPr>
        <w:t>When</w:t>
      </w:r>
      <w:r>
        <w:rPr>
          <w:b/>
          <w:spacing w:val="15"/>
          <w:sz w:val="20"/>
        </w:rPr>
        <w:t xml:space="preserve"> </w:t>
      </w:r>
      <w:r>
        <w:rPr>
          <w:b/>
          <w:spacing w:val="4"/>
          <w:sz w:val="20"/>
        </w:rPr>
        <w:t>it</w:t>
      </w:r>
      <w:r>
        <w:rPr>
          <w:b/>
          <w:spacing w:val="11"/>
          <w:sz w:val="20"/>
        </w:rPr>
        <w:t xml:space="preserve"> </w:t>
      </w:r>
      <w:r>
        <w:rPr>
          <w:b/>
          <w:spacing w:val="4"/>
          <w:sz w:val="20"/>
        </w:rPr>
        <w:t>comes</w:t>
      </w:r>
      <w:r>
        <w:rPr>
          <w:b/>
          <w:spacing w:val="18"/>
          <w:sz w:val="20"/>
        </w:rPr>
        <w:t xml:space="preserve"> </w:t>
      </w:r>
      <w:r>
        <w:rPr>
          <w:i/>
          <w:spacing w:val="4"/>
          <w:sz w:val="20"/>
        </w:rPr>
        <w:t>to</w:t>
      </w:r>
      <w:r>
        <w:rPr>
          <w:i/>
          <w:spacing w:val="13"/>
          <w:sz w:val="20"/>
        </w:rPr>
        <w:t xml:space="preserve"> </w:t>
      </w:r>
      <w:r>
        <w:rPr>
          <w:b/>
          <w:spacing w:val="6"/>
          <w:sz w:val="20"/>
        </w:rPr>
        <w:t>doing</w:t>
      </w:r>
      <w:r>
        <w:rPr>
          <w:spacing w:val="7"/>
          <w:sz w:val="20"/>
        </w:rPr>
        <w:t xml:space="preserve">... </w:t>
      </w:r>
      <w:r>
        <w:rPr>
          <w:rFonts w:hint="eastAsia" w:ascii="宋体" w:hAnsi="宋体" w:eastAsia="宋体"/>
          <w:spacing w:val="14"/>
          <w:sz w:val="20"/>
        </w:rPr>
        <w:t>当谈到</w:t>
      </w:r>
      <w:r>
        <w:rPr>
          <w:spacing w:val="7"/>
          <w:sz w:val="20"/>
        </w:rPr>
        <w:t>.....</w:t>
      </w:r>
    </w:p>
    <w:p>
      <w:pPr>
        <w:spacing w:after="0" w:line="240" w:lineRule="auto"/>
        <w:jc w:val="left"/>
        <w:rPr>
          <w:sz w:val="20"/>
        </w:rPr>
        <w:sectPr>
          <w:pgSz w:w="11910" w:h="16850"/>
          <w:pgMar w:top="1120" w:right="400" w:bottom="1380" w:left="740" w:header="884" w:footer="1193" w:gutter="0"/>
          <w:cols w:space="720" w:num="1"/>
        </w:sectPr>
      </w:pPr>
    </w:p>
    <w:p>
      <w:pPr>
        <w:spacing w:before="93"/>
        <w:ind w:left="161" w:right="0" w:firstLine="0"/>
        <w:jc w:val="left"/>
        <w:rPr>
          <w:sz w:val="20"/>
        </w:rPr>
      </w:pPr>
      <w:r>
        <w:rPr>
          <w:rFonts w:hint="eastAsia" w:ascii="宋体" w:eastAsia="宋体"/>
          <w:sz w:val="20"/>
        </w:rPr>
        <w:t>我们盼望能参加下星期举行的艺术节开幕式。</w:t>
      </w:r>
      <w:r>
        <w:rPr>
          <w:sz w:val="20"/>
        </w:rPr>
        <w:t>(look forward to)</w:t>
      </w:r>
    </w:p>
    <w:p>
      <w:pPr>
        <w:pStyle w:val="4"/>
        <w:spacing w:before="7"/>
        <w:rPr>
          <w:sz w:val="19"/>
        </w:rPr>
      </w:pPr>
    </w:p>
    <w:p>
      <w:pPr>
        <w:spacing w:before="1"/>
        <w:ind w:left="218"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spacing w:before="1"/>
        <w:rPr>
          <w:sz w:val="16"/>
        </w:rPr>
      </w:pPr>
    </w:p>
    <w:p>
      <w:pPr>
        <w:spacing w:before="96"/>
        <w:ind w:left="161" w:right="0" w:firstLine="0"/>
        <w:jc w:val="left"/>
        <w:rPr>
          <w:b/>
          <w:sz w:val="14"/>
        </w:rPr>
      </w:pPr>
      <w:r>
        <w:rPr>
          <w:b/>
          <w:sz w:val="14"/>
          <w:shd w:val="clear" w:color="auto" w:fill="FFFF00"/>
        </w:rPr>
        <w:t>I am looking forward to take part in the art festival to be held next week.</w:t>
      </w:r>
    </w:p>
    <w:p>
      <w:pPr>
        <w:pStyle w:val="4"/>
        <w:rPr>
          <w:b/>
          <w:sz w:val="16"/>
        </w:rPr>
      </w:pPr>
    </w:p>
    <w:p>
      <w:pPr>
        <w:pStyle w:val="4"/>
        <w:rPr>
          <w:b/>
          <w:sz w:val="16"/>
        </w:rPr>
      </w:pPr>
    </w:p>
    <w:p>
      <w:pPr>
        <w:pStyle w:val="4"/>
        <w:rPr>
          <w:b/>
          <w:sz w:val="16"/>
        </w:rPr>
      </w:pPr>
    </w:p>
    <w:p>
      <w:pPr>
        <w:pStyle w:val="4"/>
        <w:spacing w:before="3"/>
        <w:rPr>
          <w:b/>
          <w:sz w:val="15"/>
        </w:rPr>
      </w:pPr>
    </w:p>
    <w:p>
      <w:pPr>
        <w:spacing w:before="0"/>
        <w:ind w:left="161" w:right="0" w:firstLine="0"/>
        <w:jc w:val="left"/>
        <w:rPr>
          <w:sz w:val="20"/>
        </w:rPr>
      </w:pPr>
      <w:r>
        <w:rPr>
          <w:rFonts w:hint="eastAsia" w:ascii="宋体" w:eastAsia="宋体"/>
          <w:sz w:val="20"/>
        </w:rPr>
        <w:t xml:space="preserve">他总是全心全意帮助那些向他求助的人。 </w:t>
      </w:r>
      <w:r>
        <w:rPr>
          <w:sz w:val="20"/>
        </w:rPr>
        <w:t>(devote)</w:t>
      </w:r>
    </w:p>
    <w:p>
      <w:pPr>
        <w:pStyle w:val="4"/>
        <w:spacing w:before="7"/>
        <w:rPr>
          <w:sz w:val="19"/>
        </w:rPr>
      </w:pPr>
    </w:p>
    <w:p>
      <w:pPr>
        <w:spacing w:before="0"/>
        <w:ind w:left="218"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spacing w:before="6"/>
      </w:pPr>
    </w:p>
    <w:p>
      <w:pPr>
        <w:spacing w:before="0"/>
        <w:ind w:left="161" w:right="0" w:firstLine="0"/>
        <w:jc w:val="left"/>
        <w:rPr>
          <w:b/>
          <w:sz w:val="20"/>
        </w:rPr>
      </w:pPr>
      <w:r>
        <w:rPr>
          <w:b/>
          <w:sz w:val="20"/>
          <w:shd w:val="clear" w:color="auto" w:fill="FFFF00"/>
        </w:rPr>
        <w:t>He is always devoted to helping those who turn to him for help.</w:t>
      </w:r>
    </w:p>
    <w:p>
      <w:pPr>
        <w:pStyle w:val="4"/>
        <w:rPr>
          <w:b/>
          <w:sz w:val="22"/>
        </w:rPr>
      </w:pPr>
    </w:p>
    <w:p>
      <w:pPr>
        <w:pStyle w:val="4"/>
        <w:rPr>
          <w:b/>
          <w:sz w:val="22"/>
        </w:rPr>
      </w:pPr>
    </w:p>
    <w:p>
      <w:pPr>
        <w:spacing w:before="187"/>
        <w:ind w:left="164" w:right="0" w:firstLine="0"/>
        <w:jc w:val="left"/>
        <w:rPr>
          <w:sz w:val="20"/>
        </w:rPr>
      </w:pPr>
      <w:r>
        <w:rPr>
          <w:sz w:val="20"/>
        </w:rPr>
        <w:t xml:space="preserve">ƒ </w:t>
      </w:r>
      <w:r>
        <w:rPr>
          <w:rFonts w:hint="eastAsia" w:ascii="宋体" w:hAnsi="宋体" w:eastAsia="宋体"/>
          <w:sz w:val="20"/>
        </w:rPr>
        <w:t>我习惯睡前听点轻音乐。</w:t>
      </w:r>
      <w:r>
        <w:rPr>
          <w:sz w:val="20"/>
        </w:rPr>
        <w:t>(accustomed)</w:t>
      </w:r>
    </w:p>
    <w:p>
      <w:pPr>
        <w:pStyle w:val="4"/>
        <w:spacing w:before="7"/>
        <w:rPr>
          <w:sz w:val="19"/>
        </w:rPr>
      </w:pPr>
    </w:p>
    <w:p>
      <w:pPr>
        <w:spacing w:before="0"/>
        <w:ind w:left="218"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spacing w:before="10"/>
        <w:rPr>
          <w:sz w:val="20"/>
        </w:rPr>
      </w:pPr>
    </w:p>
    <w:p>
      <w:pPr>
        <w:spacing w:before="0"/>
        <w:ind w:left="161" w:right="0" w:firstLine="0"/>
        <w:jc w:val="left"/>
        <w:rPr>
          <w:b/>
          <w:sz w:val="20"/>
        </w:rPr>
      </w:pPr>
      <w:r>
        <w:rPr>
          <w:b/>
          <w:sz w:val="20"/>
          <w:shd w:val="clear" w:color="auto" w:fill="FFFF00"/>
        </w:rPr>
        <w:t>I'm accustomed to listening to some light music before sleep.</w:t>
      </w:r>
    </w:p>
    <w:p>
      <w:pPr>
        <w:pStyle w:val="4"/>
        <w:spacing w:before="6"/>
        <w:rPr>
          <w:b/>
          <w:sz w:val="19"/>
        </w:rPr>
      </w:pPr>
    </w:p>
    <w:p>
      <w:pPr>
        <w:spacing w:before="0"/>
        <w:ind w:left="218" w:right="0" w:firstLine="0"/>
        <w:jc w:val="left"/>
        <w:rPr>
          <w:sz w:val="20"/>
        </w:rPr>
      </w:pPr>
      <w:r>
        <w:rPr>
          <w:rFonts w:hint="eastAsia" w:ascii="宋体" w:eastAsia="宋体"/>
          <w:sz w:val="20"/>
        </w:rPr>
        <w:t>诚实和勤奋助于成功和幸福。</w:t>
      </w:r>
      <w:r>
        <w:rPr>
          <w:sz w:val="20"/>
        </w:rPr>
        <w:t>(contribute)</w:t>
      </w:r>
    </w:p>
    <w:p>
      <w:pPr>
        <w:pStyle w:val="4"/>
        <w:spacing w:before="7"/>
        <w:rPr>
          <w:sz w:val="19"/>
        </w:rPr>
      </w:pPr>
    </w:p>
    <w:p>
      <w:pPr>
        <w:spacing w:before="1"/>
        <w:ind w:left="218" w:right="0" w:firstLine="0"/>
        <w:jc w:val="left"/>
        <w:rPr>
          <w:sz w:val="20"/>
        </w:rPr>
      </w:pPr>
      <w:r>
        <w:rPr>
          <w:sz w:val="20"/>
        </w:rPr>
        <w:t>__________________________________________________________________________</w:t>
      </w:r>
    </w:p>
    <w:p>
      <w:pPr>
        <w:pStyle w:val="4"/>
        <w:spacing w:before="9"/>
        <w:rPr>
          <w:sz w:val="12"/>
        </w:rPr>
      </w:pPr>
    </w:p>
    <w:p>
      <w:pPr>
        <w:spacing w:before="91"/>
        <w:ind w:left="161" w:right="0" w:firstLine="0"/>
        <w:jc w:val="left"/>
        <w:rPr>
          <w:b/>
          <w:sz w:val="20"/>
        </w:rPr>
      </w:pPr>
      <w:r>
        <w:rPr>
          <w:b/>
          <w:sz w:val="20"/>
          <w:shd w:val="clear" w:color="auto" w:fill="FFFF00"/>
        </w:rPr>
        <w:t>Honesty and diligence contribute to success and happiness.</w:t>
      </w:r>
    </w:p>
    <w:p>
      <w:pPr>
        <w:pStyle w:val="4"/>
        <w:spacing w:before="6"/>
        <w:rPr>
          <w:b/>
          <w:sz w:val="19"/>
        </w:rPr>
      </w:pPr>
    </w:p>
    <w:p>
      <w:pPr>
        <w:tabs>
          <w:tab w:val="left" w:pos="2780"/>
          <w:tab w:val="left" w:pos="5342"/>
        </w:tabs>
        <w:spacing w:before="0"/>
        <w:ind w:left="615" w:right="0" w:firstLine="0"/>
        <w:jc w:val="left"/>
        <w:rPr>
          <w:rFonts w:hint="eastAsia" w:ascii="宋体" w:eastAsia="宋体"/>
          <w:sz w:val="20"/>
        </w:rPr>
      </w:pPr>
      <w:r>
        <w:rPr>
          <w:b/>
          <w:spacing w:val="5"/>
          <w:sz w:val="20"/>
        </w:rPr>
        <w:t xml:space="preserve">mean </w:t>
      </w:r>
      <w:r>
        <w:rPr>
          <w:b/>
          <w:spacing w:val="6"/>
          <w:sz w:val="20"/>
        </w:rPr>
        <w:t>doing</w:t>
      </w:r>
      <w:r>
        <w:rPr>
          <w:b/>
          <w:spacing w:val="20"/>
          <w:sz w:val="20"/>
        </w:rPr>
        <w:t xml:space="preserve"> </w:t>
      </w:r>
      <w:r>
        <w:rPr>
          <w:rFonts w:hint="eastAsia" w:ascii="宋体" w:eastAsia="宋体"/>
          <w:spacing w:val="14"/>
          <w:sz w:val="20"/>
        </w:rPr>
        <w:t>意 味</w:t>
      </w:r>
      <w:r>
        <w:rPr>
          <w:rFonts w:hint="eastAsia" w:ascii="宋体" w:eastAsia="宋体"/>
          <w:sz w:val="20"/>
        </w:rPr>
        <w:t>着</w:t>
      </w:r>
      <w:r>
        <w:rPr>
          <w:rFonts w:hint="eastAsia" w:ascii="宋体" w:eastAsia="宋体"/>
          <w:sz w:val="20"/>
        </w:rPr>
        <w:tab/>
      </w:r>
      <w:r>
        <w:rPr>
          <w:b/>
          <w:spacing w:val="5"/>
          <w:sz w:val="20"/>
        </w:rPr>
        <w:t>regret</w:t>
      </w:r>
      <w:r>
        <w:rPr>
          <w:b/>
          <w:spacing w:val="9"/>
          <w:sz w:val="20"/>
        </w:rPr>
        <w:t xml:space="preserve"> </w:t>
      </w:r>
      <w:r>
        <w:rPr>
          <w:b/>
          <w:spacing w:val="6"/>
          <w:sz w:val="20"/>
        </w:rPr>
        <w:t>doing</w:t>
      </w:r>
      <w:r>
        <w:rPr>
          <w:b/>
          <w:spacing w:val="15"/>
          <w:sz w:val="20"/>
        </w:rPr>
        <w:t xml:space="preserve"> </w:t>
      </w:r>
      <w:r>
        <w:rPr>
          <w:rFonts w:hint="eastAsia" w:ascii="宋体" w:eastAsia="宋体"/>
          <w:spacing w:val="14"/>
          <w:sz w:val="20"/>
        </w:rPr>
        <w:t>后悔做</w:t>
      </w:r>
      <w:r>
        <w:rPr>
          <w:rFonts w:hint="eastAsia" w:ascii="宋体" w:eastAsia="宋体"/>
          <w:sz w:val="20"/>
        </w:rPr>
        <w:t>过</w:t>
      </w:r>
      <w:r>
        <w:rPr>
          <w:rFonts w:hint="eastAsia" w:ascii="宋体" w:eastAsia="宋体"/>
          <w:sz w:val="20"/>
        </w:rPr>
        <w:tab/>
      </w:r>
      <w:r>
        <w:rPr>
          <w:b/>
          <w:spacing w:val="2"/>
          <w:sz w:val="20"/>
        </w:rPr>
        <w:t>try</w:t>
      </w:r>
      <w:r>
        <w:rPr>
          <w:b/>
          <w:spacing w:val="13"/>
          <w:sz w:val="20"/>
        </w:rPr>
        <w:t xml:space="preserve"> </w:t>
      </w:r>
      <w:r>
        <w:rPr>
          <w:b/>
          <w:spacing w:val="6"/>
          <w:sz w:val="20"/>
        </w:rPr>
        <w:t>doing</w:t>
      </w:r>
      <w:r>
        <w:rPr>
          <w:b/>
          <w:spacing w:val="16"/>
          <w:sz w:val="20"/>
        </w:rPr>
        <w:t xml:space="preserve"> </w:t>
      </w:r>
      <w:r>
        <w:rPr>
          <w:rFonts w:hint="eastAsia" w:ascii="宋体" w:eastAsia="宋体"/>
          <w:spacing w:val="14"/>
          <w:sz w:val="20"/>
        </w:rPr>
        <w:t>试着做</w:t>
      </w:r>
    </w:p>
    <w:p>
      <w:pPr>
        <w:pStyle w:val="4"/>
        <w:rPr>
          <w:rFonts w:ascii="宋体"/>
          <w:sz w:val="22"/>
        </w:rPr>
      </w:pPr>
    </w:p>
    <w:p>
      <w:pPr>
        <w:pStyle w:val="4"/>
        <w:spacing w:before="2"/>
        <w:rPr>
          <w:rFonts w:ascii="宋体"/>
          <w:sz w:val="31"/>
        </w:rPr>
      </w:pPr>
    </w:p>
    <w:p>
      <w:pPr>
        <w:spacing w:before="0"/>
        <w:ind w:left="161" w:right="0" w:firstLine="0"/>
        <w:jc w:val="left"/>
        <w:rPr>
          <w:rFonts w:hint="eastAsia" w:ascii="宋体" w:eastAsia="宋体"/>
          <w:sz w:val="20"/>
        </w:rPr>
      </w:pPr>
      <w:r>
        <w:rPr>
          <w:rFonts w:hint="eastAsia" w:ascii="宋体" w:eastAsia="宋体"/>
          <w:sz w:val="20"/>
        </w:rPr>
        <w:t>他很后悔失去了获得奖学金的机会。（</w:t>
      </w:r>
      <w:r>
        <w:rPr>
          <w:sz w:val="20"/>
        </w:rPr>
        <w:t>regret</w:t>
      </w:r>
      <w:r>
        <w:rPr>
          <w:rFonts w:hint="eastAsia" w:ascii="宋体" w:eastAsia="宋体"/>
          <w:sz w:val="20"/>
        </w:rPr>
        <w:t>）</w:t>
      </w:r>
    </w:p>
    <w:p>
      <w:pPr>
        <w:pStyle w:val="4"/>
        <w:spacing w:before="7"/>
        <w:rPr>
          <w:rFonts w:ascii="宋体"/>
          <w:sz w:val="17"/>
        </w:rPr>
      </w:pPr>
    </w:p>
    <w:p>
      <w:pPr>
        <w:spacing w:before="1"/>
        <w:ind w:left="218" w:right="0" w:firstLine="0"/>
        <w:jc w:val="left"/>
        <w:rPr>
          <w:sz w:val="20"/>
        </w:rPr>
      </w:pPr>
      <w:r>
        <w:rPr>
          <w:sz w:val="20"/>
        </w:rPr>
        <w:t>__________________________________________________________________________</w:t>
      </w:r>
    </w:p>
    <w:p>
      <w:pPr>
        <w:pStyle w:val="4"/>
        <w:spacing w:before="9"/>
        <w:rPr>
          <w:sz w:val="12"/>
        </w:rPr>
      </w:pPr>
    </w:p>
    <w:p>
      <w:pPr>
        <w:spacing w:before="91"/>
        <w:ind w:left="161" w:right="0" w:firstLine="0"/>
        <w:jc w:val="left"/>
        <w:rPr>
          <w:sz w:val="20"/>
        </w:rPr>
      </w:pPr>
      <w:r>
        <w:rPr>
          <w:sz w:val="20"/>
          <w:shd w:val="clear" w:color="auto" w:fill="FFFF00"/>
        </w:rPr>
        <w:t>He regrets</w:t>
      </w:r>
      <w:r>
        <w:rPr>
          <w:sz w:val="20"/>
        </w:rPr>
        <w:t xml:space="preserve"> </w:t>
      </w:r>
      <w:r>
        <w:rPr>
          <w:sz w:val="20"/>
          <w:shd w:val="clear" w:color="auto" w:fill="FFFF00"/>
        </w:rPr>
        <w:t>losing the opportunity to obtain the scholarship.</w:t>
      </w:r>
    </w:p>
    <w:p>
      <w:pPr>
        <w:pStyle w:val="4"/>
        <w:spacing w:before="6"/>
        <w:rPr>
          <w:sz w:val="19"/>
        </w:rPr>
      </w:pPr>
    </w:p>
    <w:p>
      <w:pPr>
        <w:spacing w:before="1"/>
        <w:ind w:left="161" w:right="0" w:firstLine="0"/>
        <w:jc w:val="left"/>
        <w:rPr>
          <w:sz w:val="20"/>
        </w:rPr>
      </w:pPr>
      <w:r>
        <w:rPr>
          <w:rFonts w:hint="eastAsia" w:ascii="宋体" w:eastAsia="宋体"/>
          <w:sz w:val="20"/>
        </w:rPr>
        <w:t>安全系统不会允许你进入大楼， 除非你有正确的密码。</w:t>
      </w:r>
      <w:r>
        <w:rPr>
          <w:sz w:val="20"/>
        </w:rPr>
        <w:t>(allow)</w:t>
      </w:r>
    </w:p>
    <w:p>
      <w:pPr>
        <w:pStyle w:val="4"/>
        <w:spacing w:before="6"/>
        <w:rPr>
          <w:sz w:val="19"/>
        </w:rPr>
      </w:pPr>
    </w:p>
    <w:p>
      <w:pPr>
        <w:spacing w:before="0"/>
        <w:ind w:left="331"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6"/>
      </w:pPr>
    </w:p>
    <w:p>
      <w:pPr>
        <w:spacing w:before="0"/>
        <w:ind w:left="331" w:right="0" w:firstLine="0"/>
        <w:jc w:val="left"/>
        <w:rPr>
          <w:sz w:val="20"/>
        </w:rPr>
      </w:pPr>
      <w:r>
        <w:rPr>
          <w:sz w:val="20"/>
          <w:shd w:val="clear" w:color="auto" w:fill="FFFF00"/>
        </w:rPr>
        <w:t>The security system will not permit/allow you to enter the building unless you have the correct password.</w:t>
      </w:r>
    </w:p>
    <w:p>
      <w:pPr>
        <w:pStyle w:val="4"/>
        <w:rPr>
          <w:sz w:val="22"/>
        </w:rPr>
      </w:pPr>
    </w:p>
    <w:p>
      <w:pPr>
        <w:pStyle w:val="4"/>
        <w:rPr>
          <w:sz w:val="22"/>
        </w:rPr>
      </w:pPr>
    </w:p>
    <w:p>
      <w:pPr>
        <w:pStyle w:val="8"/>
        <w:numPr>
          <w:ilvl w:val="0"/>
          <w:numId w:val="4"/>
        </w:numPr>
        <w:tabs>
          <w:tab w:val="left" w:pos="489"/>
        </w:tabs>
        <w:spacing w:before="187" w:after="0" w:line="240" w:lineRule="auto"/>
        <w:ind w:left="488" w:right="0" w:hanging="328"/>
        <w:jc w:val="left"/>
        <w:rPr>
          <w:rFonts w:hint="eastAsia" w:ascii="宋体" w:eastAsia="宋体"/>
          <w:b/>
          <w:sz w:val="20"/>
        </w:rPr>
      </w:pPr>
      <w:r>
        <w:rPr>
          <w:rFonts w:hint="eastAsia" w:ascii="宋体" w:eastAsia="宋体"/>
          <w:b/>
          <w:spacing w:val="17"/>
          <w:sz w:val="20"/>
        </w:rPr>
        <w:t>分词做状语</w:t>
      </w:r>
      <w:r>
        <w:rPr>
          <w:b/>
          <w:sz w:val="20"/>
        </w:rPr>
        <w:t>/</w:t>
      </w:r>
      <w:r>
        <w:rPr>
          <w:rFonts w:hint="eastAsia" w:ascii="宋体" w:eastAsia="宋体"/>
          <w:b/>
          <w:spacing w:val="5"/>
          <w:sz w:val="20"/>
        </w:rPr>
        <w:t>定语 【可以和</w:t>
      </w:r>
      <w:r>
        <w:rPr>
          <w:rFonts w:hint="eastAsia" w:ascii="宋体" w:eastAsia="宋体"/>
          <w:b/>
          <w:spacing w:val="15"/>
          <w:sz w:val="20"/>
          <w:u w:val="single"/>
        </w:rPr>
        <w:t>状语从句</w:t>
      </w:r>
      <w:r>
        <w:rPr>
          <w:b/>
          <w:spacing w:val="8"/>
          <w:sz w:val="20"/>
        </w:rPr>
        <w:t>/</w:t>
      </w:r>
      <w:r>
        <w:rPr>
          <w:rFonts w:hint="eastAsia" w:ascii="宋体" w:eastAsia="宋体"/>
          <w:b/>
          <w:spacing w:val="15"/>
          <w:sz w:val="20"/>
          <w:u w:val="single"/>
        </w:rPr>
        <w:t>定语从句</w:t>
      </w:r>
      <w:r>
        <w:rPr>
          <w:rFonts w:hint="eastAsia" w:ascii="宋体" w:eastAsia="宋体"/>
          <w:b/>
          <w:spacing w:val="14"/>
          <w:sz w:val="20"/>
        </w:rPr>
        <w:t>互换】</w:t>
      </w:r>
    </w:p>
    <w:p>
      <w:pPr>
        <w:pStyle w:val="4"/>
        <w:spacing w:before="7"/>
        <w:rPr>
          <w:rFonts w:ascii="宋体"/>
          <w:b/>
          <w:sz w:val="10"/>
        </w:rPr>
      </w:pPr>
    </w:p>
    <w:p>
      <w:pPr>
        <w:spacing w:before="77"/>
        <w:ind w:left="218" w:right="0" w:firstLine="0"/>
        <w:jc w:val="left"/>
        <w:rPr>
          <w:sz w:val="20"/>
        </w:rPr>
      </w:pPr>
      <w:r>
        <w:rPr>
          <w:rFonts w:hint="eastAsia" w:ascii="宋体" w:eastAsia="宋体"/>
          <w:sz w:val="20"/>
        </w:rPr>
        <w:t>看到奶奶有些睡意，他拉上窗帘并把电视的音量调低了。</w:t>
      </w:r>
      <w:r>
        <w:rPr>
          <w:sz w:val="20"/>
        </w:rPr>
        <w:t>(turn)</w:t>
      </w:r>
    </w:p>
    <w:p>
      <w:pPr>
        <w:pStyle w:val="4"/>
        <w:spacing w:before="7"/>
        <w:rPr>
          <w:sz w:val="19"/>
        </w:rPr>
      </w:pPr>
    </w:p>
    <w:p>
      <w:pPr>
        <w:spacing w:before="0"/>
        <w:ind w:left="331" w:right="0" w:firstLine="0"/>
        <w:jc w:val="left"/>
        <w:rPr>
          <w:sz w:val="20"/>
        </w:rPr>
      </w:pPr>
      <w:r>
        <w:rPr>
          <w:sz w:val="20"/>
        </w:rPr>
        <w:t>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spacing w:before="107"/>
        <w:ind w:left="331" w:right="0" w:firstLine="0"/>
        <w:jc w:val="left"/>
        <w:rPr>
          <w:sz w:val="20"/>
        </w:rPr>
      </w:pPr>
      <w:r>
        <w:rPr>
          <w:w w:val="99"/>
          <w:sz w:val="20"/>
          <w:shd w:val="clear" w:color="auto" w:fill="FFFF00"/>
        </w:rPr>
        <w:t xml:space="preserve"> </w:t>
      </w:r>
      <w:r>
        <w:rPr>
          <w:sz w:val="20"/>
          <w:shd w:val="clear" w:color="auto" w:fill="FFFF00"/>
        </w:rPr>
        <w:t>Seeing Grandma a little sleepy, he drew the curtains and turned the TV down</w:t>
      </w:r>
    </w:p>
    <w:p>
      <w:pPr>
        <w:pStyle w:val="4"/>
        <w:rPr>
          <w:sz w:val="22"/>
        </w:rPr>
      </w:pPr>
    </w:p>
    <w:p>
      <w:pPr>
        <w:pStyle w:val="4"/>
        <w:rPr>
          <w:sz w:val="22"/>
        </w:rPr>
      </w:pPr>
    </w:p>
    <w:p>
      <w:pPr>
        <w:spacing w:before="187"/>
        <w:ind w:left="218" w:right="0" w:firstLine="0"/>
        <w:jc w:val="left"/>
        <w:rPr>
          <w:sz w:val="20"/>
        </w:rPr>
      </w:pPr>
      <w:r>
        <w:rPr>
          <w:rFonts w:hint="eastAsia" w:ascii="宋体" w:eastAsia="宋体"/>
          <w:sz w:val="20"/>
        </w:rPr>
        <w:t xml:space="preserve">年龄 </w:t>
      </w:r>
      <w:r>
        <w:rPr>
          <w:sz w:val="20"/>
        </w:rPr>
        <w:t xml:space="preserve">6 </w:t>
      </w:r>
      <w:r>
        <w:rPr>
          <w:rFonts w:hint="eastAsia" w:ascii="宋体" w:eastAsia="宋体"/>
          <w:sz w:val="20"/>
        </w:rPr>
        <w:t xml:space="preserve">至 </w:t>
      </w:r>
      <w:r>
        <w:rPr>
          <w:sz w:val="20"/>
        </w:rPr>
        <w:t xml:space="preserve">10 </w:t>
      </w:r>
      <w:r>
        <w:rPr>
          <w:rFonts w:hint="eastAsia" w:ascii="宋体" w:eastAsia="宋体"/>
          <w:sz w:val="20"/>
        </w:rPr>
        <w:t>岁的男孩通常很顽皮。</w:t>
      </w:r>
      <w:r>
        <w:rPr>
          <w:sz w:val="20"/>
        </w:rPr>
        <w:t xml:space="preserve">(range v. </w:t>
      </w:r>
      <w:r>
        <w:rPr>
          <w:rFonts w:hint="eastAsia" w:ascii="宋体" w:eastAsia="宋体"/>
          <w:sz w:val="20"/>
        </w:rPr>
        <w:t>分词作定语</w:t>
      </w:r>
      <w:r>
        <w:rPr>
          <w:sz w:val="20"/>
        </w:rPr>
        <w:t>)</w:t>
      </w:r>
    </w:p>
    <w:p>
      <w:pPr>
        <w:pStyle w:val="4"/>
        <w:spacing w:before="7"/>
        <w:rPr>
          <w:sz w:val="19"/>
        </w:rPr>
      </w:pPr>
    </w:p>
    <w:p>
      <w:pPr>
        <w:spacing w:before="1"/>
        <w:ind w:left="331" w:right="0" w:firstLine="0"/>
        <w:jc w:val="left"/>
        <w:rPr>
          <w:sz w:val="20"/>
        </w:rPr>
      </w:pPr>
      <w:r>
        <w:rPr>
          <w:sz w:val="20"/>
        </w:rPr>
        <w:t>_______________________________________________________________________</w:t>
      </w:r>
    </w:p>
    <w:p>
      <w:pPr>
        <w:pStyle w:val="4"/>
        <w:spacing w:before="9"/>
        <w:rPr>
          <w:sz w:val="12"/>
        </w:rPr>
      </w:pPr>
    </w:p>
    <w:p>
      <w:pPr>
        <w:spacing w:before="91"/>
        <w:ind w:left="161" w:right="0" w:firstLine="0"/>
        <w:jc w:val="left"/>
        <w:rPr>
          <w:b/>
          <w:sz w:val="20"/>
        </w:rPr>
      </w:pPr>
      <w:r>
        <w:rPr>
          <w:b/>
          <w:sz w:val="20"/>
          <w:shd w:val="clear" w:color="auto" w:fill="FFFF00"/>
        </w:rPr>
        <w:t>Boys raging from 6 years old to 10 years old are usually naughty</w:t>
      </w:r>
    </w:p>
    <w:p>
      <w:pPr>
        <w:pStyle w:val="4"/>
        <w:spacing w:before="6"/>
        <w:rPr>
          <w:b/>
          <w:sz w:val="19"/>
        </w:rPr>
      </w:pPr>
    </w:p>
    <w:p>
      <w:pPr>
        <w:spacing w:before="0"/>
        <w:ind w:left="220" w:right="0" w:firstLine="0"/>
        <w:jc w:val="left"/>
        <w:rPr>
          <w:sz w:val="20"/>
        </w:rPr>
      </w:pPr>
      <w:r>
        <w:rPr>
          <w:sz w:val="20"/>
        </w:rPr>
        <w:t xml:space="preserve">ƒ </w:t>
      </w:r>
      <w:r>
        <w:rPr>
          <w:rFonts w:hint="eastAsia" w:ascii="宋体" w:hAnsi="宋体" w:eastAsia="宋体"/>
          <w:sz w:val="20"/>
        </w:rPr>
        <w:t>昨晚有许多人等在剧院前想一睹那位歌星的风采</w:t>
      </w:r>
      <w:r>
        <w:rPr>
          <w:sz w:val="20"/>
        </w:rPr>
        <w:t>. (there be )</w:t>
      </w:r>
    </w:p>
    <w:p>
      <w:pPr>
        <w:pStyle w:val="4"/>
        <w:spacing w:before="7"/>
        <w:rPr>
          <w:sz w:val="19"/>
        </w:rPr>
      </w:pPr>
    </w:p>
    <w:p>
      <w:pPr>
        <w:spacing w:before="0"/>
        <w:ind w:left="331" w:right="0" w:firstLine="0"/>
        <w:jc w:val="left"/>
        <w:rPr>
          <w:sz w:val="20"/>
        </w:rPr>
      </w:pPr>
      <w:r>
        <w:rPr>
          <w:sz w:val="20"/>
        </w:rPr>
        <w:t>_______________________________________________________________________</w:t>
      </w:r>
    </w:p>
    <w:p>
      <w:pPr>
        <w:pStyle w:val="4"/>
        <w:spacing w:before="10"/>
        <w:rPr>
          <w:sz w:val="12"/>
        </w:rPr>
      </w:pPr>
    </w:p>
    <w:p>
      <w:pPr>
        <w:spacing w:before="91"/>
        <w:ind w:left="161" w:right="0" w:firstLine="0"/>
        <w:jc w:val="left"/>
        <w:rPr>
          <w:b/>
          <w:sz w:val="20"/>
        </w:rPr>
      </w:pPr>
      <w:r>
        <w:rPr>
          <w:b/>
          <w:sz w:val="20"/>
          <w:shd w:val="clear" w:color="auto" w:fill="FFFF00"/>
        </w:rPr>
        <w:t>There were a lot of people waiting in front of the theatre yesterday evening to have a glance at the star singer.</w:t>
      </w:r>
    </w:p>
    <w:p>
      <w:pPr>
        <w:pStyle w:val="4"/>
        <w:spacing w:before="6"/>
        <w:rPr>
          <w:b/>
          <w:sz w:val="19"/>
        </w:rPr>
      </w:pPr>
    </w:p>
    <w:p>
      <w:pPr>
        <w:spacing w:before="0"/>
        <w:ind w:left="161" w:right="0" w:firstLine="0"/>
        <w:jc w:val="left"/>
        <w:rPr>
          <w:sz w:val="20"/>
        </w:rPr>
      </w:pPr>
      <w:r>
        <w:rPr>
          <w:rFonts w:hint="eastAsia" w:ascii="宋体" w:eastAsia="宋体"/>
          <w:sz w:val="20"/>
        </w:rPr>
        <w:t>整个上午他都在忙于写那篇故事，只是偶尔停下来喝杯茶。</w:t>
      </w:r>
      <w:r>
        <w:rPr>
          <w:sz w:val="20"/>
        </w:rPr>
        <w:t>(break off)</w:t>
      </w:r>
    </w:p>
    <w:p>
      <w:pPr>
        <w:pStyle w:val="4"/>
        <w:spacing w:before="7"/>
        <w:rPr>
          <w:sz w:val="19"/>
        </w:rPr>
      </w:pPr>
    </w:p>
    <w:p>
      <w:pPr>
        <w:spacing w:before="0"/>
        <w:ind w:left="331" w:right="0" w:firstLine="0"/>
        <w:jc w:val="left"/>
        <w:rPr>
          <w:sz w:val="20"/>
        </w:rPr>
      </w:pPr>
      <w:r>
        <w:rPr>
          <w:sz w:val="20"/>
        </w:rPr>
        <w:t>________________________________________________________________________</w:t>
      </w:r>
    </w:p>
    <w:p>
      <w:pPr>
        <w:pStyle w:val="4"/>
        <w:rPr>
          <w:sz w:val="20"/>
        </w:rPr>
      </w:pPr>
    </w:p>
    <w:p>
      <w:pPr>
        <w:pStyle w:val="4"/>
        <w:rPr>
          <w:sz w:val="20"/>
        </w:rPr>
      </w:pPr>
    </w:p>
    <w:p>
      <w:pPr>
        <w:pStyle w:val="4"/>
        <w:spacing w:before="5"/>
      </w:pPr>
    </w:p>
    <w:p>
      <w:pPr>
        <w:spacing w:before="1"/>
        <w:ind w:left="161" w:right="0" w:firstLine="0"/>
        <w:jc w:val="left"/>
        <w:rPr>
          <w:b/>
          <w:sz w:val="20"/>
        </w:rPr>
      </w:pPr>
      <w:r>
        <w:rPr>
          <w:b/>
          <w:sz w:val="20"/>
          <w:shd w:val="clear" w:color="auto" w:fill="FFFF00"/>
        </w:rPr>
        <w:t>He was busy writing the story all the morning, only breaking off occasionally to have a cup of te a.</w:t>
      </w:r>
    </w:p>
    <w:p>
      <w:pPr>
        <w:pStyle w:val="4"/>
        <w:rPr>
          <w:b/>
          <w:sz w:val="22"/>
        </w:rPr>
      </w:pPr>
    </w:p>
    <w:p>
      <w:pPr>
        <w:pStyle w:val="4"/>
        <w:rPr>
          <w:b/>
          <w:sz w:val="22"/>
        </w:rPr>
      </w:pPr>
    </w:p>
    <w:p>
      <w:pPr>
        <w:pStyle w:val="8"/>
        <w:numPr>
          <w:ilvl w:val="0"/>
          <w:numId w:val="4"/>
        </w:numPr>
        <w:tabs>
          <w:tab w:val="left" w:pos="489"/>
        </w:tabs>
        <w:spacing w:before="180" w:after="0" w:line="240" w:lineRule="auto"/>
        <w:ind w:left="488" w:right="0" w:hanging="328"/>
        <w:jc w:val="left"/>
        <w:rPr>
          <w:rFonts w:hint="eastAsia" w:ascii="宋体" w:eastAsia="宋体"/>
          <w:b/>
          <w:sz w:val="20"/>
        </w:rPr>
      </w:pPr>
      <w:r>
        <w:rPr>
          <w:rFonts w:hint="eastAsia" w:ascii="宋体" w:eastAsia="宋体"/>
          <w:b/>
          <w:spacing w:val="21"/>
          <w:sz w:val="20"/>
        </w:rPr>
        <w:t>分词</w:t>
      </w:r>
      <w:r>
        <w:rPr>
          <w:b/>
          <w:sz w:val="20"/>
        </w:rPr>
        <w:t>/</w:t>
      </w:r>
      <w:r>
        <w:rPr>
          <w:rFonts w:hint="eastAsia" w:ascii="宋体" w:eastAsia="宋体"/>
          <w:b/>
          <w:spacing w:val="12"/>
          <w:sz w:val="20"/>
        </w:rPr>
        <w:t>不定式做状语时一些固定词组：</w:t>
      </w:r>
    </w:p>
    <w:p>
      <w:pPr>
        <w:pStyle w:val="4"/>
        <w:spacing w:before="7"/>
        <w:rPr>
          <w:rFonts w:ascii="宋体"/>
          <w:b/>
          <w:sz w:val="16"/>
        </w:rPr>
      </w:pPr>
    </w:p>
    <w:p>
      <w:pPr>
        <w:pStyle w:val="8"/>
        <w:numPr>
          <w:ilvl w:val="1"/>
          <w:numId w:val="4"/>
        </w:numPr>
        <w:tabs>
          <w:tab w:val="left" w:pos="396"/>
        </w:tabs>
        <w:spacing w:before="0" w:after="0" w:line="240" w:lineRule="auto"/>
        <w:ind w:left="395" w:right="0" w:hanging="122"/>
        <w:jc w:val="left"/>
        <w:rPr>
          <w:rFonts w:hint="eastAsia" w:ascii="宋体" w:hAnsi="宋体" w:eastAsia="宋体"/>
          <w:sz w:val="20"/>
        </w:rPr>
      </w:pPr>
      <w:r>
        <w:rPr>
          <w:b/>
          <w:spacing w:val="6"/>
          <w:sz w:val="20"/>
        </w:rPr>
        <w:t>Generally/Frankly/Strictly</w:t>
      </w:r>
      <w:r>
        <w:rPr>
          <w:b/>
          <w:spacing w:val="12"/>
          <w:sz w:val="20"/>
        </w:rPr>
        <w:t xml:space="preserve"> </w:t>
      </w:r>
      <w:r>
        <w:rPr>
          <w:b/>
          <w:spacing w:val="6"/>
          <w:sz w:val="20"/>
        </w:rPr>
        <w:t>/Relatively</w:t>
      </w:r>
      <w:r>
        <w:rPr>
          <w:b/>
          <w:spacing w:val="12"/>
          <w:sz w:val="20"/>
        </w:rPr>
        <w:t xml:space="preserve"> </w:t>
      </w:r>
      <w:r>
        <w:rPr>
          <w:b/>
          <w:spacing w:val="6"/>
          <w:sz w:val="20"/>
        </w:rPr>
        <w:t>speaking</w:t>
      </w:r>
      <w:r>
        <w:rPr>
          <w:b/>
          <w:spacing w:val="27"/>
          <w:sz w:val="20"/>
        </w:rPr>
        <w:t xml:space="preserve"> </w:t>
      </w:r>
      <w:r>
        <w:rPr>
          <w:rFonts w:hint="eastAsia" w:ascii="宋体" w:hAnsi="宋体" w:eastAsia="宋体"/>
          <w:spacing w:val="14"/>
          <w:sz w:val="20"/>
        </w:rPr>
        <w:t>一般</w:t>
      </w:r>
      <w:r>
        <w:rPr>
          <w:spacing w:val="8"/>
          <w:sz w:val="20"/>
        </w:rPr>
        <w:t>/</w:t>
      </w:r>
      <w:r>
        <w:rPr>
          <w:rFonts w:hint="eastAsia" w:ascii="宋体" w:hAnsi="宋体" w:eastAsia="宋体"/>
          <w:spacing w:val="14"/>
          <w:sz w:val="20"/>
        </w:rPr>
        <w:t>坦白</w:t>
      </w:r>
      <w:r>
        <w:rPr>
          <w:spacing w:val="8"/>
          <w:sz w:val="20"/>
        </w:rPr>
        <w:t>/</w:t>
      </w:r>
      <w:r>
        <w:rPr>
          <w:rFonts w:hint="eastAsia" w:ascii="宋体" w:hAnsi="宋体" w:eastAsia="宋体"/>
          <w:spacing w:val="14"/>
          <w:sz w:val="20"/>
        </w:rPr>
        <w:t>严格来说</w:t>
      </w:r>
      <w:r>
        <w:rPr>
          <w:spacing w:val="8"/>
          <w:sz w:val="20"/>
        </w:rPr>
        <w:t>/</w:t>
      </w:r>
      <w:r>
        <w:rPr>
          <w:rFonts w:hint="eastAsia" w:ascii="宋体" w:hAnsi="宋体" w:eastAsia="宋体"/>
          <w:spacing w:val="13"/>
          <w:sz w:val="20"/>
        </w:rPr>
        <w:t>相对而言</w:t>
      </w:r>
    </w:p>
    <w:p>
      <w:pPr>
        <w:pStyle w:val="4"/>
        <w:spacing w:before="7"/>
        <w:rPr>
          <w:rFonts w:ascii="宋体"/>
          <w:sz w:val="16"/>
        </w:rPr>
      </w:pPr>
    </w:p>
    <w:p>
      <w:pPr>
        <w:pStyle w:val="8"/>
        <w:numPr>
          <w:ilvl w:val="1"/>
          <w:numId w:val="4"/>
        </w:numPr>
        <w:tabs>
          <w:tab w:val="left" w:pos="396"/>
        </w:tabs>
        <w:spacing w:before="0" w:after="0" w:line="240" w:lineRule="auto"/>
        <w:ind w:left="395" w:right="0" w:hanging="122"/>
        <w:jc w:val="left"/>
        <w:rPr>
          <w:rFonts w:hint="eastAsia" w:ascii="宋体" w:hAnsi="宋体" w:eastAsia="宋体"/>
          <w:sz w:val="20"/>
        </w:rPr>
      </w:pPr>
      <w:r>
        <w:rPr>
          <w:b/>
          <w:spacing w:val="6"/>
          <w:sz w:val="20"/>
        </w:rPr>
        <w:t>Judging</w:t>
      </w:r>
      <w:r>
        <w:rPr>
          <w:b/>
          <w:spacing w:val="12"/>
          <w:sz w:val="20"/>
        </w:rPr>
        <w:t xml:space="preserve"> </w:t>
      </w:r>
      <w:r>
        <w:rPr>
          <w:b/>
          <w:spacing w:val="6"/>
          <w:sz w:val="20"/>
        </w:rPr>
        <w:t>from/by</w:t>
      </w:r>
      <w:r>
        <w:rPr>
          <w:b/>
          <w:spacing w:val="17"/>
          <w:sz w:val="20"/>
        </w:rPr>
        <w:t xml:space="preserve"> </w:t>
      </w:r>
      <w:r>
        <w:rPr>
          <w:rFonts w:hint="eastAsia" w:ascii="宋体" w:hAnsi="宋体" w:eastAsia="宋体"/>
          <w:spacing w:val="14"/>
          <w:sz w:val="20"/>
        </w:rPr>
        <w:t>从</w:t>
      </w:r>
      <w:r>
        <w:rPr>
          <w:spacing w:val="7"/>
          <w:sz w:val="20"/>
        </w:rPr>
        <w:t>...</w:t>
      </w:r>
      <w:r>
        <w:rPr>
          <w:rFonts w:hint="eastAsia" w:ascii="宋体" w:hAnsi="宋体" w:eastAsia="宋体"/>
          <w:spacing w:val="14"/>
          <w:sz w:val="20"/>
        </w:rPr>
        <w:t>判断</w:t>
      </w:r>
    </w:p>
    <w:p>
      <w:pPr>
        <w:pStyle w:val="4"/>
        <w:spacing w:before="7"/>
        <w:rPr>
          <w:rFonts w:ascii="宋体"/>
          <w:sz w:val="16"/>
        </w:rPr>
      </w:pPr>
    </w:p>
    <w:p>
      <w:pPr>
        <w:pStyle w:val="8"/>
        <w:numPr>
          <w:ilvl w:val="1"/>
          <w:numId w:val="4"/>
        </w:numPr>
        <w:tabs>
          <w:tab w:val="left" w:pos="396"/>
        </w:tabs>
        <w:spacing w:before="0" w:after="0" w:line="240" w:lineRule="auto"/>
        <w:ind w:left="395" w:right="0" w:hanging="122"/>
        <w:jc w:val="left"/>
        <w:rPr>
          <w:sz w:val="20"/>
        </w:rPr>
      </w:pPr>
      <w:r>
        <w:rPr>
          <w:b/>
          <w:spacing w:val="6"/>
          <w:sz w:val="20"/>
        </w:rPr>
        <w:t>Considering</w:t>
      </w:r>
      <w:r>
        <w:rPr>
          <w:b/>
          <w:spacing w:val="12"/>
          <w:sz w:val="20"/>
        </w:rPr>
        <w:t xml:space="preserve"> </w:t>
      </w:r>
      <w:r>
        <w:rPr>
          <w:b/>
          <w:spacing w:val="5"/>
          <w:sz w:val="20"/>
        </w:rPr>
        <w:t>sth/that</w:t>
      </w:r>
      <w:r>
        <w:rPr>
          <w:b/>
          <w:spacing w:val="10"/>
          <w:sz w:val="20"/>
        </w:rPr>
        <w:t xml:space="preserve">... </w:t>
      </w:r>
      <w:r>
        <w:rPr>
          <w:rFonts w:hint="eastAsia" w:ascii="宋体" w:hAnsi="宋体" w:eastAsia="宋体"/>
          <w:spacing w:val="14"/>
          <w:sz w:val="20"/>
        </w:rPr>
        <w:t>考虑到</w:t>
      </w:r>
      <w:r>
        <w:rPr>
          <w:spacing w:val="5"/>
          <w:sz w:val="20"/>
        </w:rPr>
        <w:t>... (=in</w:t>
      </w:r>
      <w:r>
        <w:rPr>
          <w:spacing w:val="13"/>
          <w:sz w:val="20"/>
        </w:rPr>
        <w:t xml:space="preserve"> </w:t>
      </w:r>
      <w:r>
        <w:rPr>
          <w:spacing w:val="6"/>
          <w:sz w:val="20"/>
        </w:rPr>
        <w:t>view</w:t>
      </w:r>
      <w:r>
        <w:rPr>
          <w:spacing w:val="10"/>
          <w:sz w:val="20"/>
        </w:rPr>
        <w:t xml:space="preserve"> </w:t>
      </w:r>
      <w:r>
        <w:rPr>
          <w:spacing w:val="6"/>
          <w:sz w:val="20"/>
        </w:rPr>
        <w:t>of</w:t>
      </w:r>
      <w:r>
        <w:rPr>
          <w:spacing w:val="15"/>
          <w:sz w:val="20"/>
        </w:rPr>
        <w:t xml:space="preserve"> </w:t>
      </w:r>
      <w:r>
        <w:rPr>
          <w:rFonts w:hint="eastAsia" w:ascii="宋体" w:hAnsi="宋体" w:eastAsia="宋体"/>
          <w:spacing w:val="14"/>
          <w:sz w:val="20"/>
        </w:rPr>
        <w:t>鉴于</w:t>
      </w:r>
      <w:r>
        <w:rPr>
          <w:sz w:val="20"/>
        </w:rPr>
        <w:t>)</w:t>
      </w:r>
    </w:p>
    <w:p>
      <w:pPr>
        <w:pStyle w:val="4"/>
        <w:spacing w:before="5"/>
        <w:rPr>
          <w:sz w:val="18"/>
        </w:rPr>
      </w:pPr>
    </w:p>
    <w:p>
      <w:pPr>
        <w:pStyle w:val="8"/>
        <w:numPr>
          <w:ilvl w:val="1"/>
          <w:numId w:val="4"/>
        </w:numPr>
        <w:tabs>
          <w:tab w:val="left" w:pos="396"/>
        </w:tabs>
        <w:spacing w:before="0" w:after="0" w:line="240" w:lineRule="auto"/>
        <w:ind w:left="395" w:right="0" w:hanging="122"/>
        <w:jc w:val="left"/>
        <w:rPr>
          <w:sz w:val="20"/>
        </w:rPr>
      </w:pPr>
      <w:r>
        <w:rPr>
          <w:b/>
          <w:spacing w:val="7"/>
          <w:sz w:val="20"/>
        </w:rPr>
        <w:t>Speaking/Talking</w:t>
      </w:r>
      <w:r>
        <w:rPr>
          <w:b/>
          <w:spacing w:val="12"/>
          <w:sz w:val="20"/>
        </w:rPr>
        <w:t xml:space="preserve"> </w:t>
      </w:r>
      <w:r>
        <w:rPr>
          <w:b/>
          <w:spacing w:val="4"/>
          <w:sz w:val="20"/>
        </w:rPr>
        <w:t>of</w:t>
      </w:r>
      <w:r>
        <w:rPr>
          <w:b/>
          <w:spacing w:val="8"/>
          <w:sz w:val="20"/>
        </w:rPr>
        <w:t xml:space="preserve">... </w:t>
      </w:r>
      <w:r>
        <w:rPr>
          <w:rFonts w:hint="eastAsia" w:ascii="宋体" w:hAnsi="宋体" w:eastAsia="宋体"/>
          <w:spacing w:val="14"/>
          <w:sz w:val="20"/>
        </w:rPr>
        <w:t>说起</w:t>
      </w:r>
      <w:r>
        <w:rPr>
          <w:spacing w:val="8"/>
          <w:sz w:val="20"/>
        </w:rPr>
        <w:t>/</w:t>
      </w:r>
      <w:r>
        <w:rPr>
          <w:rFonts w:hint="eastAsia" w:ascii="宋体" w:hAnsi="宋体" w:eastAsia="宋体"/>
          <w:spacing w:val="14"/>
          <w:sz w:val="20"/>
        </w:rPr>
        <w:t>谈到</w:t>
      </w:r>
      <w:r>
        <w:rPr>
          <w:spacing w:val="7"/>
          <w:sz w:val="20"/>
        </w:rPr>
        <w:t>......</w:t>
      </w:r>
    </w:p>
    <w:p>
      <w:pPr>
        <w:pStyle w:val="4"/>
        <w:spacing w:before="6"/>
        <w:rPr>
          <w:sz w:val="18"/>
        </w:rPr>
      </w:pPr>
    </w:p>
    <w:p>
      <w:pPr>
        <w:pStyle w:val="8"/>
        <w:numPr>
          <w:ilvl w:val="1"/>
          <w:numId w:val="4"/>
        </w:numPr>
        <w:tabs>
          <w:tab w:val="left" w:pos="396"/>
          <w:tab w:val="left" w:leader="dot" w:pos="2666"/>
        </w:tabs>
        <w:spacing w:before="0" w:after="0" w:line="240" w:lineRule="auto"/>
        <w:ind w:left="395" w:right="0" w:hanging="122"/>
        <w:jc w:val="left"/>
        <w:rPr>
          <w:rFonts w:hint="eastAsia" w:ascii="宋体" w:hAnsi="宋体" w:eastAsia="宋体"/>
          <w:sz w:val="20"/>
        </w:rPr>
      </w:pPr>
      <w:r>
        <w:rPr>
          <w:b/>
          <w:spacing w:val="5"/>
          <w:sz w:val="20"/>
        </w:rPr>
        <w:t>Compared</w:t>
      </w:r>
      <w:r>
        <w:rPr>
          <w:b/>
          <w:spacing w:val="14"/>
          <w:sz w:val="20"/>
        </w:rPr>
        <w:t xml:space="preserve"> </w:t>
      </w:r>
      <w:r>
        <w:rPr>
          <w:b/>
          <w:spacing w:val="6"/>
          <w:sz w:val="20"/>
        </w:rPr>
        <w:t xml:space="preserve">with... </w:t>
      </w:r>
      <w:r>
        <w:rPr>
          <w:b/>
          <w:spacing w:val="17"/>
          <w:sz w:val="20"/>
        </w:rPr>
        <w:t xml:space="preserve"> </w:t>
      </w:r>
      <w:r>
        <w:rPr>
          <w:rFonts w:hint="eastAsia" w:ascii="宋体" w:hAnsi="宋体" w:eastAsia="宋体"/>
          <w:sz w:val="20"/>
        </w:rPr>
        <w:t>和</w:t>
      </w:r>
      <w:r>
        <w:rPr>
          <w:rFonts w:hint="eastAsia" w:ascii="宋体" w:hAnsi="宋体" w:eastAsia="宋体"/>
          <w:sz w:val="20"/>
        </w:rPr>
        <w:tab/>
      </w:r>
      <w:r>
        <w:rPr>
          <w:rFonts w:hint="eastAsia" w:ascii="宋体" w:hAnsi="宋体" w:eastAsia="宋体"/>
          <w:spacing w:val="14"/>
          <w:sz w:val="20"/>
        </w:rPr>
        <w:t>比起来</w:t>
      </w:r>
    </w:p>
    <w:p>
      <w:pPr>
        <w:pStyle w:val="4"/>
        <w:spacing w:before="7"/>
        <w:rPr>
          <w:rFonts w:ascii="宋体"/>
          <w:sz w:val="17"/>
        </w:rPr>
      </w:pPr>
    </w:p>
    <w:p>
      <w:pPr>
        <w:pStyle w:val="8"/>
        <w:numPr>
          <w:ilvl w:val="1"/>
          <w:numId w:val="4"/>
        </w:numPr>
        <w:tabs>
          <w:tab w:val="left" w:pos="396"/>
        </w:tabs>
        <w:spacing w:before="0" w:after="0" w:line="240" w:lineRule="auto"/>
        <w:ind w:left="395" w:right="0" w:hanging="122"/>
        <w:jc w:val="left"/>
        <w:rPr>
          <w:b/>
          <w:sz w:val="20"/>
        </w:rPr>
      </w:pPr>
      <w:r>
        <w:rPr>
          <w:b/>
          <w:spacing w:val="4"/>
          <w:sz w:val="20"/>
        </w:rPr>
        <w:t>To</w:t>
      </w:r>
      <w:r>
        <w:rPr>
          <w:b/>
          <w:spacing w:val="12"/>
          <w:sz w:val="20"/>
        </w:rPr>
        <w:t xml:space="preserve"> </w:t>
      </w:r>
      <w:r>
        <w:rPr>
          <w:b/>
          <w:spacing w:val="3"/>
          <w:sz w:val="20"/>
        </w:rPr>
        <w:t>tell</w:t>
      </w:r>
      <w:r>
        <w:rPr>
          <w:b/>
          <w:spacing w:val="14"/>
          <w:sz w:val="20"/>
        </w:rPr>
        <w:t xml:space="preserve"> </w:t>
      </w:r>
      <w:r>
        <w:rPr>
          <w:b/>
          <w:spacing w:val="4"/>
          <w:sz w:val="20"/>
        </w:rPr>
        <w:t>you</w:t>
      </w:r>
      <w:r>
        <w:rPr>
          <w:b/>
          <w:spacing w:val="16"/>
          <w:sz w:val="20"/>
        </w:rPr>
        <w:t xml:space="preserve"> </w:t>
      </w:r>
      <w:r>
        <w:rPr>
          <w:b/>
          <w:spacing w:val="7"/>
          <w:sz w:val="20"/>
        </w:rPr>
        <w:t>the</w:t>
      </w:r>
      <w:r>
        <w:rPr>
          <w:b/>
          <w:spacing w:val="10"/>
          <w:sz w:val="20"/>
        </w:rPr>
        <w:t xml:space="preserve"> </w:t>
      </w:r>
      <w:r>
        <w:rPr>
          <w:b/>
          <w:spacing w:val="6"/>
          <w:sz w:val="20"/>
        </w:rPr>
        <w:t>truth/</w:t>
      </w:r>
      <w:r>
        <w:rPr>
          <w:b/>
          <w:spacing w:val="14"/>
          <w:sz w:val="20"/>
        </w:rPr>
        <w:t xml:space="preserve"> </w:t>
      </w:r>
      <w:r>
        <w:rPr>
          <w:b/>
          <w:spacing w:val="4"/>
          <w:sz w:val="20"/>
        </w:rPr>
        <w:t>To</w:t>
      </w:r>
      <w:r>
        <w:rPr>
          <w:b/>
          <w:spacing w:val="12"/>
          <w:sz w:val="20"/>
        </w:rPr>
        <w:t xml:space="preserve"> </w:t>
      </w:r>
      <w:r>
        <w:rPr>
          <w:b/>
          <w:spacing w:val="4"/>
          <w:sz w:val="20"/>
        </w:rPr>
        <w:t>be</w:t>
      </w:r>
      <w:r>
        <w:rPr>
          <w:b/>
          <w:spacing w:val="10"/>
          <w:sz w:val="20"/>
        </w:rPr>
        <w:t xml:space="preserve"> </w:t>
      </w:r>
      <w:r>
        <w:rPr>
          <w:b/>
          <w:spacing w:val="6"/>
          <w:sz w:val="20"/>
        </w:rPr>
        <w:t>frank/To</w:t>
      </w:r>
      <w:r>
        <w:rPr>
          <w:b/>
          <w:spacing w:val="13"/>
          <w:sz w:val="20"/>
        </w:rPr>
        <w:t xml:space="preserve"> </w:t>
      </w:r>
      <w:r>
        <w:rPr>
          <w:b/>
          <w:spacing w:val="4"/>
          <w:sz w:val="20"/>
        </w:rPr>
        <w:t>be</w:t>
      </w:r>
      <w:r>
        <w:rPr>
          <w:b/>
          <w:spacing w:val="10"/>
          <w:sz w:val="20"/>
        </w:rPr>
        <w:t xml:space="preserve"> </w:t>
      </w:r>
      <w:r>
        <w:rPr>
          <w:b/>
          <w:spacing w:val="6"/>
          <w:sz w:val="20"/>
        </w:rPr>
        <w:t>honest/To</w:t>
      </w:r>
      <w:r>
        <w:rPr>
          <w:b/>
          <w:spacing w:val="13"/>
          <w:sz w:val="20"/>
        </w:rPr>
        <w:t xml:space="preserve"> </w:t>
      </w:r>
      <w:r>
        <w:rPr>
          <w:b/>
          <w:spacing w:val="5"/>
          <w:sz w:val="20"/>
        </w:rPr>
        <w:t>begin</w:t>
      </w:r>
      <w:r>
        <w:rPr>
          <w:b/>
          <w:spacing w:val="16"/>
          <w:sz w:val="20"/>
        </w:rPr>
        <w:t xml:space="preserve"> </w:t>
      </w:r>
      <w:r>
        <w:rPr>
          <w:b/>
          <w:spacing w:val="4"/>
          <w:sz w:val="20"/>
        </w:rPr>
        <w:t>with</w:t>
      </w:r>
    </w:p>
    <w:p>
      <w:pPr>
        <w:pStyle w:val="4"/>
        <w:spacing w:before="7"/>
        <w:rPr>
          <w:b/>
          <w:sz w:val="19"/>
        </w:rPr>
      </w:pPr>
    </w:p>
    <w:p>
      <w:pPr>
        <w:spacing w:before="0"/>
        <w:ind w:left="218" w:right="0" w:firstLine="0"/>
        <w:jc w:val="left"/>
        <w:rPr>
          <w:sz w:val="20"/>
        </w:rPr>
      </w:pPr>
      <w:r>
        <w:rPr>
          <w:rFonts w:hint="eastAsia" w:ascii="宋体" w:eastAsia="宋体"/>
          <w:sz w:val="20"/>
        </w:rPr>
        <w:t>一般来说，老年人可以每天服一些维生素片来弥补营养的缺乏。</w:t>
      </w:r>
      <w:r>
        <w:rPr>
          <w:sz w:val="20"/>
        </w:rPr>
        <w:t>(make up)</w:t>
      </w:r>
    </w:p>
    <w:p>
      <w:pPr>
        <w:pStyle w:val="4"/>
        <w:spacing w:before="7"/>
        <w:rPr>
          <w:sz w:val="19"/>
        </w:rPr>
      </w:pPr>
    </w:p>
    <w:p>
      <w:pPr>
        <w:spacing w:before="0"/>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In general the old can make up for the lack of nutrition by taking vitamin tablets on a daily basis</w:t>
      </w:r>
    </w:p>
    <w:p>
      <w:pPr>
        <w:pStyle w:val="4"/>
        <w:spacing w:before="6"/>
        <w:rPr>
          <w:b/>
          <w:sz w:val="19"/>
        </w:rPr>
      </w:pPr>
    </w:p>
    <w:p>
      <w:pPr>
        <w:spacing w:before="1"/>
        <w:ind w:left="218" w:right="0" w:firstLine="0"/>
        <w:jc w:val="left"/>
        <w:rPr>
          <w:sz w:val="20"/>
        </w:rPr>
      </w:pPr>
      <w:r>
        <w:rPr>
          <w:rFonts w:hint="eastAsia" w:ascii="宋体" w:eastAsia="宋体"/>
          <w:sz w:val="20"/>
        </w:rPr>
        <w:t>说到那家公司的福利和工作条件，所有的员工都闭口不谈。</w:t>
      </w:r>
      <w:r>
        <w:rPr>
          <w:sz w:val="20"/>
        </w:rPr>
        <w:t>(speak of)</w:t>
      </w:r>
    </w:p>
    <w:p>
      <w:pPr>
        <w:pStyle w:val="4"/>
        <w:spacing w:before="7"/>
        <w:rPr>
          <w:sz w:val="19"/>
        </w:rPr>
      </w:pPr>
    </w:p>
    <w:p>
      <w:pPr>
        <w:spacing w:before="0"/>
        <w:ind w:left="218" w:right="0" w:firstLine="0"/>
        <w:jc w:val="left"/>
        <w:rPr>
          <w:sz w:val="20"/>
        </w:rPr>
      </w:pPr>
      <w:r>
        <w:rPr>
          <w:sz w:val="20"/>
        </w:rPr>
        <w:t>____________________________________________________________________________</w:t>
      </w:r>
    </w:p>
    <w:p>
      <w:pPr>
        <w:pStyle w:val="4"/>
        <w:spacing w:before="10"/>
        <w:rPr>
          <w:sz w:val="12"/>
        </w:rPr>
      </w:pPr>
    </w:p>
    <w:p>
      <w:pPr>
        <w:spacing w:before="90"/>
        <w:ind w:left="161" w:right="0" w:firstLine="0"/>
        <w:jc w:val="left"/>
        <w:rPr>
          <w:b/>
          <w:sz w:val="20"/>
        </w:rPr>
      </w:pPr>
      <w:r>
        <w:rPr>
          <w:b/>
          <w:sz w:val="20"/>
          <w:shd w:val="clear" w:color="auto" w:fill="FFFF00"/>
        </w:rPr>
        <w:t>All the employees halted to silence when they were asked about the welfare and the work condition of the</w:t>
      </w:r>
    </w:p>
    <w:p>
      <w:pPr>
        <w:pStyle w:val="4"/>
        <w:spacing w:before="10"/>
        <w:rPr>
          <w:b/>
          <w:sz w:val="12"/>
        </w:rPr>
      </w:pPr>
    </w:p>
    <w:p>
      <w:pPr>
        <w:spacing w:before="91"/>
        <w:ind w:left="161" w:right="0" w:firstLine="0"/>
        <w:jc w:val="left"/>
        <w:rPr>
          <w:b/>
          <w:sz w:val="20"/>
        </w:rPr>
      </w:pPr>
      <w:r>
        <w:rPr>
          <w:b/>
          <w:sz w:val="20"/>
          <w:shd w:val="clear" w:color="auto" w:fill="FFFF00"/>
        </w:rPr>
        <w:t>company.</w:t>
      </w:r>
    </w:p>
    <w:p>
      <w:pPr>
        <w:pStyle w:val="4"/>
        <w:spacing w:before="6"/>
        <w:rPr>
          <w:b/>
          <w:sz w:val="19"/>
        </w:rPr>
      </w:pPr>
    </w:p>
    <w:p>
      <w:pPr>
        <w:spacing w:before="0"/>
        <w:ind w:left="220" w:right="0" w:firstLine="0"/>
        <w:jc w:val="left"/>
        <w:rPr>
          <w:sz w:val="20"/>
        </w:rPr>
      </w:pPr>
      <w:r>
        <w:rPr>
          <w:sz w:val="20"/>
        </w:rPr>
        <w:t xml:space="preserve">ƒ </w:t>
      </w:r>
      <w:r>
        <w:rPr>
          <w:rFonts w:hint="eastAsia" w:ascii="宋体" w:hAnsi="宋体" w:eastAsia="宋体"/>
          <w:sz w:val="20"/>
        </w:rPr>
        <w:t>从他的言行来看， 他不是一个目光短浅的人。</w:t>
      </w:r>
      <w:r>
        <w:rPr>
          <w:sz w:val="20"/>
        </w:rPr>
        <w:t>(judge)</w:t>
      </w:r>
    </w:p>
    <w:p>
      <w:pPr>
        <w:pStyle w:val="4"/>
        <w:spacing w:before="7"/>
        <w:rPr>
          <w:sz w:val="19"/>
        </w:rPr>
      </w:pPr>
    </w:p>
    <w:p>
      <w:pPr>
        <w:spacing w:before="0"/>
        <w:ind w:left="218" w:right="0" w:firstLine="0"/>
        <w:jc w:val="left"/>
        <w:rPr>
          <w:sz w:val="20"/>
        </w:rPr>
      </w:pPr>
      <w:r>
        <w:rPr>
          <w:sz w:val="20"/>
        </w:rPr>
        <w:t>_____________________________________________________________________________</w:t>
      </w:r>
    </w:p>
    <w:p>
      <w:pPr>
        <w:spacing w:after="0"/>
        <w:jc w:val="left"/>
        <w:rPr>
          <w:sz w:val="20"/>
        </w:rPr>
        <w:sectPr>
          <w:pgSz w:w="11910" w:h="16850"/>
          <w:pgMar w:top="1120" w:right="400" w:bottom="1380" w:left="740" w:header="884" w:footer="1193" w:gutter="0"/>
          <w:cols w:space="720" w:num="1"/>
        </w:sectPr>
      </w:pPr>
    </w:p>
    <w:p>
      <w:pPr>
        <w:spacing w:before="107"/>
        <w:ind w:left="161" w:right="0" w:firstLine="0"/>
        <w:jc w:val="left"/>
        <w:rPr>
          <w:b/>
          <w:sz w:val="20"/>
        </w:rPr>
      </w:pPr>
      <w:r>
        <w:rPr>
          <w:b/>
          <w:sz w:val="20"/>
          <w:shd w:val="clear" w:color="auto" w:fill="FFFF00"/>
        </w:rPr>
        <w:t>Judging from his words and deeds,he is not a short-sighted man.</w:t>
      </w:r>
    </w:p>
    <w:p>
      <w:pPr>
        <w:pStyle w:val="4"/>
        <w:rPr>
          <w:b/>
          <w:sz w:val="22"/>
        </w:rPr>
      </w:pPr>
    </w:p>
    <w:p>
      <w:pPr>
        <w:pStyle w:val="4"/>
        <w:rPr>
          <w:b/>
          <w:sz w:val="22"/>
        </w:rPr>
      </w:pPr>
    </w:p>
    <w:p>
      <w:pPr>
        <w:spacing w:before="187"/>
        <w:ind w:left="203" w:right="0" w:firstLine="0"/>
        <w:jc w:val="left"/>
        <w:rPr>
          <w:rFonts w:hint="eastAsia" w:ascii="宋体" w:eastAsia="宋体"/>
          <w:sz w:val="20"/>
        </w:rPr>
      </w:pPr>
      <w:r>
        <w:rPr>
          <w:rFonts w:hint="eastAsia" w:ascii="宋体" w:eastAsia="宋体"/>
          <w:spacing w:val="4"/>
          <w:sz w:val="20"/>
        </w:rPr>
        <w:t>同其他学生相比， 那个女孩有更强的英语听、说能力。</w:t>
      </w:r>
      <w:r>
        <w:rPr>
          <w:rFonts w:hint="eastAsia" w:ascii="宋体" w:eastAsia="宋体"/>
          <w:sz w:val="20"/>
        </w:rPr>
        <w:t>（</w:t>
      </w:r>
      <w:r>
        <w:rPr>
          <w:rFonts w:hint="eastAsia" w:ascii="宋体" w:eastAsia="宋体"/>
          <w:spacing w:val="-75"/>
          <w:sz w:val="20"/>
        </w:rPr>
        <w:t xml:space="preserve"> </w:t>
      </w:r>
      <w:r>
        <w:rPr>
          <w:spacing w:val="6"/>
          <w:sz w:val="20"/>
        </w:rPr>
        <w:t>compare</w:t>
      </w:r>
      <w:r>
        <w:rPr>
          <w:rFonts w:hint="eastAsia" w:ascii="宋体" w:eastAsia="宋体"/>
          <w:spacing w:val="6"/>
          <w:sz w:val="20"/>
        </w:rPr>
        <w:t>）</w:t>
      </w:r>
    </w:p>
    <w:p>
      <w:pPr>
        <w:pStyle w:val="4"/>
        <w:spacing w:before="8"/>
        <w:rPr>
          <w:rFonts w:ascii="宋体"/>
          <w:sz w:val="17"/>
        </w:rPr>
      </w:pPr>
    </w:p>
    <w:p>
      <w:pPr>
        <w:spacing w:before="0"/>
        <w:ind w:left="218" w:right="0" w:firstLine="0"/>
        <w:jc w:val="left"/>
        <w:rPr>
          <w:sz w:val="20"/>
        </w:rPr>
      </w:pPr>
      <w:r>
        <w:pict>
          <v:shape id="_x0000_s1026" o:spid="_x0000_s1026" o:spt="202" type="#_x0000_t202" style="position:absolute;left:0pt;margin-left:43.6pt;margin-top:17.45pt;height:23.45pt;width:516.05pt;mso-position-horizontal-relative:page;mso-wrap-distance-bottom:0pt;mso-wrap-distance-top:0pt;z-index:-251655168;mso-width-relative:page;mso-height-relative:page;" fillcolor="#F5F8FC" filled="t" stroked="f" coordsize="21600,21600">
            <v:path/>
            <v:fill on="t" focussize="0,0"/>
            <v:stroke on="f" joinstyle="miter"/>
            <v:imagedata o:title=""/>
            <o:lock v:ext="edit"/>
            <v:textbox inset="0mm,0mm,0mm,0mm">
              <w:txbxContent>
                <w:p>
                  <w:pPr>
                    <w:spacing w:before="118"/>
                    <w:ind w:left="28" w:right="0" w:firstLine="0"/>
                    <w:jc w:val="left"/>
                    <w:rPr>
                      <w:b/>
                      <w:sz w:val="20"/>
                    </w:rPr>
                  </w:pPr>
                  <w:r>
                    <w:rPr>
                      <w:b/>
                      <w:sz w:val="20"/>
                      <w:shd w:val="clear" w:color="auto" w:fill="FFFF00"/>
                    </w:rPr>
                    <w:t>Compared with other students,the girl has better listening and speaking abilities in English.</w:t>
                  </w:r>
                </w:p>
              </w:txbxContent>
            </v:textbox>
            <w10:wrap type="topAndBottom"/>
          </v:shape>
        </w:pict>
      </w:r>
      <w:r>
        <w:pict>
          <v:rect id="_x0000_s1027" o:spid="_x0000_s1027" o:spt="1" style="position:absolute;left:0pt;margin-left:45.05pt;margin-top:57.2pt;height:0.35pt;width:2.8pt;mso-position-horizontal-relative:page;mso-wrap-distance-bottom:0pt;mso-wrap-distance-top:0pt;z-index:-251655168;mso-width-relative:page;mso-height-relative:page;" fillcolor="#000000" filled="t" stroked="f" coordsize="21600,21600">
            <v:path/>
            <v:fill on="t" focussize="0,0"/>
            <v:stroke on="f"/>
            <v:imagedata o:title=""/>
            <o:lock v:ext="edit"/>
            <w10:wrap type="topAndBottom"/>
          </v:rect>
        </w:pict>
      </w:r>
      <w:r>
        <w:rPr>
          <w:sz w:val="20"/>
        </w:rPr>
        <w:t>_____________________________________________________________________________</w:t>
      </w:r>
    </w:p>
    <w:p>
      <w:pPr>
        <w:pStyle w:val="4"/>
        <w:spacing w:before="7"/>
        <w:rPr>
          <w:sz w:val="23"/>
        </w:rPr>
      </w:pPr>
    </w:p>
    <w:p>
      <w:pPr>
        <w:pStyle w:val="4"/>
        <w:spacing w:before="8"/>
        <w:rPr>
          <w:sz w:val="12"/>
        </w:rPr>
      </w:pPr>
    </w:p>
    <w:p>
      <w:pPr>
        <w:spacing w:before="75"/>
        <w:ind w:left="161" w:right="0" w:firstLine="0"/>
        <w:jc w:val="left"/>
        <w:rPr>
          <w:rFonts w:hint="eastAsia" w:ascii="宋体" w:eastAsia="宋体"/>
          <w:b/>
          <w:sz w:val="19"/>
        </w:rPr>
      </w:pPr>
      <w:r>
        <w:rPr>
          <w:rFonts w:hint="eastAsia" w:ascii="宋体" w:eastAsia="宋体"/>
          <w:b/>
          <w:sz w:val="19"/>
          <w:shd w:val="clear" w:color="auto" w:fill="D9D9D9"/>
        </w:rPr>
        <w:t>短语</w:t>
      </w:r>
    </w:p>
    <w:p>
      <w:pPr>
        <w:pStyle w:val="4"/>
        <w:spacing w:before="10"/>
        <w:rPr>
          <w:rFonts w:ascii="宋体"/>
          <w:b/>
          <w:sz w:val="16"/>
        </w:rPr>
      </w:pPr>
    </w:p>
    <w:p>
      <w:pPr>
        <w:pStyle w:val="8"/>
        <w:numPr>
          <w:ilvl w:val="0"/>
          <w:numId w:val="4"/>
        </w:numPr>
        <w:tabs>
          <w:tab w:val="left" w:pos="488"/>
          <w:tab w:val="left" w:pos="2758"/>
        </w:tabs>
        <w:spacing w:before="0" w:after="0" w:line="240" w:lineRule="auto"/>
        <w:ind w:left="487" w:right="0" w:hanging="327"/>
        <w:jc w:val="left"/>
        <w:rPr>
          <w:rFonts w:hint="eastAsia" w:ascii="宋体" w:eastAsia="宋体"/>
          <w:sz w:val="20"/>
        </w:rPr>
      </w:pPr>
      <w:r>
        <w:rPr>
          <w:b/>
          <w:spacing w:val="5"/>
          <w:sz w:val="20"/>
        </w:rPr>
        <w:t xml:space="preserve">sth. </w:t>
      </w:r>
      <w:r>
        <w:rPr>
          <w:b/>
          <w:spacing w:val="4"/>
          <w:sz w:val="20"/>
        </w:rPr>
        <w:t xml:space="preserve">be </w:t>
      </w:r>
      <w:r>
        <w:rPr>
          <w:b/>
          <w:spacing w:val="6"/>
          <w:sz w:val="20"/>
        </w:rPr>
        <w:t>available</w:t>
      </w:r>
      <w:r>
        <w:rPr>
          <w:b/>
          <w:spacing w:val="22"/>
          <w:sz w:val="20"/>
        </w:rPr>
        <w:t xml:space="preserve"> </w:t>
      </w:r>
      <w:r>
        <w:rPr>
          <w:b/>
          <w:sz w:val="20"/>
        </w:rPr>
        <w:t>to</w:t>
      </w:r>
      <w:r>
        <w:rPr>
          <w:b/>
          <w:spacing w:val="13"/>
          <w:sz w:val="20"/>
        </w:rPr>
        <w:t xml:space="preserve"> </w:t>
      </w:r>
      <w:r>
        <w:rPr>
          <w:b/>
          <w:spacing w:val="3"/>
          <w:sz w:val="20"/>
        </w:rPr>
        <w:t>sb</w:t>
      </w:r>
      <w:r>
        <w:rPr>
          <w:b/>
          <w:spacing w:val="3"/>
          <w:sz w:val="20"/>
        </w:rPr>
        <w:tab/>
      </w:r>
      <w:r>
        <w:rPr>
          <w:rFonts w:hint="eastAsia" w:ascii="宋体" w:eastAsia="宋体"/>
          <w:spacing w:val="11"/>
          <w:sz w:val="20"/>
        </w:rPr>
        <w:t>某物对某人来说可得到</w:t>
      </w:r>
    </w:p>
    <w:p>
      <w:pPr>
        <w:pStyle w:val="4"/>
        <w:spacing w:before="7"/>
        <w:rPr>
          <w:rFonts w:ascii="宋体"/>
          <w:sz w:val="16"/>
        </w:rPr>
      </w:pPr>
    </w:p>
    <w:p>
      <w:pPr>
        <w:spacing w:before="0"/>
        <w:ind w:left="388" w:right="0" w:firstLine="0"/>
        <w:jc w:val="left"/>
        <w:rPr>
          <w:sz w:val="20"/>
        </w:rPr>
      </w:pPr>
      <w:r>
        <w:rPr>
          <w:b/>
          <w:sz w:val="20"/>
        </w:rPr>
        <w:t xml:space="preserve">sp/sth be accessible to sb </w:t>
      </w:r>
      <w:r>
        <w:rPr>
          <w:rFonts w:hint="eastAsia" w:ascii="宋体" w:eastAsia="宋体"/>
          <w:sz w:val="20"/>
        </w:rPr>
        <w:t>某人可到达、接近某地</w:t>
      </w:r>
      <w:r>
        <w:rPr>
          <w:sz w:val="20"/>
        </w:rPr>
        <w:t>(</w:t>
      </w:r>
      <w:r>
        <w:rPr>
          <w:rFonts w:hint="eastAsia" w:ascii="宋体" w:eastAsia="宋体"/>
          <w:sz w:val="20"/>
        </w:rPr>
        <w:t>物</w:t>
      </w:r>
      <w:r>
        <w:rPr>
          <w:sz w:val="20"/>
        </w:rPr>
        <w:t>)</w:t>
      </w:r>
    </w:p>
    <w:p>
      <w:pPr>
        <w:pStyle w:val="4"/>
        <w:spacing w:before="7"/>
        <w:rPr>
          <w:sz w:val="19"/>
        </w:rPr>
      </w:pPr>
    </w:p>
    <w:p>
      <w:pPr>
        <w:spacing w:before="0"/>
        <w:ind w:left="331" w:right="0" w:firstLine="0"/>
        <w:jc w:val="left"/>
        <w:rPr>
          <w:b/>
          <w:sz w:val="20"/>
        </w:rPr>
      </w:pPr>
      <w:r>
        <w:rPr>
          <w:b/>
          <w:sz w:val="20"/>
        </w:rPr>
        <w:t>= sb have access to sth/sp</w:t>
      </w:r>
    </w:p>
    <w:p>
      <w:pPr>
        <w:pStyle w:val="4"/>
        <w:spacing w:before="6"/>
        <w:rPr>
          <w:b/>
          <w:sz w:val="19"/>
        </w:rPr>
      </w:pPr>
    </w:p>
    <w:p>
      <w:pPr>
        <w:spacing w:before="0"/>
        <w:ind w:left="218" w:right="0" w:firstLine="0"/>
        <w:jc w:val="left"/>
        <w:rPr>
          <w:sz w:val="20"/>
        </w:rPr>
      </w:pPr>
      <w:r>
        <w:rPr>
          <w:rFonts w:hint="eastAsia" w:ascii="宋体" w:eastAsia="宋体"/>
          <w:sz w:val="20"/>
        </w:rPr>
        <w:t>青少年如今均可享受优质教育。</w:t>
      </w:r>
      <w:r>
        <w:rPr>
          <w:sz w:val="20"/>
        </w:rPr>
        <w:t>(available)</w:t>
      </w:r>
    </w:p>
    <w:p>
      <w:pPr>
        <w:pStyle w:val="4"/>
        <w:spacing w:before="7"/>
        <w:rPr>
          <w:sz w:val="19"/>
        </w:rPr>
      </w:pPr>
    </w:p>
    <w:p>
      <w:pPr>
        <w:spacing w:before="1"/>
        <w:ind w:left="218" w:right="0" w:firstLine="0"/>
        <w:jc w:val="left"/>
        <w:rPr>
          <w:sz w:val="20"/>
        </w:rPr>
      </w:pPr>
      <w:r>
        <w:rPr>
          <w:sz w:val="20"/>
        </w:rPr>
        <w:t>________________________________________________________________________</w:t>
      </w:r>
    </w:p>
    <w:p>
      <w:pPr>
        <w:pStyle w:val="4"/>
        <w:spacing w:before="2"/>
        <w:rPr>
          <w:sz w:val="12"/>
        </w:rPr>
      </w:pPr>
    </w:p>
    <w:p>
      <w:pPr>
        <w:spacing w:before="91"/>
        <w:ind w:left="161" w:right="0" w:firstLine="0"/>
        <w:jc w:val="left"/>
        <w:rPr>
          <w:sz w:val="20"/>
        </w:rPr>
      </w:pPr>
      <w:r>
        <w:rPr>
          <w:sz w:val="20"/>
          <w:shd w:val="clear" w:color="auto" w:fill="FFFF00"/>
        </w:rPr>
        <w:t>High quality / Quality / Excellent education is available to teen -agers / youngsters now / nowadays.</w:t>
      </w:r>
    </w:p>
    <w:p>
      <w:pPr>
        <w:pStyle w:val="4"/>
        <w:rPr>
          <w:sz w:val="22"/>
        </w:rPr>
      </w:pPr>
    </w:p>
    <w:p>
      <w:pPr>
        <w:pStyle w:val="4"/>
        <w:rPr>
          <w:sz w:val="22"/>
        </w:rPr>
      </w:pPr>
    </w:p>
    <w:p>
      <w:pPr>
        <w:spacing w:before="187"/>
        <w:ind w:left="218" w:right="0" w:firstLine="0"/>
        <w:jc w:val="left"/>
        <w:rPr>
          <w:sz w:val="20"/>
        </w:rPr>
      </w:pPr>
      <w:r>
        <w:rPr>
          <w:rFonts w:hint="eastAsia" w:ascii="宋体" w:eastAsia="宋体"/>
          <w:sz w:val="20"/>
        </w:rPr>
        <w:t>没有许可，你不能使用该图书馆的设施。</w:t>
      </w:r>
      <w:r>
        <w:rPr>
          <w:sz w:val="20"/>
        </w:rPr>
        <w:t>(access)</w:t>
      </w:r>
    </w:p>
    <w:p>
      <w:pPr>
        <w:pStyle w:val="4"/>
        <w:spacing w:before="7"/>
        <w:rPr>
          <w:sz w:val="19"/>
        </w:rPr>
      </w:pPr>
    </w:p>
    <w:p>
      <w:pPr>
        <w:spacing w:before="1"/>
        <w:ind w:left="218" w:right="0" w:firstLine="0"/>
        <w:jc w:val="left"/>
        <w:rPr>
          <w:sz w:val="20"/>
        </w:rPr>
      </w:pPr>
      <w:r>
        <w:rPr>
          <w:sz w:val="20"/>
        </w:rPr>
        <w:t>________________________________________________________________________</w:t>
      </w:r>
    </w:p>
    <w:p>
      <w:pPr>
        <w:pStyle w:val="4"/>
        <w:rPr>
          <w:sz w:val="20"/>
        </w:rPr>
      </w:pPr>
    </w:p>
    <w:p>
      <w:pPr>
        <w:pStyle w:val="4"/>
        <w:rPr>
          <w:sz w:val="20"/>
        </w:rPr>
      </w:pPr>
    </w:p>
    <w:p>
      <w:pPr>
        <w:pStyle w:val="4"/>
        <w:spacing w:before="4"/>
      </w:pPr>
    </w:p>
    <w:p>
      <w:pPr>
        <w:spacing w:before="1"/>
        <w:ind w:left="161" w:right="0" w:firstLine="0"/>
        <w:jc w:val="left"/>
        <w:rPr>
          <w:sz w:val="20"/>
        </w:rPr>
      </w:pPr>
      <w:r>
        <w:rPr>
          <w:sz w:val="20"/>
          <w:u w:val="single"/>
          <w:shd w:val="clear" w:color="auto" w:fill="FFFF00"/>
        </w:rPr>
        <w:t>Without permission, you won't have access to the library's facilities.</w:t>
      </w:r>
    </w:p>
    <w:p>
      <w:pPr>
        <w:pStyle w:val="4"/>
        <w:rPr>
          <w:sz w:val="20"/>
        </w:rPr>
      </w:pPr>
    </w:p>
    <w:p>
      <w:pPr>
        <w:pStyle w:val="4"/>
        <w:rPr>
          <w:sz w:val="20"/>
        </w:rPr>
      </w:pPr>
    </w:p>
    <w:p>
      <w:pPr>
        <w:pStyle w:val="4"/>
        <w:spacing w:before="3"/>
        <w:rPr>
          <w:sz w:val="20"/>
        </w:rPr>
      </w:pPr>
    </w:p>
    <w:p>
      <w:pPr>
        <w:pStyle w:val="8"/>
        <w:numPr>
          <w:ilvl w:val="0"/>
          <w:numId w:val="4"/>
        </w:numPr>
        <w:tabs>
          <w:tab w:val="left" w:pos="488"/>
        </w:tabs>
        <w:spacing w:before="0" w:after="0" w:line="444" w:lineRule="auto"/>
        <w:ind w:left="388" w:right="5021" w:hanging="227"/>
        <w:jc w:val="both"/>
        <w:rPr>
          <w:b/>
          <w:sz w:val="20"/>
        </w:rPr>
      </w:pPr>
      <w:r>
        <w:rPr>
          <w:b/>
          <w:spacing w:val="4"/>
          <w:sz w:val="20"/>
        </w:rPr>
        <w:t>be</w:t>
      </w:r>
      <w:r>
        <w:rPr>
          <w:b/>
          <w:spacing w:val="8"/>
          <w:sz w:val="20"/>
        </w:rPr>
        <w:t xml:space="preserve"> </w:t>
      </w:r>
      <w:r>
        <w:rPr>
          <w:b/>
          <w:spacing w:val="4"/>
          <w:sz w:val="20"/>
        </w:rPr>
        <w:t>ahead</w:t>
      </w:r>
      <w:r>
        <w:rPr>
          <w:b/>
          <w:spacing w:val="14"/>
          <w:sz w:val="20"/>
        </w:rPr>
        <w:t xml:space="preserve"> </w:t>
      </w:r>
      <w:r>
        <w:rPr>
          <w:b/>
          <w:spacing w:val="5"/>
          <w:sz w:val="20"/>
        </w:rPr>
        <w:t>of/</w:t>
      </w:r>
      <w:r>
        <w:rPr>
          <w:b/>
          <w:spacing w:val="13"/>
          <w:sz w:val="20"/>
        </w:rPr>
        <w:t xml:space="preserve"> </w:t>
      </w:r>
      <w:r>
        <w:rPr>
          <w:b/>
          <w:spacing w:val="6"/>
          <w:sz w:val="20"/>
        </w:rPr>
        <w:t>behind</w:t>
      </w:r>
      <w:r>
        <w:rPr>
          <w:b/>
          <w:spacing w:val="14"/>
          <w:sz w:val="20"/>
        </w:rPr>
        <w:t xml:space="preserve"> </w:t>
      </w:r>
      <w:r>
        <w:rPr>
          <w:b/>
          <w:spacing w:val="5"/>
          <w:sz w:val="20"/>
        </w:rPr>
        <w:t>sb</w:t>
      </w:r>
      <w:r>
        <w:rPr>
          <w:b/>
          <w:spacing w:val="7"/>
          <w:sz w:val="20"/>
        </w:rPr>
        <w:t>. (</w:t>
      </w:r>
      <w:r>
        <w:rPr>
          <w:b/>
          <w:spacing w:val="5"/>
          <w:sz w:val="20"/>
        </w:rPr>
        <w:t>in</w:t>
      </w:r>
      <w:r>
        <w:rPr>
          <w:b/>
          <w:spacing w:val="7"/>
          <w:sz w:val="20"/>
        </w:rPr>
        <w:t xml:space="preserve">..)  </w:t>
      </w:r>
      <w:r>
        <w:rPr>
          <w:spacing w:val="4"/>
          <w:sz w:val="20"/>
        </w:rPr>
        <w:t>(</w:t>
      </w:r>
      <w:r>
        <w:rPr>
          <w:rFonts w:hint="eastAsia" w:ascii="宋体" w:eastAsia="宋体"/>
          <w:spacing w:val="14"/>
          <w:sz w:val="20"/>
        </w:rPr>
        <w:t>在</w:t>
      </w:r>
      <w:r>
        <w:rPr>
          <w:spacing w:val="7"/>
          <w:sz w:val="20"/>
        </w:rPr>
        <w:t>...</w:t>
      </w:r>
      <w:r>
        <w:rPr>
          <w:rFonts w:hint="eastAsia" w:ascii="宋体" w:eastAsia="宋体"/>
          <w:spacing w:val="14"/>
          <w:sz w:val="20"/>
        </w:rPr>
        <w:t>方面</w:t>
      </w:r>
      <w:r>
        <w:rPr>
          <w:spacing w:val="4"/>
          <w:sz w:val="20"/>
        </w:rPr>
        <w:t xml:space="preserve">) </w:t>
      </w:r>
      <w:r>
        <w:rPr>
          <w:rFonts w:hint="eastAsia" w:ascii="宋体" w:eastAsia="宋体"/>
          <w:spacing w:val="14"/>
          <w:sz w:val="20"/>
        </w:rPr>
        <w:t>胜过</w:t>
      </w:r>
      <w:r>
        <w:rPr>
          <w:spacing w:val="8"/>
          <w:sz w:val="20"/>
        </w:rPr>
        <w:t>/</w:t>
      </w:r>
      <w:r>
        <w:rPr>
          <w:rFonts w:hint="eastAsia" w:ascii="宋体" w:eastAsia="宋体"/>
          <w:spacing w:val="14"/>
          <w:sz w:val="20"/>
        </w:rPr>
        <w:t>落后某人</w:t>
      </w:r>
      <w:r>
        <w:rPr>
          <w:b/>
          <w:spacing w:val="4"/>
          <w:sz w:val="20"/>
        </w:rPr>
        <w:t>be</w:t>
      </w:r>
      <w:r>
        <w:rPr>
          <w:b/>
          <w:spacing w:val="8"/>
          <w:sz w:val="20"/>
        </w:rPr>
        <w:t xml:space="preserve"> </w:t>
      </w:r>
      <w:r>
        <w:rPr>
          <w:b/>
          <w:spacing w:val="6"/>
          <w:sz w:val="20"/>
        </w:rPr>
        <w:t>superior/inferior</w:t>
      </w:r>
      <w:r>
        <w:rPr>
          <w:b/>
          <w:spacing w:val="15"/>
          <w:sz w:val="20"/>
        </w:rPr>
        <w:t xml:space="preserve"> </w:t>
      </w:r>
      <w:r>
        <w:rPr>
          <w:b/>
          <w:sz w:val="20"/>
        </w:rPr>
        <w:t>to</w:t>
      </w:r>
      <w:r>
        <w:rPr>
          <w:b/>
          <w:spacing w:val="11"/>
          <w:sz w:val="20"/>
        </w:rPr>
        <w:t xml:space="preserve"> </w:t>
      </w:r>
      <w:r>
        <w:rPr>
          <w:b/>
          <w:spacing w:val="3"/>
          <w:sz w:val="20"/>
        </w:rPr>
        <w:t>sb</w:t>
      </w:r>
      <w:r>
        <w:rPr>
          <w:b/>
          <w:spacing w:val="9"/>
          <w:sz w:val="20"/>
        </w:rPr>
        <w:t xml:space="preserve"> (</w:t>
      </w:r>
      <w:r>
        <w:rPr>
          <w:b/>
          <w:spacing w:val="5"/>
          <w:sz w:val="20"/>
        </w:rPr>
        <w:t>in</w:t>
      </w:r>
      <w:r>
        <w:rPr>
          <w:b/>
          <w:spacing w:val="7"/>
          <w:sz w:val="20"/>
        </w:rPr>
        <w:t xml:space="preserve">...) </w:t>
      </w:r>
      <w:r>
        <w:rPr>
          <w:spacing w:val="4"/>
          <w:sz w:val="20"/>
        </w:rPr>
        <w:t>(</w:t>
      </w:r>
      <w:r>
        <w:rPr>
          <w:rFonts w:hint="eastAsia" w:ascii="宋体" w:eastAsia="宋体"/>
          <w:spacing w:val="14"/>
          <w:sz w:val="20"/>
        </w:rPr>
        <w:t>在</w:t>
      </w:r>
      <w:r>
        <w:rPr>
          <w:spacing w:val="8"/>
          <w:sz w:val="20"/>
        </w:rPr>
        <w:t>...</w:t>
      </w:r>
      <w:r>
        <w:rPr>
          <w:rFonts w:hint="eastAsia" w:ascii="宋体" w:eastAsia="宋体"/>
          <w:spacing w:val="14"/>
          <w:sz w:val="20"/>
        </w:rPr>
        <w:t>方面</w:t>
      </w:r>
      <w:r>
        <w:rPr>
          <w:spacing w:val="7"/>
          <w:sz w:val="20"/>
        </w:rPr>
        <w:t xml:space="preserve">) </w:t>
      </w:r>
      <w:r>
        <w:rPr>
          <w:rFonts w:hint="eastAsia" w:ascii="宋体" w:eastAsia="宋体"/>
          <w:spacing w:val="14"/>
          <w:sz w:val="20"/>
        </w:rPr>
        <w:t>优于</w:t>
      </w:r>
      <w:r>
        <w:rPr>
          <w:spacing w:val="8"/>
          <w:sz w:val="20"/>
        </w:rPr>
        <w:t>/</w:t>
      </w:r>
      <w:r>
        <w:rPr>
          <w:rFonts w:hint="eastAsia" w:ascii="宋体" w:eastAsia="宋体"/>
          <w:spacing w:val="14"/>
          <w:sz w:val="20"/>
        </w:rPr>
        <w:t>劣于某人</w:t>
      </w:r>
      <w:r>
        <w:rPr>
          <w:b/>
          <w:spacing w:val="4"/>
          <w:sz w:val="20"/>
        </w:rPr>
        <w:t xml:space="preserve">be </w:t>
      </w:r>
      <w:r>
        <w:rPr>
          <w:b/>
          <w:spacing w:val="5"/>
          <w:sz w:val="20"/>
        </w:rPr>
        <w:t xml:space="preserve">equal </w:t>
      </w:r>
      <w:r>
        <w:rPr>
          <w:b/>
          <w:sz w:val="20"/>
        </w:rPr>
        <w:t xml:space="preserve">to </w:t>
      </w:r>
      <w:r>
        <w:rPr>
          <w:b/>
          <w:spacing w:val="3"/>
          <w:sz w:val="20"/>
        </w:rPr>
        <w:t>sb</w:t>
      </w:r>
      <w:r>
        <w:rPr>
          <w:b/>
          <w:spacing w:val="4"/>
          <w:sz w:val="20"/>
        </w:rPr>
        <w:t xml:space="preserve"> (</w:t>
      </w:r>
      <w:r>
        <w:rPr>
          <w:b/>
          <w:spacing w:val="5"/>
          <w:sz w:val="20"/>
        </w:rPr>
        <w:t xml:space="preserve">in...) </w:t>
      </w:r>
      <w:r>
        <w:rPr>
          <w:b/>
          <w:sz w:val="20"/>
        </w:rPr>
        <w:t>/</w:t>
      </w:r>
      <w:r>
        <w:rPr>
          <w:b/>
          <w:spacing w:val="11"/>
          <w:sz w:val="20"/>
        </w:rPr>
        <w:t xml:space="preserve"> </w:t>
      </w:r>
      <w:r>
        <w:rPr>
          <w:b/>
          <w:spacing w:val="5"/>
          <w:sz w:val="20"/>
        </w:rPr>
        <w:t>equal(v.)...in</w:t>
      </w:r>
    </w:p>
    <w:p>
      <w:pPr>
        <w:spacing w:before="32"/>
        <w:ind w:left="161" w:right="0" w:firstLine="0"/>
        <w:jc w:val="both"/>
        <w:rPr>
          <w:rFonts w:hint="eastAsia" w:ascii="宋体" w:eastAsia="宋体"/>
          <w:sz w:val="20"/>
        </w:rPr>
      </w:pPr>
      <w:r>
        <w:rPr>
          <w:b/>
          <w:sz w:val="20"/>
        </w:rPr>
        <w:t xml:space="preserve">(=match...in...) </w:t>
      </w:r>
      <w:r>
        <w:rPr>
          <w:sz w:val="20"/>
        </w:rPr>
        <w:t>(</w:t>
      </w:r>
      <w:r>
        <w:rPr>
          <w:rFonts w:hint="eastAsia" w:ascii="宋体" w:eastAsia="宋体"/>
          <w:sz w:val="20"/>
        </w:rPr>
        <w:t>在</w:t>
      </w:r>
      <w:r>
        <w:rPr>
          <w:sz w:val="20"/>
        </w:rPr>
        <w:t>...</w:t>
      </w:r>
      <w:r>
        <w:rPr>
          <w:rFonts w:hint="eastAsia" w:ascii="宋体" w:eastAsia="宋体"/>
          <w:sz w:val="20"/>
        </w:rPr>
        <w:t>方面</w:t>
      </w:r>
      <w:r>
        <w:rPr>
          <w:sz w:val="20"/>
        </w:rPr>
        <w:t>)</w:t>
      </w:r>
      <w:r>
        <w:rPr>
          <w:rFonts w:hint="eastAsia" w:ascii="宋体" w:eastAsia="宋体"/>
          <w:sz w:val="20"/>
        </w:rPr>
        <w:t xml:space="preserve">与 相等 </w:t>
      </w:r>
      <w:r>
        <w:rPr>
          <w:sz w:val="20"/>
        </w:rPr>
        <w:t xml:space="preserve">/ </w:t>
      </w:r>
      <w:r>
        <w:rPr>
          <w:rFonts w:hint="eastAsia" w:ascii="宋体" w:eastAsia="宋体"/>
          <w:sz w:val="20"/>
        </w:rPr>
        <w:t>匹敌</w:t>
      </w:r>
    </w:p>
    <w:p>
      <w:pPr>
        <w:pStyle w:val="4"/>
        <w:spacing w:before="7"/>
        <w:rPr>
          <w:rFonts w:ascii="宋体"/>
          <w:sz w:val="16"/>
        </w:rPr>
      </w:pPr>
    </w:p>
    <w:p>
      <w:pPr>
        <w:spacing w:before="0"/>
        <w:ind w:left="218" w:right="0" w:firstLine="0"/>
        <w:jc w:val="both"/>
        <w:rPr>
          <w:sz w:val="20"/>
        </w:rPr>
      </w:pPr>
      <w:r>
        <w:rPr>
          <w:rFonts w:hint="eastAsia" w:ascii="宋体" w:eastAsia="宋体"/>
          <w:sz w:val="20"/>
        </w:rPr>
        <w:t>一名熟练的工人在许多方面要优于毫无经验的新手，是被普遍认可的。</w:t>
      </w:r>
      <w:r>
        <w:rPr>
          <w:sz w:val="20"/>
        </w:rPr>
        <w:t>(superior)</w:t>
      </w:r>
    </w:p>
    <w:p>
      <w:pPr>
        <w:pStyle w:val="4"/>
        <w:spacing w:before="6"/>
        <w:rPr>
          <w:sz w:val="19"/>
        </w:rPr>
      </w:pPr>
    </w:p>
    <w:p>
      <w:pPr>
        <w:spacing w:before="1"/>
        <w:ind w:left="218" w:right="0" w:firstLine="0"/>
        <w:jc w:val="both"/>
        <w:rPr>
          <w:sz w:val="20"/>
        </w:rPr>
      </w:pPr>
      <w:r>
        <w:rPr>
          <w:sz w:val="20"/>
        </w:rPr>
        <w:t>_________________________________________________________________________</w:t>
      </w:r>
    </w:p>
    <w:p>
      <w:pPr>
        <w:pStyle w:val="4"/>
        <w:rPr>
          <w:sz w:val="20"/>
        </w:rPr>
      </w:pPr>
    </w:p>
    <w:p>
      <w:pPr>
        <w:pStyle w:val="4"/>
        <w:rPr>
          <w:sz w:val="20"/>
        </w:rPr>
      </w:pPr>
    </w:p>
    <w:p>
      <w:pPr>
        <w:pStyle w:val="4"/>
        <w:spacing w:before="3"/>
        <w:rPr>
          <w:sz w:val="20"/>
        </w:rPr>
      </w:pPr>
    </w:p>
    <w:p>
      <w:pPr>
        <w:spacing w:before="0"/>
        <w:ind w:left="161" w:right="0" w:firstLine="0"/>
        <w:jc w:val="left"/>
        <w:rPr>
          <w:sz w:val="20"/>
        </w:rPr>
      </w:pPr>
      <w:r>
        <w:rPr>
          <w:sz w:val="20"/>
          <w:shd w:val="clear" w:color="auto" w:fill="FFFF00"/>
        </w:rPr>
        <w:t>It is generally accepted that a proficient</w:t>
      </w:r>
      <w:r>
        <w:rPr>
          <w:rFonts w:hint="eastAsia" w:ascii="宋体" w:eastAsia="宋体"/>
          <w:sz w:val="20"/>
          <w:shd w:val="clear" w:color="auto" w:fill="FFFF00"/>
        </w:rPr>
        <w:t>（</w:t>
      </w:r>
      <w:r>
        <w:rPr>
          <w:sz w:val="20"/>
          <w:shd w:val="clear" w:color="auto" w:fill="FFFF00"/>
        </w:rPr>
        <w:t>experienced</w:t>
      </w:r>
      <w:r>
        <w:rPr>
          <w:rFonts w:hint="eastAsia" w:ascii="宋体" w:eastAsia="宋体"/>
          <w:sz w:val="20"/>
          <w:shd w:val="clear" w:color="auto" w:fill="FFFF00"/>
        </w:rPr>
        <w:t xml:space="preserve">） </w:t>
      </w:r>
      <w:r>
        <w:rPr>
          <w:sz w:val="20"/>
          <w:shd w:val="clear" w:color="auto" w:fill="FFFF00"/>
        </w:rPr>
        <w:t>worker is superior to an inexperienced green hand.</w:t>
      </w:r>
    </w:p>
    <w:p>
      <w:pPr>
        <w:pStyle w:val="4"/>
        <w:rPr>
          <w:sz w:val="22"/>
        </w:rPr>
      </w:pPr>
    </w:p>
    <w:p>
      <w:pPr>
        <w:pStyle w:val="4"/>
        <w:rPr>
          <w:sz w:val="22"/>
        </w:rPr>
      </w:pPr>
    </w:p>
    <w:p>
      <w:pPr>
        <w:pStyle w:val="8"/>
        <w:numPr>
          <w:ilvl w:val="0"/>
          <w:numId w:val="4"/>
        </w:numPr>
        <w:tabs>
          <w:tab w:val="left" w:pos="488"/>
          <w:tab w:val="left" w:pos="6066"/>
        </w:tabs>
        <w:spacing w:before="175" w:after="0" w:line="240" w:lineRule="auto"/>
        <w:ind w:left="487" w:right="0" w:hanging="327"/>
        <w:jc w:val="left"/>
        <w:rPr>
          <w:rFonts w:hint="eastAsia" w:ascii="宋体" w:eastAsia="宋体"/>
          <w:sz w:val="20"/>
        </w:rPr>
      </w:pPr>
      <w:r>
        <w:rPr>
          <w:b/>
          <w:spacing w:val="5"/>
          <w:sz w:val="20"/>
        </w:rPr>
        <w:t>apologize</w:t>
      </w:r>
      <w:r>
        <w:rPr>
          <w:b/>
          <w:spacing w:val="9"/>
          <w:sz w:val="20"/>
        </w:rPr>
        <w:t xml:space="preserve"> </w:t>
      </w:r>
      <w:r>
        <w:rPr>
          <w:b/>
          <w:sz w:val="20"/>
        </w:rPr>
        <w:t>to</w:t>
      </w:r>
      <w:r>
        <w:rPr>
          <w:b/>
          <w:spacing w:val="13"/>
          <w:sz w:val="20"/>
        </w:rPr>
        <w:t xml:space="preserve"> </w:t>
      </w:r>
      <w:r>
        <w:rPr>
          <w:b/>
          <w:spacing w:val="3"/>
          <w:sz w:val="20"/>
        </w:rPr>
        <w:t>sb</w:t>
      </w:r>
      <w:r>
        <w:rPr>
          <w:b/>
          <w:spacing w:val="16"/>
          <w:sz w:val="20"/>
        </w:rPr>
        <w:t xml:space="preserve"> </w:t>
      </w:r>
      <w:r>
        <w:rPr>
          <w:b/>
          <w:spacing w:val="5"/>
          <w:sz w:val="20"/>
        </w:rPr>
        <w:t>for</w:t>
      </w:r>
      <w:r>
        <w:rPr>
          <w:b/>
          <w:spacing w:val="10"/>
          <w:sz w:val="20"/>
        </w:rPr>
        <w:t xml:space="preserve"> </w:t>
      </w:r>
      <w:r>
        <w:rPr>
          <w:b/>
          <w:spacing w:val="6"/>
          <w:sz w:val="20"/>
        </w:rPr>
        <w:t>sth</w:t>
      </w:r>
      <w:r>
        <w:rPr>
          <w:b/>
          <w:spacing w:val="9"/>
          <w:sz w:val="20"/>
        </w:rPr>
        <w:t xml:space="preserve"> (=</w:t>
      </w:r>
      <w:r>
        <w:rPr>
          <w:b/>
          <w:spacing w:val="6"/>
          <w:sz w:val="20"/>
        </w:rPr>
        <w:t>make</w:t>
      </w:r>
      <w:r>
        <w:rPr>
          <w:b/>
          <w:spacing w:val="10"/>
          <w:sz w:val="20"/>
        </w:rPr>
        <w:t xml:space="preserve"> </w:t>
      </w:r>
      <w:r>
        <w:rPr>
          <w:b/>
          <w:spacing w:val="3"/>
          <w:sz w:val="20"/>
        </w:rPr>
        <w:t>an</w:t>
      </w:r>
      <w:r>
        <w:rPr>
          <w:b/>
          <w:spacing w:val="16"/>
          <w:sz w:val="20"/>
        </w:rPr>
        <w:t xml:space="preserve"> </w:t>
      </w:r>
      <w:r>
        <w:rPr>
          <w:b/>
          <w:spacing w:val="5"/>
          <w:sz w:val="20"/>
        </w:rPr>
        <w:t>apology</w:t>
      </w:r>
      <w:r>
        <w:rPr>
          <w:b/>
          <w:spacing w:val="13"/>
          <w:sz w:val="20"/>
        </w:rPr>
        <w:t xml:space="preserve"> </w:t>
      </w:r>
      <w:r>
        <w:rPr>
          <w:b/>
          <w:sz w:val="20"/>
        </w:rPr>
        <w:t>to</w:t>
      </w:r>
      <w:r>
        <w:rPr>
          <w:b/>
          <w:spacing w:val="13"/>
          <w:sz w:val="20"/>
        </w:rPr>
        <w:t xml:space="preserve"> </w:t>
      </w:r>
      <w:r>
        <w:rPr>
          <w:b/>
          <w:spacing w:val="3"/>
          <w:sz w:val="20"/>
        </w:rPr>
        <w:t>sb</w:t>
      </w:r>
      <w:r>
        <w:rPr>
          <w:b/>
          <w:spacing w:val="16"/>
          <w:sz w:val="20"/>
        </w:rPr>
        <w:t xml:space="preserve"> </w:t>
      </w:r>
      <w:r>
        <w:rPr>
          <w:b/>
          <w:spacing w:val="5"/>
          <w:sz w:val="20"/>
        </w:rPr>
        <w:t>for</w:t>
      </w:r>
      <w:r>
        <w:rPr>
          <w:b/>
          <w:spacing w:val="10"/>
          <w:sz w:val="20"/>
        </w:rPr>
        <w:t xml:space="preserve"> </w:t>
      </w:r>
      <w:r>
        <w:rPr>
          <w:b/>
          <w:spacing w:val="5"/>
          <w:sz w:val="20"/>
        </w:rPr>
        <w:t>sth)</w:t>
      </w:r>
      <w:r>
        <w:rPr>
          <w:b/>
          <w:spacing w:val="5"/>
          <w:sz w:val="20"/>
        </w:rPr>
        <w:tab/>
      </w:r>
      <w:r>
        <w:rPr>
          <w:rFonts w:hint="eastAsia" w:ascii="宋体" w:eastAsia="宋体"/>
          <w:spacing w:val="14"/>
          <w:w w:val="95"/>
          <w:sz w:val="20"/>
        </w:rPr>
        <w:t>为</w:t>
      </w:r>
      <w:r>
        <w:rPr>
          <w:spacing w:val="9"/>
          <w:w w:val="95"/>
          <w:sz w:val="20"/>
        </w:rPr>
        <w:t>...</w:t>
      </w:r>
      <w:r>
        <w:rPr>
          <w:rFonts w:hint="eastAsia" w:ascii="宋体" w:eastAsia="宋体"/>
          <w:spacing w:val="12"/>
          <w:w w:val="95"/>
          <w:sz w:val="20"/>
        </w:rPr>
        <w:t>向某人道歉</w:t>
      </w:r>
    </w:p>
    <w:p>
      <w:pPr>
        <w:pStyle w:val="4"/>
        <w:spacing w:before="7"/>
        <w:rPr>
          <w:rFonts w:ascii="宋体"/>
          <w:sz w:val="16"/>
        </w:rPr>
      </w:pPr>
    </w:p>
    <w:p>
      <w:pPr>
        <w:spacing w:before="0"/>
        <w:ind w:left="161" w:right="0" w:firstLine="0"/>
        <w:jc w:val="left"/>
        <w:rPr>
          <w:rFonts w:hint="eastAsia" w:ascii="宋体" w:eastAsia="宋体"/>
          <w:sz w:val="20"/>
        </w:rPr>
      </w:pPr>
      <w:r>
        <w:rPr>
          <w:b/>
          <w:spacing w:val="6"/>
          <w:sz w:val="20"/>
        </w:rPr>
        <w:t>complain</w:t>
      </w:r>
      <w:r>
        <w:rPr>
          <w:b/>
          <w:spacing w:val="15"/>
          <w:sz w:val="20"/>
        </w:rPr>
        <w:t xml:space="preserve"> </w:t>
      </w:r>
      <w:r>
        <w:rPr>
          <w:b/>
          <w:sz w:val="20"/>
        </w:rPr>
        <w:t>to</w:t>
      </w:r>
      <w:r>
        <w:rPr>
          <w:b/>
          <w:spacing w:val="12"/>
          <w:sz w:val="20"/>
        </w:rPr>
        <w:t xml:space="preserve"> </w:t>
      </w:r>
      <w:r>
        <w:rPr>
          <w:b/>
          <w:spacing w:val="3"/>
          <w:sz w:val="20"/>
        </w:rPr>
        <w:t>sb</w:t>
      </w:r>
      <w:r>
        <w:rPr>
          <w:b/>
          <w:spacing w:val="15"/>
          <w:sz w:val="20"/>
        </w:rPr>
        <w:t xml:space="preserve"> </w:t>
      </w:r>
      <w:r>
        <w:rPr>
          <w:b/>
          <w:spacing w:val="6"/>
          <w:sz w:val="20"/>
        </w:rPr>
        <w:t>about</w:t>
      </w:r>
      <w:r>
        <w:rPr>
          <w:b/>
          <w:spacing w:val="10"/>
          <w:sz w:val="20"/>
        </w:rPr>
        <w:t xml:space="preserve"> </w:t>
      </w:r>
      <w:r>
        <w:rPr>
          <w:b/>
          <w:spacing w:val="5"/>
          <w:sz w:val="20"/>
        </w:rPr>
        <w:t>sth/that</w:t>
      </w:r>
      <w:r>
        <w:rPr>
          <w:b/>
          <w:spacing w:val="6"/>
          <w:sz w:val="20"/>
        </w:rPr>
        <w:t>... (=make</w:t>
      </w:r>
      <w:r>
        <w:rPr>
          <w:b/>
          <w:spacing w:val="9"/>
          <w:sz w:val="20"/>
        </w:rPr>
        <w:t xml:space="preserve"> </w:t>
      </w:r>
      <w:r>
        <w:rPr>
          <w:b/>
          <w:sz w:val="20"/>
        </w:rPr>
        <w:t>a</w:t>
      </w:r>
      <w:r>
        <w:rPr>
          <w:b/>
          <w:spacing w:val="12"/>
          <w:sz w:val="20"/>
        </w:rPr>
        <w:t xml:space="preserve"> </w:t>
      </w:r>
      <w:r>
        <w:rPr>
          <w:b/>
          <w:spacing w:val="6"/>
          <w:sz w:val="20"/>
        </w:rPr>
        <w:t>complaint</w:t>
      </w:r>
      <w:r>
        <w:rPr>
          <w:b/>
          <w:spacing w:val="23"/>
          <w:sz w:val="20"/>
        </w:rPr>
        <w:t xml:space="preserve"> </w:t>
      </w:r>
      <w:r>
        <w:rPr>
          <w:b/>
          <w:spacing w:val="5"/>
          <w:sz w:val="20"/>
        </w:rPr>
        <w:t>about/that</w:t>
      </w:r>
      <w:r>
        <w:rPr>
          <w:b/>
          <w:spacing w:val="6"/>
          <w:sz w:val="20"/>
        </w:rPr>
        <w:t xml:space="preserve">...) </w:t>
      </w:r>
      <w:r>
        <w:rPr>
          <w:rFonts w:hint="eastAsia" w:ascii="宋体" w:eastAsia="宋体"/>
          <w:spacing w:val="14"/>
          <w:sz w:val="20"/>
        </w:rPr>
        <w:t>向</w:t>
      </w:r>
      <w:r>
        <w:rPr>
          <w:spacing w:val="7"/>
          <w:sz w:val="20"/>
        </w:rPr>
        <w:t>...</w:t>
      </w:r>
      <w:r>
        <w:rPr>
          <w:rFonts w:hint="eastAsia" w:ascii="宋体" w:eastAsia="宋体"/>
          <w:spacing w:val="14"/>
          <w:sz w:val="20"/>
        </w:rPr>
        <w:t>抱怨</w:t>
      </w:r>
      <w:r>
        <w:rPr>
          <w:spacing w:val="8"/>
          <w:sz w:val="20"/>
        </w:rPr>
        <w:t>/</w:t>
      </w:r>
      <w:r>
        <w:rPr>
          <w:rFonts w:hint="eastAsia" w:ascii="宋体" w:eastAsia="宋体"/>
          <w:spacing w:val="21"/>
          <w:sz w:val="20"/>
        </w:rPr>
        <w:t>投诉</w:t>
      </w:r>
    </w:p>
    <w:p>
      <w:pPr>
        <w:spacing w:after="0"/>
        <w:jc w:val="left"/>
        <w:rPr>
          <w:rFonts w:hint="eastAsia" w:ascii="宋体" w:eastAsia="宋体"/>
          <w:sz w:val="20"/>
        </w:rPr>
        <w:sectPr>
          <w:pgSz w:w="11910" w:h="16850"/>
          <w:pgMar w:top="1120" w:right="400" w:bottom="1380" w:left="740" w:header="884" w:footer="1193" w:gutter="0"/>
          <w:cols w:space="720" w:num="1"/>
        </w:sectPr>
      </w:pPr>
    </w:p>
    <w:p>
      <w:pPr>
        <w:pStyle w:val="4"/>
        <w:rPr>
          <w:rFonts w:ascii="宋体"/>
          <w:sz w:val="20"/>
        </w:rPr>
      </w:pPr>
    </w:p>
    <w:p>
      <w:pPr>
        <w:pStyle w:val="4"/>
        <w:spacing w:before="11"/>
        <w:rPr>
          <w:rFonts w:ascii="宋体"/>
          <w:sz w:val="17"/>
        </w:rPr>
      </w:pPr>
    </w:p>
    <w:p>
      <w:pPr>
        <w:spacing w:before="77"/>
        <w:ind w:left="274" w:right="0" w:firstLine="0"/>
        <w:jc w:val="left"/>
        <w:rPr>
          <w:sz w:val="20"/>
        </w:rPr>
      </w:pPr>
      <w:r>
        <w:rPr>
          <w:rFonts w:hint="eastAsia" w:ascii="宋体" w:eastAsia="宋体"/>
          <w:sz w:val="20"/>
        </w:rPr>
        <w:t>邻居告诉我母亲如果我再把摇滚乐开到半夜，他们就要向警察投诉我了。</w:t>
      </w:r>
      <w:r>
        <w:rPr>
          <w:sz w:val="20"/>
        </w:rPr>
        <w:t>(complain)</w:t>
      </w:r>
    </w:p>
    <w:p>
      <w:pPr>
        <w:pStyle w:val="4"/>
        <w:spacing w:before="7"/>
        <w:rPr>
          <w:sz w:val="19"/>
        </w:rPr>
      </w:pPr>
    </w:p>
    <w:p>
      <w:pPr>
        <w:spacing w:before="0"/>
        <w:ind w:left="331" w:right="0" w:firstLine="0"/>
        <w:jc w:val="left"/>
        <w:rPr>
          <w:b/>
          <w:sz w:val="20"/>
        </w:rPr>
      </w:pPr>
      <w:r>
        <w:rPr>
          <w:b/>
          <w:sz w:val="20"/>
        </w:rPr>
        <w:t>_________________________________________________________________________</w:t>
      </w:r>
    </w:p>
    <w:p>
      <w:pPr>
        <w:pStyle w:val="4"/>
        <w:spacing w:before="10"/>
        <w:rPr>
          <w:b/>
          <w:sz w:val="12"/>
        </w:rPr>
      </w:pPr>
    </w:p>
    <w:p>
      <w:pPr>
        <w:spacing w:before="90"/>
        <w:ind w:left="161" w:right="0" w:firstLine="0"/>
        <w:jc w:val="left"/>
        <w:rPr>
          <w:b/>
          <w:sz w:val="20"/>
        </w:rPr>
      </w:pPr>
      <w:r>
        <w:rPr>
          <w:b/>
          <w:sz w:val="20"/>
          <w:shd w:val="clear" w:color="auto" w:fill="FFFF00"/>
        </w:rPr>
        <w:t>The neighbors tells my mothers that they will call the police if I play the rocking music until deep night.</w:t>
      </w:r>
    </w:p>
    <w:p>
      <w:pPr>
        <w:pStyle w:val="4"/>
        <w:rPr>
          <w:b/>
          <w:sz w:val="22"/>
        </w:rPr>
      </w:pPr>
    </w:p>
    <w:p>
      <w:pPr>
        <w:pStyle w:val="4"/>
        <w:rPr>
          <w:b/>
          <w:sz w:val="22"/>
        </w:rPr>
      </w:pPr>
    </w:p>
    <w:p>
      <w:pPr>
        <w:pStyle w:val="8"/>
        <w:numPr>
          <w:ilvl w:val="0"/>
          <w:numId w:val="4"/>
        </w:numPr>
        <w:tabs>
          <w:tab w:val="left" w:pos="488"/>
          <w:tab w:val="left" w:pos="2326"/>
        </w:tabs>
        <w:spacing w:before="188" w:after="0" w:line="240" w:lineRule="auto"/>
        <w:ind w:left="487" w:right="0" w:hanging="327"/>
        <w:jc w:val="left"/>
        <w:rPr>
          <w:b/>
          <w:sz w:val="20"/>
        </w:rPr>
      </w:pPr>
      <w:r>
        <w:rPr>
          <w:b/>
          <w:spacing w:val="3"/>
          <w:sz w:val="20"/>
        </w:rPr>
        <w:t xml:space="preserve">sth </w:t>
      </w:r>
      <w:r>
        <w:rPr>
          <w:b/>
          <w:spacing w:val="5"/>
          <w:sz w:val="20"/>
        </w:rPr>
        <w:t>appeal</w:t>
      </w:r>
      <w:r>
        <w:rPr>
          <w:b/>
          <w:spacing w:val="27"/>
          <w:sz w:val="20"/>
        </w:rPr>
        <w:t xml:space="preserve"> </w:t>
      </w:r>
      <w:r>
        <w:rPr>
          <w:b/>
          <w:sz w:val="20"/>
        </w:rPr>
        <w:t>to</w:t>
      </w:r>
      <w:r>
        <w:rPr>
          <w:b/>
          <w:spacing w:val="13"/>
          <w:sz w:val="20"/>
        </w:rPr>
        <w:t xml:space="preserve"> </w:t>
      </w:r>
      <w:r>
        <w:rPr>
          <w:b/>
          <w:spacing w:val="3"/>
          <w:sz w:val="20"/>
        </w:rPr>
        <w:t>sb</w:t>
      </w:r>
      <w:r>
        <w:rPr>
          <w:b/>
          <w:spacing w:val="3"/>
          <w:sz w:val="20"/>
        </w:rPr>
        <w:tab/>
      </w:r>
      <w:r>
        <w:rPr>
          <w:rFonts w:hint="eastAsia" w:ascii="宋体" w:eastAsia="宋体"/>
          <w:spacing w:val="5"/>
          <w:sz w:val="20"/>
        </w:rPr>
        <w:t xml:space="preserve">某物吸引某人 </w:t>
      </w:r>
      <w:r>
        <w:rPr>
          <w:b/>
          <w:spacing w:val="4"/>
          <w:sz w:val="20"/>
        </w:rPr>
        <w:t xml:space="preserve">(= </w:t>
      </w:r>
      <w:r>
        <w:rPr>
          <w:b/>
          <w:spacing w:val="6"/>
          <w:sz w:val="20"/>
        </w:rPr>
        <w:t>sth</w:t>
      </w:r>
      <w:r>
        <w:rPr>
          <w:b/>
          <w:spacing w:val="16"/>
          <w:sz w:val="20"/>
        </w:rPr>
        <w:t xml:space="preserve"> </w:t>
      </w:r>
      <w:r>
        <w:rPr>
          <w:b/>
          <w:spacing w:val="5"/>
          <w:sz w:val="20"/>
        </w:rPr>
        <w:t>attract</w:t>
      </w:r>
      <w:r>
        <w:rPr>
          <w:b/>
          <w:spacing w:val="11"/>
          <w:sz w:val="20"/>
        </w:rPr>
        <w:t xml:space="preserve"> </w:t>
      </w:r>
      <w:r>
        <w:rPr>
          <w:b/>
          <w:spacing w:val="5"/>
          <w:sz w:val="20"/>
        </w:rPr>
        <w:t>sb)</w:t>
      </w:r>
    </w:p>
    <w:p>
      <w:pPr>
        <w:pStyle w:val="4"/>
        <w:spacing w:before="5"/>
        <w:rPr>
          <w:b/>
          <w:sz w:val="18"/>
        </w:rPr>
      </w:pPr>
    </w:p>
    <w:p>
      <w:pPr>
        <w:spacing w:before="0" w:line="439" w:lineRule="auto"/>
        <w:ind w:left="218" w:right="4654" w:firstLine="113"/>
        <w:jc w:val="left"/>
        <w:rPr>
          <w:sz w:val="20"/>
        </w:rPr>
      </w:pPr>
      <w:r>
        <w:rPr>
          <w:b/>
          <w:sz w:val="20"/>
        </w:rPr>
        <w:t xml:space="preserve">sb appeal to sb to do sth = call on sb to do sth </w:t>
      </w:r>
      <w:r>
        <w:rPr>
          <w:rFonts w:hint="eastAsia" w:ascii="宋体" w:eastAsia="宋体"/>
          <w:sz w:val="20"/>
        </w:rPr>
        <w:t>呼吁某人做某事你对上周美术馆展出的那些画感兴趣吗？</w:t>
      </w:r>
      <w:r>
        <w:rPr>
          <w:sz w:val="20"/>
        </w:rPr>
        <w:t>(appeal)</w:t>
      </w:r>
    </w:p>
    <w:p>
      <w:pPr>
        <w:spacing w:before="12"/>
        <w:ind w:left="21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Do those paintings exhibited in the gallery last week appeal to you?</w:t>
      </w:r>
    </w:p>
    <w:p>
      <w:pPr>
        <w:pStyle w:val="4"/>
        <w:rPr>
          <w:b/>
          <w:sz w:val="22"/>
        </w:rPr>
      </w:pPr>
    </w:p>
    <w:p>
      <w:pPr>
        <w:pStyle w:val="4"/>
        <w:rPr>
          <w:b/>
          <w:sz w:val="22"/>
        </w:rPr>
      </w:pPr>
    </w:p>
    <w:p>
      <w:pPr>
        <w:spacing w:before="181"/>
        <w:ind w:left="218" w:right="0" w:firstLine="0"/>
        <w:jc w:val="left"/>
        <w:rPr>
          <w:sz w:val="20"/>
        </w:rPr>
      </w:pPr>
      <w:r>
        <w:rPr>
          <w:rFonts w:hint="eastAsia" w:ascii="宋体" w:eastAsia="宋体"/>
          <w:sz w:val="20"/>
        </w:rPr>
        <w:t>这些广告旨在吸引消费者购买商品。</w:t>
      </w:r>
      <w:r>
        <w:rPr>
          <w:sz w:val="20"/>
        </w:rPr>
        <w:t>(appeal)</w:t>
      </w:r>
    </w:p>
    <w:p>
      <w:pPr>
        <w:pStyle w:val="4"/>
        <w:spacing w:before="7"/>
        <w:rPr>
          <w:sz w:val="19"/>
        </w:rPr>
      </w:pPr>
    </w:p>
    <w:p>
      <w:pPr>
        <w:spacing w:before="0"/>
        <w:ind w:left="218" w:right="0" w:firstLine="0"/>
        <w:jc w:val="left"/>
        <w:rPr>
          <w:sz w:val="20"/>
        </w:rPr>
      </w:pPr>
      <w:r>
        <w:rPr>
          <w:sz w:val="20"/>
        </w:rPr>
        <w:t>_________________________________________________________________________</w:t>
      </w:r>
    </w:p>
    <w:p>
      <w:pPr>
        <w:pStyle w:val="4"/>
        <w:spacing w:before="10"/>
        <w:rPr>
          <w:sz w:val="12"/>
        </w:rPr>
      </w:pPr>
    </w:p>
    <w:p>
      <w:pPr>
        <w:spacing w:before="90"/>
        <w:ind w:left="161" w:right="0" w:firstLine="0"/>
        <w:jc w:val="left"/>
        <w:rPr>
          <w:b/>
          <w:sz w:val="20"/>
        </w:rPr>
      </w:pPr>
      <w:r>
        <w:rPr>
          <w:b/>
          <w:sz w:val="20"/>
          <w:shd w:val="clear" w:color="auto" w:fill="FFFF00"/>
        </w:rPr>
        <w:t>These advertisements aim at appealing to customers to buy goods.</w:t>
      </w:r>
    </w:p>
    <w:p>
      <w:pPr>
        <w:pStyle w:val="4"/>
        <w:rPr>
          <w:b/>
          <w:sz w:val="22"/>
        </w:rPr>
      </w:pPr>
    </w:p>
    <w:p>
      <w:pPr>
        <w:pStyle w:val="4"/>
        <w:rPr>
          <w:b/>
          <w:sz w:val="22"/>
        </w:rPr>
      </w:pPr>
    </w:p>
    <w:p>
      <w:pPr>
        <w:pStyle w:val="8"/>
        <w:numPr>
          <w:ilvl w:val="0"/>
          <w:numId w:val="4"/>
        </w:numPr>
        <w:tabs>
          <w:tab w:val="left" w:pos="488"/>
        </w:tabs>
        <w:spacing w:before="188" w:after="0" w:line="240" w:lineRule="auto"/>
        <w:ind w:left="487" w:right="0" w:hanging="327"/>
        <w:jc w:val="left"/>
        <w:rPr>
          <w:sz w:val="20"/>
        </w:rPr>
      </w:pPr>
      <w:r>
        <w:rPr>
          <w:b/>
          <w:spacing w:val="6"/>
          <w:sz w:val="20"/>
        </w:rPr>
        <w:t>apply</w:t>
      </w:r>
      <w:r>
        <w:rPr>
          <w:b/>
          <w:spacing w:val="7"/>
          <w:sz w:val="20"/>
        </w:rPr>
        <w:t xml:space="preserve"> (</w:t>
      </w:r>
      <w:r>
        <w:rPr>
          <w:b/>
          <w:spacing w:val="2"/>
          <w:sz w:val="20"/>
        </w:rPr>
        <w:t>to</w:t>
      </w:r>
      <w:r>
        <w:rPr>
          <w:b/>
          <w:spacing w:val="13"/>
          <w:sz w:val="20"/>
        </w:rPr>
        <w:t xml:space="preserve"> </w:t>
      </w:r>
      <w:r>
        <w:rPr>
          <w:b/>
          <w:spacing w:val="3"/>
          <w:sz w:val="20"/>
        </w:rPr>
        <w:t>sb</w:t>
      </w:r>
      <w:r>
        <w:rPr>
          <w:b/>
          <w:spacing w:val="9"/>
          <w:sz w:val="20"/>
        </w:rPr>
        <w:t xml:space="preserve"> ) </w:t>
      </w:r>
      <w:r>
        <w:rPr>
          <w:b/>
          <w:spacing w:val="5"/>
          <w:sz w:val="20"/>
        </w:rPr>
        <w:t>for</w:t>
      </w:r>
      <w:r>
        <w:rPr>
          <w:b/>
          <w:spacing w:val="10"/>
          <w:sz w:val="20"/>
        </w:rPr>
        <w:t xml:space="preserve"> </w:t>
      </w:r>
      <w:r>
        <w:rPr>
          <w:b/>
          <w:spacing w:val="3"/>
          <w:sz w:val="20"/>
        </w:rPr>
        <w:t>sth</w:t>
      </w:r>
      <w:r>
        <w:rPr>
          <w:b/>
          <w:spacing w:val="26"/>
          <w:sz w:val="20"/>
        </w:rPr>
        <w:t xml:space="preserve"> </w:t>
      </w:r>
      <w:r>
        <w:rPr>
          <w:spacing w:val="4"/>
          <w:sz w:val="20"/>
        </w:rPr>
        <w:t>(</w:t>
      </w:r>
      <w:r>
        <w:rPr>
          <w:rFonts w:hint="eastAsia" w:ascii="宋体" w:eastAsia="宋体"/>
          <w:spacing w:val="16"/>
          <w:sz w:val="20"/>
        </w:rPr>
        <w:t>向某人</w:t>
      </w:r>
      <w:r>
        <w:rPr>
          <w:spacing w:val="4"/>
          <w:sz w:val="20"/>
        </w:rPr>
        <w:t>)</w:t>
      </w:r>
      <w:r>
        <w:rPr>
          <w:rFonts w:hint="eastAsia" w:ascii="宋体" w:eastAsia="宋体"/>
          <w:spacing w:val="14"/>
          <w:sz w:val="20"/>
        </w:rPr>
        <w:t>申请</w:t>
      </w:r>
      <w:r>
        <w:rPr>
          <w:spacing w:val="7"/>
          <w:sz w:val="20"/>
        </w:rPr>
        <w:t>...</w:t>
      </w:r>
    </w:p>
    <w:p>
      <w:pPr>
        <w:pStyle w:val="4"/>
        <w:spacing w:before="5"/>
        <w:rPr>
          <w:sz w:val="18"/>
        </w:rPr>
      </w:pPr>
    </w:p>
    <w:p>
      <w:pPr>
        <w:tabs>
          <w:tab w:val="left" w:pos="1992"/>
        </w:tabs>
        <w:spacing w:before="0"/>
        <w:ind w:left="388" w:right="0" w:firstLine="0"/>
        <w:jc w:val="left"/>
        <w:rPr>
          <w:sz w:val="20"/>
        </w:rPr>
      </w:pPr>
      <w:r>
        <w:rPr>
          <w:b/>
          <w:spacing w:val="6"/>
          <w:sz w:val="20"/>
        </w:rPr>
        <w:t>apply...to...</w:t>
      </w:r>
      <w:r>
        <w:rPr>
          <w:b/>
          <w:spacing w:val="6"/>
          <w:sz w:val="20"/>
        </w:rPr>
        <w:tab/>
      </w:r>
      <w:r>
        <w:rPr>
          <w:rFonts w:hint="eastAsia" w:ascii="宋体" w:eastAsia="宋体"/>
          <w:spacing w:val="14"/>
          <w:sz w:val="20"/>
        </w:rPr>
        <w:t>把</w:t>
      </w:r>
      <w:r>
        <w:rPr>
          <w:spacing w:val="6"/>
          <w:sz w:val="20"/>
        </w:rPr>
        <w:t>......</w:t>
      </w:r>
      <w:r>
        <w:rPr>
          <w:rFonts w:hint="eastAsia" w:ascii="宋体" w:eastAsia="宋体"/>
          <w:spacing w:val="16"/>
          <w:sz w:val="20"/>
        </w:rPr>
        <w:t>应用于</w:t>
      </w:r>
      <w:r>
        <w:rPr>
          <w:spacing w:val="7"/>
          <w:sz w:val="20"/>
        </w:rPr>
        <w:t>......</w:t>
      </w:r>
    </w:p>
    <w:p>
      <w:pPr>
        <w:pStyle w:val="4"/>
        <w:spacing w:before="5"/>
        <w:rPr>
          <w:sz w:val="18"/>
        </w:rPr>
      </w:pPr>
    </w:p>
    <w:p>
      <w:pPr>
        <w:spacing w:before="0"/>
        <w:ind w:left="218" w:right="0" w:firstLine="0"/>
        <w:jc w:val="left"/>
        <w:rPr>
          <w:sz w:val="20"/>
        </w:rPr>
      </w:pPr>
      <w:r>
        <w:rPr>
          <w:rFonts w:hint="eastAsia" w:ascii="宋体" w:eastAsia="宋体"/>
          <w:sz w:val="20"/>
        </w:rPr>
        <w:t>要申请这个职位</w:t>
      </w:r>
      <w:r>
        <w:rPr>
          <w:sz w:val="20"/>
        </w:rPr>
        <w:t xml:space="preserve">, </w:t>
      </w:r>
      <w:r>
        <w:rPr>
          <w:rFonts w:hint="eastAsia" w:ascii="宋体" w:eastAsia="宋体"/>
          <w:sz w:val="20"/>
        </w:rPr>
        <w:t>你必须有团队合作精神和良好的沟通技能。</w:t>
      </w:r>
      <w:r>
        <w:rPr>
          <w:sz w:val="20"/>
        </w:rPr>
        <w:t>(apply)</w:t>
      </w:r>
    </w:p>
    <w:p>
      <w:pPr>
        <w:pStyle w:val="4"/>
        <w:spacing w:before="7"/>
        <w:rPr>
          <w:sz w:val="19"/>
        </w:rPr>
      </w:pPr>
    </w:p>
    <w:p>
      <w:pPr>
        <w:spacing w:before="0"/>
        <w:ind w:left="218" w:right="0" w:firstLine="0"/>
        <w:jc w:val="left"/>
        <w:rPr>
          <w:sz w:val="20"/>
        </w:rPr>
      </w:pPr>
      <w:r>
        <w:rPr>
          <w:sz w:val="20"/>
        </w:rPr>
        <w:t>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To apply for the position, you must have teamwork spirit and excellent communication skills.</w:t>
      </w:r>
    </w:p>
    <w:p>
      <w:pPr>
        <w:pStyle w:val="4"/>
        <w:spacing w:before="7"/>
        <w:rPr>
          <w:b/>
          <w:sz w:val="19"/>
        </w:rPr>
      </w:pPr>
    </w:p>
    <w:p>
      <w:pPr>
        <w:spacing w:before="0"/>
        <w:ind w:left="218" w:right="0" w:firstLine="0"/>
        <w:jc w:val="left"/>
        <w:rPr>
          <w:rFonts w:hint="eastAsia" w:ascii="宋体" w:eastAsia="宋体"/>
          <w:sz w:val="20"/>
        </w:rPr>
      </w:pPr>
      <w:r>
        <w:rPr>
          <w:rFonts w:hint="eastAsia" w:ascii="宋体" w:eastAsia="宋体"/>
          <w:spacing w:val="14"/>
          <w:sz w:val="20"/>
        </w:rPr>
        <w:t>应该鼓励学生将课堂上所学的知识运用到实践中去。</w:t>
      </w:r>
      <w:r>
        <w:rPr>
          <w:rFonts w:hint="eastAsia" w:ascii="宋体" w:eastAsia="宋体"/>
          <w:sz w:val="20"/>
        </w:rPr>
        <w:t>（</w:t>
      </w:r>
      <w:r>
        <w:rPr>
          <w:rFonts w:hint="eastAsia" w:ascii="宋体" w:eastAsia="宋体"/>
          <w:spacing w:val="-76"/>
          <w:sz w:val="20"/>
        </w:rPr>
        <w:t xml:space="preserve"> </w:t>
      </w:r>
      <w:r>
        <w:rPr>
          <w:spacing w:val="5"/>
          <w:sz w:val="20"/>
        </w:rPr>
        <w:t>apply</w:t>
      </w:r>
      <w:r>
        <w:rPr>
          <w:rFonts w:hint="eastAsia" w:ascii="宋体" w:eastAsia="宋体"/>
          <w:spacing w:val="5"/>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________________________________________________________________________</w:t>
      </w:r>
    </w:p>
    <w:p>
      <w:pPr>
        <w:pStyle w:val="4"/>
        <w:rPr>
          <w:sz w:val="20"/>
        </w:rPr>
      </w:pPr>
    </w:p>
    <w:p>
      <w:pPr>
        <w:pStyle w:val="4"/>
        <w:rPr>
          <w:sz w:val="20"/>
        </w:rPr>
      </w:pPr>
    </w:p>
    <w:p>
      <w:pPr>
        <w:pStyle w:val="4"/>
        <w:spacing w:before="6"/>
      </w:pPr>
    </w:p>
    <w:p>
      <w:pPr>
        <w:spacing w:before="0"/>
        <w:ind w:left="161" w:right="0" w:firstLine="0"/>
        <w:jc w:val="left"/>
        <w:rPr>
          <w:b/>
          <w:sz w:val="20"/>
        </w:rPr>
      </w:pPr>
      <w:r>
        <w:rPr>
          <w:b/>
          <w:sz w:val="20"/>
          <w:shd w:val="clear" w:color="auto" w:fill="FFFF00"/>
        </w:rPr>
        <w:t xml:space="preserve">Students should be encouraged/We should encourage students to apply what they have learned in class to </w:t>
      </w:r>
    </w:p>
    <w:p>
      <w:pPr>
        <w:pStyle w:val="4"/>
        <w:spacing w:before="10"/>
        <w:rPr>
          <w:b/>
          <w:sz w:val="12"/>
        </w:rPr>
      </w:pPr>
    </w:p>
    <w:p>
      <w:pPr>
        <w:spacing w:before="90"/>
        <w:ind w:left="161" w:right="0" w:firstLine="0"/>
        <w:jc w:val="left"/>
        <w:rPr>
          <w:b/>
          <w:sz w:val="20"/>
        </w:rPr>
      </w:pPr>
      <w:r>
        <w:rPr>
          <w:b/>
          <w:sz w:val="20"/>
          <w:shd w:val="clear" w:color="auto" w:fill="FFFF00"/>
        </w:rPr>
        <w:t>practice .</w:t>
      </w:r>
    </w:p>
    <w:p>
      <w:pPr>
        <w:pStyle w:val="4"/>
        <w:rPr>
          <w:b/>
          <w:sz w:val="22"/>
        </w:rPr>
      </w:pPr>
    </w:p>
    <w:p>
      <w:pPr>
        <w:pStyle w:val="4"/>
        <w:rPr>
          <w:b/>
          <w:sz w:val="22"/>
        </w:rPr>
      </w:pPr>
    </w:p>
    <w:p>
      <w:pPr>
        <w:pStyle w:val="8"/>
        <w:numPr>
          <w:ilvl w:val="0"/>
          <w:numId w:val="4"/>
        </w:numPr>
        <w:tabs>
          <w:tab w:val="left" w:pos="545"/>
          <w:tab w:val="left" w:pos="2908"/>
        </w:tabs>
        <w:spacing w:before="188" w:after="0" w:line="240" w:lineRule="auto"/>
        <w:ind w:left="544" w:right="0" w:hanging="384"/>
        <w:jc w:val="left"/>
        <w:rPr>
          <w:sz w:val="20"/>
        </w:rPr>
      </w:pPr>
      <w:r>
        <w:rPr>
          <w:b/>
          <w:spacing w:val="5"/>
          <w:sz w:val="20"/>
        </w:rPr>
        <w:t xml:space="preserve">assure </w:t>
      </w:r>
      <w:r>
        <w:rPr>
          <w:b/>
          <w:spacing w:val="3"/>
          <w:sz w:val="20"/>
        </w:rPr>
        <w:t>sb of</w:t>
      </w:r>
      <w:r>
        <w:rPr>
          <w:b/>
          <w:spacing w:val="34"/>
          <w:sz w:val="20"/>
        </w:rPr>
        <w:t xml:space="preserve"> </w:t>
      </w:r>
      <w:r>
        <w:rPr>
          <w:b/>
          <w:spacing w:val="3"/>
          <w:sz w:val="20"/>
        </w:rPr>
        <w:t>sth</w:t>
      </w:r>
      <w:r>
        <w:rPr>
          <w:b/>
          <w:spacing w:val="15"/>
          <w:sz w:val="20"/>
        </w:rPr>
        <w:t xml:space="preserve"> </w:t>
      </w:r>
      <w:r>
        <w:rPr>
          <w:b/>
          <w:spacing w:val="5"/>
          <w:sz w:val="20"/>
        </w:rPr>
        <w:t>/that...</w:t>
      </w:r>
      <w:r>
        <w:rPr>
          <w:b/>
          <w:spacing w:val="5"/>
          <w:sz w:val="20"/>
        </w:rPr>
        <w:tab/>
      </w:r>
      <w:r>
        <w:rPr>
          <w:rFonts w:hint="eastAsia" w:ascii="宋体" w:eastAsia="宋体"/>
          <w:spacing w:val="14"/>
          <w:sz w:val="20"/>
        </w:rPr>
        <w:t>向</w:t>
      </w:r>
      <w:r>
        <w:rPr>
          <w:spacing w:val="12"/>
          <w:sz w:val="20"/>
        </w:rPr>
        <w:t>(</w:t>
      </w:r>
      <w:r>
        <w:rPr>
          <w:rFonts w:hint="eastAsia" w:ascii="宋体" w:eastAsia="宋体"/>
          <w:spacing w:val="14"/>
          <w:sz w:val="20"/>
        </w:rPr>
        <w:t>某人</w:t>
      </w:r>
      <w:r>
        <w:rPr>
          <w:spacing w:val="4"/>
          <w:sz w:val="20"/>
        </w:rPr>
        <w:t>)</w:t>
      </w:r>
      <w:r>
        <w:rPr>
          <w:rFonts w:hint="eastAsia" w:ascii="宋体" w:eastAsia="宋体"/>
          <w:spacing w:val="15"/>
          <w:sz w:val="20"/>
        </w:rPr>
        <w:t>保证，使</w:t>
      </w:r>
      <w:r>
        <w:rPr>
          <w:spacing w:val="4"/>
          <w:sz w:val="20"/>
        </w:rPr>
        <w:t>(</w:t>
      </w:r>
      <w:r>
        <w:rPr>
          <w:rFonts w:hint="eastAsia" w:ascii="宋体" w:eastAsia="宋体"/>
          <w:spacing w:val="17"/>
          <w:sz w:val="20"/>
        </w:rPr>
        <w:t>某人</w:t>
      </w:r>
      <w:r>
        <w:rPr>
          <w:spacing w:val="4"/>
          <w:sz w:val="20"/>
        </w:rPr>
        <w:t>)</w:t>
      </w:r>
      <w:r>
        <w:rPr>
          <w:rFonts w:hint="eastAsia" w:ascii="宋体" w:eastAsia="宋体"/>
          <w:spacing w:val="14"/>
          <w:sz w:val="20"/>
        </w:rPr>
        <w:t>相信</w:t>
      </w:r>
      <w:r>
        <w:rPr>
          <w:spacing w:val="6"/>
          <w:sz w:val="20"/>
        </w:rPr>
        <w:t>......</w:t>
      </w:r>
    </w:p>
    <w:p>
      <w:pPr>
        <w:pStyle w:val="4"/>
        <w:spacing w:before="4"/>
        <w:rPr>
          <w:sz w:val="18"/>
        </w:rPr>
      </w:pPr>
    </w:p>
    <w:p>
      <w:pPr>
        <w:tabs>
          <w:tab w:val="left" w:pos="3000"/>
        </w:tabs>
        <w:spacing w:before="1"/>
        <w:ind w:left="502" w:right="0" w:firstLine="0"/>
        <w:jc w:val="left"/>
        <w:rPr>
          <w:sz w:val="20"/>
        </w:rPr>
      </w:pPr>
      <w:r>
        <w:rPr>
          <w:spacing w:val="5"/>
          <w:sz w:val="20"/>
        </w:rPr>
        <w:t xml:space="preserve">(=convince </w:t>
      </w:r>
      <w:r>
        <w:rPr>
          <w:spacing w:val="3"/>
          <w:sz w:val="20"/>
        </w:rPr>
        <w:t>sb</w:t>
      </w:r>
      <w:r>
        <w:rPr>
          <w:spacing w:val="18"/>
          <w:sz w:val="20"/>
        </w:rPr>
        <w:t xml:space="preserve"> </w:t>
      </w:r>
      <w:r>
        <w:rPr>
          <w:spacing w:val="6"/>
          <w:sz w:val="20"/>
        </w:rPr>
        <w:t>of</w:t>
      </w:r>
      <w:r>
        <w:rPr>
          <w:spacing w:val="12"/>
          <w:sz w:val="20"/>
        </w:rPr>
        <w:t xml:space="preserve"> </w:t>
      </w:r>
      <w:r>
        <w:rPr>
          <w:spacing w:val="5"/>
          <w:sz w:val="20"/>
        </w:rPr>
        <w:t>sth/that</w:t>
      </w:r>
      <w:r>
        <w:rPr>
          <w:spacing w:val="5"/>
          <w:sz w:val="20"/>
        </w:rPr>
        <w:tab/>
      </w:r>
      <w:r>
        <w:rPr>
          <w:spacing w:val="3"/>
          <w:sz w:val="20"/>
        </w:rPr>
        <w:t>sb</w:t>
      </w:r>
      <w:r>
        <w:rPr>
          <w:spacing w:val="13"/>
          <w:sz w:val="20"/>
        </w:rPr>
        <w:t xml:space="preserve"> </w:t>
      </w:r>
      <w:r>
        <w:rPr>
          <w:spacing w:val="6"/>
          <w:sz w:val="20"/>
        </w:rPr>
        <w:t>be</w:t>
      </w:r>
      <w:r>
        <w:rPr>
          <w:spacing w:val="10"/>
          <w:sz w:val="20"/>
        </w:rPr>
        <w:t xml:space="preserve"> </w:t>
      </w:r>
      <w:r>
        <w:rPr>
          <w:spacing w:val="6"/>
          <w:sz w:val="20"/>
        </w:rPr>
        <w:t>convinced</w:t>
      </w:r>
      <w:r>
        <w:rPr>
          <w:spacing w:val="12"/>
          <w:sz w:val="20"/>
        </w:rPr>
        <w:t xml:space="preserve"> </w:t>
      </w:r>
      <w:r>
        <w:rPr>
          <w:spacing w:val="4"/>
          <w:sz w:val="20"/>
        </w:rPr>
        <w:t>that</w:t>
      </w:r>
      <w:r>
        <w:rPr>
          <w:spacing w:val="20"/>
          <w:sz w:val="20"/>
        </w:rPr>
        <w:t xml:space="preserve"> </w:t>
      </w:r>
      <w:r>
        <w:rPr>
          <w:rFonts w:hint="eastAsia" w:ascii="宋体" w:eastAsia="宋体"/>
          <w:spacing w:val="15"/>
          <w:sz w:val="20"/>
        </w:rPr>
        <w:t>某人坚信</w:t>
      </w:r>
      <w:r>
        <w:rPr>
          <w:sz w:val="20"/>
        </w:rPr>
        <w:t>)</w:t>
      </w:r>
    </w:p>
    <w:p>
      <w:pPr>
        <w:spacing w:after="0"/>
        <w:jc w:val="left"/>
        <w:rPr>
          <w:sz w:val="20"/>
        </w:rPr>
        <w:sectPr>
          <w:pgSz w:w="11910" w:h="16850"/>
          <w:pgMar w:top="1120" w:right="400" w:bottom="1380" w:left="740" w:header="884" w:footer="1193" w:gutter="0"/>
          <w:cols w:space="720" w:num="1"/>
        </w:sectPr>
      </w:pPr>
    </w:p>
    <w:p>
      <w:pPr>
        <w:tabs>
          <w:tab w:val="left" w:pos="2219"/>
        </w:tabs>
        <w:spacing w:before="93"/>
        <w:ind w:left="388" w:right="0" w:firstLine="0"/>
        <w:jc w:val="left"/>
        <w:rPr>
          <w:sz w:val="20"/>
        </w:rPr>
      </w:pPr>
      <w:r>
        <w:rPr>
          <w:b/>
          <w:spacing w:val="5"/>
          <w:sz w:val="20"/>
        </w:rPr>
        <w:t>ensure</w:t>
      </w:r>
      <w:r>
        <w:rPr>
          <w:b/>
          <w:spacing w:val="9"/>
          <w:sz w:val="20"/>
        </w:rPr>
        <w:t xml:space="preserve"> </w:t>
      </w:r>
      <w:r>
        <w:rPr>
          <w:b/>
          <w:spacing w:val="5"/>
          <w:sz w:val="20"/>
        </w:rPr>
        <w:t>sth/that...</w:t>
      </w:r>
      <w:r>
        <w:rPr>
          <w:b/>
          <w:spacing w:val="5"/>
          <w:sz w:val="20"/>
        </w:rPr>
        <w:tab/>
      </w:r>
      <w:r>
        <w:rPr>
          <w:rFonts w:hint="eastAsia" w:ascii="宋体" w:eastAsia="宋体"/>
          <w:spacing w:val="14"/>
          <w:sz w:val="20"/>
        </w:rPr>
        <w:t>确保</w:t>
      </w:r>
      <w:r>
        <w:rPr>
          <w:spacing w:val="7"/>
          <w:sz w:val="20"/>
        </w:rPr>
        <w:t>......</w:t>
      </w:r>
    </w:p>
    <w:p>
      <w:pPr>
        <w:pStyle w:val="4"/>
        <w:spacing w:before="6"/>
        <w:rPr>
          <w:sz w:val="18"/>
        </w:rPr>
      </w:pPr>
    </w:p>
    <w:p>
      <w:pPr>
        <w:tabs>
          <w:tab w:val="left" w:leader="dot" w:pos="6499"/>
        </w:tabs>
        <w:spacing w:before="0"/>
        <w:ind w:left="388" w:right="0" w:firstLine="0"/>
        <w:jc w:val="left"/>
        <w:rPr>
          <w:rFonts w:hint="eastAsia" w:ascii="宋体" w:eastAsia="宋体"/>
          <w:sz w:val="20"/>
        </w:rPr>
      </w:pPr>
      <w:r>
        <w:rPr>
          <w:b/>
          <w:spacing w:val="6"/>
          <w:sz w:val="20"/>
        </w:rPr>
        <w:t>make</w:t>
      </w:r>
      <w:r>
        <w:rPr>
          <w:b/>
          <w:spacing w:val="8"/>
          <w:sz w:val="20"/>
        </w:rPr>
        <w:t xml:space="preserve"> </w:t>
      </w:r>
      <w:r>
        <w:rPr>
          <w:b/>
          <w:spacing w:val="4"/>
          <w:sz w:val="20"/>
        </w:rPr>
        <w:t>sure</w:t>
      </w:r>
      <w:r>
        <w:rPr>
          <w:b/>
          <w:spacing w:val="8"/>
          <w:sz w:val="20"/>
        </w:rPr>
        <w:t xml:space="preserve"> </w:t>
      </w:r>
      <w:r>
        <w:rPr>
          <w:b/>
          <w:spacing w:val="6"/>
          <w:sz w:val="20"/>
        </w:rPr>
        <w:t>that/wh-...</w:t>
      </w:r>
      <w:r>
        <w:rPr>
          <w:b/>
          <w:spacing w:val="19"/>
          <w:sz w:val="20"/>
        </w:rPr>
        <w:t xml:space="preserve"> </w:t>
      </w:r>
      <w:r>
        <w:rPr>
          <w:rFonts w:hint="eastAsia" w:ascii="宋体" w:eastAsia="宋体"/>
          <w:spacing w:val="14"/>
          <w:sz w:val="20"/>
        </w:rPr>
        <w:t>确</w:t>
      </w:r>
      <w:r>
        <w:rPr>
          <w:rFonts w:hint="eastAsia" w:ascii="宋体" w:eastAsia="宋体"/>
          <w:sz w:val="20"/>
        </w:rPr>
        <w:t>保</w:t>
      </w:r>
      <w:r>
        <w:rPr>
          <w:rFonts w:hint="eastAsia" w:ascii="宋体" w:eastAsia="宋体"/>
          <w:spacing w:val="-32"/>
          <w:sz w:val="20"/>
        </w:rPr>
        <w:t xml:space="preserve"> </w:t>
      </w:r>
      <w:r>
        <w:rPr>
          <w:spacing w:val="5"/>
          <w:sz w:val="20"/>
        </w:rPr>
        <w:t>(</w:t>
      </w:r>
      <w:r>
        <w:rPr>
          <w:rFonts w:hint="eastAsia" w:ascii="宋体" w:eastAsia="宋体"/>
          <w:spacing w:val="21"/>
          <w:sz w:val="20"/>
        </w:rPr>
        <w:t>从</w:t>
      </w:r>
      <w:r>
        <w:rPr>
          <w:rFonts w:hint="eastAsia" w:ascii="宋体" w:eastAsia="宋体"/>
          <w:spacing w:val="13"/>
          <w:sz w:val="20"/>
        </w:rPr>
        <w:t>句用一般</w:t>
      </w:r>
      <w:r>
        <w:rPr>
          <w:rFonts w:hint="eastAsia" w:ascii="宋体" w:eastAsia="宋体"/>
          <w:spacing w:val="21"/>
          <w:sz w:val="20"/>
        </w:rPr>
        <w:t>现</w:t>
      </w:r>
      <w:r>
        <w:rPr>
          <w:rFonts w:hint="eastAsia" w:ascii="宋体" w:eastAsia="宋体"/>
          <w:spacing w:val="13"/>
          <w:sz w:val="20"/>
        </w:rPr>
        <w:t>在</w:t>
      </w:r>
      <w:r>
        <w:rPr>
          <w:rFonts w:hint="eastAsia" w:ascii="宋体" w:eastAsia="宋体"/>
          <w:spacing w:val="17"/>
          <w:sz w:val="20"/>
        </w:rPr>
        <w:t>时</w:t>
      </w:r>
      <w:r>
        <w:rPr>
          <w:sz w:val="20"/>
        </w:rPr>
        <w:t>)</w:t>
      </w:r>
      <w:r>
        <w:rPr>
          <w:spacing w:val="9"/>
          <w:sz w:val="20"/>
        </w:rPr>
        <w:t xml:space="preserve"> </w:t>
      </w:r>
      <w:r>
        <w:rPr>
          <w:rFonts w:hint="eastAsia" w:ascii="宋体" w:eastAsia="宋体"/>
          <w:spacing w:val="14"/>
          <w:sz w:val="20"/>
        </w:rPr>
        <w:t>【</w:t>
      </w:r>
      <w:r>
        <w:rPr>
          <w:b/>
          <w:sz w:val="20"/>
        </w:rPr>
        <w:t>=</w:t>
      </w:r>
      <w:r>
        <w:rPr>
          <w:b/>
          <w:spacing w:val="12"/>
          <w:sz w:val="20"/>
        </w:rPr>
        <w:t xml:space="preserve"> </w:t>
      </w:r>
      <w:r>
        <w:rPr>
          <w:b/>
          <w:spacing w:val="5"/>
          <w:sz w:val="20"/>
        </w:rPr>
        <w:t>see</w:t>
      </w:r>
      <w:r>
        <w:rPr>
          <w:b/>
          <w:spacing w:val="15"/>
          <w:sz w:val="20"/>
        </w:rPr>
        <w:t xml:space="preserve"> </w:t>
      </w:r>
      <w:r>
        <w:rPr>
          <w:b/>
          <w:sz w:val="20"/>
        </w:rPr>
        <w:t>to</w:t>
      </w:r>
      <w:r>
        <w:rPr>
          <w:b/>
          <w:spacing w:val="12"/>
          <w:sz w:val="20"/>
        </w:rPr>
        <w:t xml:space="preserve"> </w:t>
      </w:r>
      <w:r>
        <w:rPr>
          <w:b/>
          <w:spacing w:val="4"/>
          <w:sz w:val="20"/>
        </w:rPr>
        <w:t>it</w:t>
      </w:r>
      <w:r>
        <w:rPr>
          <w:b/>
          <w:spacing w:val="16"/>
          <w:sz w:val="20"/>
        </w:rPr>
        <w:t xml:space="preserve"> </w:t>
      </w:r>
      <w:r>
        <w:rPr>
          <w:b/>
          <w:spacing w:val="4"/>
          <w:sz w:val="20"/>
        </w:rPr>
        <w:t>that</w:t>
      </w:r>
      <w:r>
        <w:rPr>
          <w:b/>
          <w:spacing w:val="4"/>
          <w:sz w:val="20"/>
        </w:rPr>
        <w:tab/>
      </w:r>
      <w:r>
        <w:rPr>
          <w:rFonts w:hint="eastAsia" w:ascii="宋体" w:eastAsia="宋体"/>
          <w:sz w:val="20"/>
        </w:rPr>
        <w:t>】</w:t>
      </w:r>
    </w:p>
    <w:p>
      <w:pPr>
        <w:pStyle w:val="4"/>
        <w:spacing w:before="7"/>
        <w:rPr>
          <w:rFonts w:ascii="宋体"/>
          <w:sz w:val="16"/>
        </w:rPr>
      </w:pPr>
    </w:p>
    <w:p>
      <w:pPr>
        <w:tabs>
          <w:tab w:val="left" w:pos="2113"/>
        </w:tabs>
        <w:spacing w:before="0"/>
        <w:ind w:left="388" w:right="0" w:firstLine="0"/>
        <w:jc w:val="left"/>
        <w:rPr>
          <w:rFonts w:hint="eastAsia" w:ascii="宋体" w:eastAsia="宋体"/>
          <w:sz w:val="20"/>
        </w:rPr>
      </w:pPr>
      <w:r>
        <w:rPr>
          <w:b/>
          <w:spacing w:val="3"/>
          <w:sz w:val="20"/>
        </w:rPr>
        <w:t xml:space="preserve">sb </w:t>
      </w:r>
      <w:r>
        <w:rPr>
          <w:b/>
          <w:spacing w:val="4"/>
          <w:sz w:val="20"/>
        </w:rPr>
        <w:t>be sure</w:t>
      </w:r>
      <w:r>
        <w:rPr>
          <w:b/>
          <w:spacing w:val="29"/>
          <w:sz w:val="20"/>
        </w:rPr>
        <w:t xml:space="preserve"> </w:t>
      </w:r>
      <w:r>
        <w:rPr>
          <w:b/>
          <w:sz w:val="20"/>
        </w:rPr>
        <w:t>to</w:t>
      </w:r>
      <w:r>
        <w:rPr>
          <w:b/>
          <w:spacing w:val="14"/>
          <w:sz w:val="20"/>
        </w:rPr>
        <w:t xml:space="preserve"> </w:t>
      </w:r>
      <w:r>
        <w:rPr>
          <w:b/>
          <w:spacing w:val="4"/>
          <w:sz w:val="20"/>
        </w:rPr>
        <w:t>do</w:t>
      </w:r>
      <w:r>
        <w:rPr>
          <w:b/>
          <w:spacing w:val="4"/>
          <w:sz w:val="20"/>
        </w:rPr>
        <w:tab/>
      </w:r>
      <w:r>
        <w:rPr>
          <w:rFonts w:hint="eastAsia" w:ascii="宋体" w:eastAsia="宋体"/>
          <w:spacing w:val="11"/>
          <w:sz w:val="20"/>
        </w:rPr>
        <w:t>一定会</w:t>
      </w:r>
    </w:p>
    <w:p>
      <w:pPr>
        <w:pStyle w:val="4"/>
        <w:spacing w:before="7"/>
        <w:rPr>
          <w:rFonts w:ascii="宋体"/>
          <w:sz w:val="16"/>
        </w:rPr>
      </w:pPr>
    </w:p>
    <w:p>
      <w:pPr>
        <w:tabs>
          <w:tab w:val="left" w:pos="1992"/>
        </w:tabs>
        <w:spacing w:before="0"/>
        <w:ind w:left="388" w:right="0" w:firstLine="0"/>
        <w:jc w:val="left"/>
        <w:rPr>
          <w:sz w:val="20"/>
        </w:rPr>
      </w:pPr>
      <w:r>
        <w:rPr>
          <w:b/>
          <w:spacing w:val="4"/>
          <w:sz w:val="20"/>
        </w:rPr>
        <w:t>Be sure</w:t>
      </w:r>
      <w:r>
        <w:rPr>
          <w:b/>
          <w:spacing w:val="23"/>
          <w:sz w:val="20"/>
        </w:rPr>
        <w:t xml:space="preserve"> </w:t>
      </w:r>
      <w:r>
        <w:rPr>
          <w:b/>
          <w:sz w:val="20"/>
        </w:rPr>
        <w:t>to</w:t>
      </w:r>
      <w:r>
        <w:rPr>
          <w:b/>
          <w:spacing w:val="14"/>
          <w:sz w:val="20"/>
        </w:rPr>
        <w:t xml:space="preserve"> </w:t>
      </w:r>
      <w:r>
        <w:rPr>
          <w:b/>
          <w:spacing w:val="4"/>
          <w:sz w:val="20"/>
        </w:rPr>
        <w:t>do</w:t>
      </w:r>
      <w:r>
        <w:rPr>
          <w:b/>
          <w:spacing w:val="4"/>
          <w:sz w:val="20"/>
        </w:rPr>
        <w:tab/>
      </w:r>
      <w:r>
        <w:rPr>
          <w:rFonts w:hint="eastAsia" w:ascii="宋体" w:eastAsia="宋体"/>
          <w:spacing w:val="14"/>
          <w:sz w:val="20"/>
        </w:rPr>
        <w:t>一定</w:t>
      </w:r>
      <w:r>
        <w:rPr>
          <w:spacing w:val="8"/>
          <w:sz w:val="20"/>
        </w:rPr>
        <w:t>/</w:t>
      </w:r>
      <w:r>
        <w:rPr>
          <w:rFonts w:hint="eastAsia" w:ascii="宋体" w:eastAsia="宋体"/>
          <w:spacing w:val="14"/>
          <w:sz w:val="20"/>
        </w:rPr>
        <w:t>务必做</w:t>
      </w:r>
      <w:r>
        <w:rPr>
          <w:spacing w:val="6"/>
          <w:sz w:val="20"/>
        </w:rPr>
        <w:t>......</w:t>
      </w:r>
    </w:p>
    <w:p>
      <w:pPr>
        <w:pStyle w:val="4"/>
        <w:spacing w:before="5"/>
        <w:rPr>
          <w:sz w:val="18"/>
        </w:rPr>
      </w:pPr>
    </w:p>
    <w:p>
      <w:pPr>
        <w:spacing w:before="0"/>
        <w:ind w:left="331" w:right="0" w:firstLine="0"/>
        <w:jc w:val="left"/>
        <w:rPr>
          <w:sz w:val="20"/>
        </w:rPr>
      </w:pPr>
      <w:r>
        <w:rPr>
          <w:rFonts w:hint="eastAsia" w:ascii="宋体" w:eastAsia="宋体"/>
          <w:sz w:val="20"/>
        </w:rPr>
        <w:t>老师使她相信她的儿子因学习努力已被提前入取进入大学。</w:t>
      </w:r>
      <w:r>
        <w:rPr>
          <w:sz w:val="20"/>
        </w:rPr>
        <w:t>(assure)</w:t>
      </w:r>
    </w:p>
    <w:p>
      <w:pPr>
        <w:pStyle w:val="4"/>
        <w:spacing w:before="7"/>
        <w:rPr>
          <w:sz w:val="19"/>
        </w:rPr>
      </w:pPr>
    </w:p>
    <w:p>
      <w:pPr>
        <w:spacing w:before="0"/>
        <w:ind w:left="495" w:right="0" w:firstLine="0"/>
        <w:jc w:val="left"/>
        <w:rPr>
          <w:sz w:val="20"/>
        </w:rPr>
      </w:pPr>
      <w:r>
        <w:rPr>
          <w:sz w:val="20"/>
        </w:rPr>
        <w:t>_______________________________________________________________________</w:t>
      </w:r>
    </w:p>
    <w:p>
      <w:pPr>
        <w:pStyle w:val="4"/>
        <w:rPr>
          <w:sz w:val="20"/>
        </w:rPr>
      </w:pPr>
    </w:p>
    <w:p>
      <w:pPr>
        <w:pStyle w:val="4"/>
        <w:rPr>
          <w:sz w:val="20"/>
        </w:rPr>
      </w:pPr>
    </w:p>
    <w:p>
      <w:pPr>
        <w:pStyle w:val="4"/>
        <w:spacing w:before="5"/>
      </w:pPr>
    </w:p>
    <w:p>
      <w:pPr>
        <w:spacing w:before="0"/>
        <w:ind w:left="495" w:right="0" w:firstLine="0"/>
        <w:jc w:val="left"/>
        <w:rPr>
          <w:sz w:val="20"/>
        </w:rPr>
      </w:pPr>
      <w:r>
        <w:rPr>
          <w:sz w:val="20"/>
          <w:shd w:val="clear" w:color="auto" w:fill="FFFF00"/>
        </w:rPr>
        <w:t>The teacher assured her that her son had been admitted into the university in advance because of hard study.</w:t>
      </w:r>
    </w:p>
    <w:p>
      <w:pPr>
        <w:pStyle w:val="4"/>
        <w:rPr>
          <w:sz w:val="22"/>
        </w:rPr>
      </w:pPr>
    </w:p>
    <w:p>
      <w:pPr>
        <w:pStyle w:val="4"/>
        <w:rPr>
          <w:sz w:val="22"/>
        </w:rPr>
      </w:pPr>
    </w:p>
    <w:p>
      <w:pPr>
        <w:spacing w:before="188"/>
        <w:ind w:left="331" w:right="0" w:firstLine="0"/>
        <w:jc w:val="left"/>
        <w:rPr>
          <w:sz w:val="20"/>
        </w:rPr>
      </w:pPr>
      <w:r>
        <w:rPr>
          <w:rFonts w:hint="eastAsia" w:ascii="宋体" w:eastAsia="宋体"/>
          <w:sz w:val="20"/>
        </w:rPr>
        <w:t>政府正不遗余力地防止河流受到污染，以确保人们拥有良好的生活环境。</w:t>
      </w:r>
      <w:r>
        <w:rPr>
          <w:sz w:val="20"/>
        </w:rPr>
        <w:t>(ensure)</w:t>
      </w:r>
    </w:p>
    <w:p>
      <w:pPr>
        <w:pStyle w:val="4"/>
        <w:spacing w:before="6"/>
        <w:rPr>
          <w:sz w:val="19"/>
        </w:rPr>
      </w:pPr>
    </w:p>
    <w:p>
      <w:pPr>
        <w:spacing w:before="1"/>
        <w:ind w:left="495" w:right="0" w:firstLine="0"/>
        <w:jc w:val="left"/>
        <w:rPr>
          <w:sz w:val="20"/>
        </w:rPr>
      </w:pPr>
      <w:r>
        <w:rPr>
          <w:sz w:val="20"/>
        </w:rPr>
        <w:t>_______________________________________________________________________</w:t>
      </w:r>
    </w:p>
    <w:p>
      <w:pPr>
        <w:pStyle w:val="4"/>
        <w:rPr>
          <w:sz w:val="20"/>
        </w:rPr>
      </w:pPr>
    </w:p>
    <w:p>
      <w:pPr>
        <w:pStyle w:val="4"/>
        <w:rPr>
          <w:sz w:val="20"/>
        </w:rPr>
      </w:pPr>
    </w:p>
    <w:p>
      <w:pPr>
        <w:pStyle w:val="4"/>
        <w:spacing w:before="9"/>
        <w:rPr>
          <w:sz w:val="20"/>
        </w:rPr>
      </w:pPr>
    </w:p>
    <w:p>
      <w:pPr>
        <w:spacing w:before="0"/>
        <w:ind w:left="161" w:right="0" w:firstLine="0"/>
        <w:jc w:val="left"/>
        <w:rPr>
          <w:sz w:val="20"/>
        </w:rPr>
      </w:pPr>
      <w:r>
        <w:rPr>
          <w:sz w:val="20"/>
          <w:shd w:val="clear" w:color="auto" w:fill="FFFF00"/>
        </w:rPr>
        <w:t>The Government is making every effort to prevent the rivers from being polluted to ensure people living in good</w:t>
      </w:r>
    </w:p>
    <w:p>
      <w:pPr>
        <w:pStyle w:val="4"/>
        <w:spacing w:before="11"/>
        <w:rPr>
          <w:sz w:val="12"/>
        </w:rPr>
      </w:pPr>
    </w:p>
    <w:p>
      <w:pPr>
        <w:spacing w:before="90"/>
        <w:ind w:left="161" w:right="0" w:firstLine="0"/>
        <w:jc w:val="left"/>
        <w:rPr>
          <w:sz w:val="20"/>
        </w:rPr>
      </w:pPr>
      <w:r>
        <w:rPr>
          <w:sz w:val="20"/>
          <w:shd w:val="clear" w:color="auto" w:fill="FFFF00"/>
        </w:rPr>
        <w:t>environment.</w:t>
      </w:r>
    </w:p>
    <w:p>
      <w:pPr>
        <w:pStyle w:val="4"/>
        <w:rPr>
          <w:sz w:val="22"/>
        </w:rPr>
      </w:pPr>
    </w:p>
    <w:p>
      <w:pPr>
        <w:pStyle w:val="4"/>
        <w:rPr>
          <w:sz w:val="22"/>
        </w:rPr>
      </w:pPr>
    </w:p>
    <w:p>
      <w:pPr>
        <w:spacing w:before="188"/>
        <w:ind w:left="331" w:right="0" w:firstLine="0"/>
        <w:jc w:val="left"/>
        <w:rPr>
          <w:rFonts w:hint="eastAsia" w:ascii="宋体" w:eastAsia="宋体"/>
          <w:sz w:val="20"/>
        </w:rPr>
      </w:pPr>
      <w:r>
        <w:rPr>
          <w:rFonts w:hint="eastAsia" w:ascii="宋体" w:eastAsia="宋体"/>
          <w:spacing w:val="13"/>
          <w:sz w:val="20"/>
        </w:rPr>
        <w:t>我的父亲总要确信所有的灯都已关上后才离家。</w:t>
      </w:r>
      <w:r>
        <w:rPr>
          <w:rFonts w:hint="eastAsia" w:ascii="宋体" w:eastAsia="宋体"/>
          <w:sz w:val="20"/>
        </w:rPr>
        <w:t>（</w:t>
      </w:r>
      <w:r>
        <w:rPr>
          <w:rFonts w:hint="eastAsia" w:ascii="宋体" w:eastAsia="宋体"/>
          <w:spacing w:val="-79"/>
          <w:sz w:val="20"/>
        </w:rPr>
        <w:t xml:space="preserve"> </w:t>
      </w:r>
      <w:r>
        <w:rPr>
          <w:spacing w:val="6"/>
          <w:sz w:val="20"/>
        </w:rPr>
        <w:t>make sure</w:t>
      </w:r>
      <w:r>
        <w:rPr>
          <w:rFonts w:hint="eastAsia" w:ascii="宋体" w:eastAsia="宋体"/>
          <w:spacing w:val="6"/>
          <w:sz w:val="20"/>
        </w:rPr>
        <w:t>）</w:t>
      </w:r>
    </w:p>
    <w:p>
      <w:pPr>
        <w:pStyle w:val="4"/>
        <w:spacing w:before="7"/>
        <w:rPr>
          <w:rFonts w:ascii="宋体"/>
          <w:sz w:val="17"/>
        </w:rPr>
      </w:pPr>
    </w:p>
    <w:p>
      <w:pPr>
        <w:spacing w:before="0"/>
        <w:ind w:left="495" w:right="0" w:firstLine="0"/>
        <w:jc w:val="left"/>
        <w:rPr>
          <w:sz w:val="20"/>
        </w:rPr>
      </w:pPr>
      <w:r>
        <w:rPr>
          <w:sz w:val="20"/>
        </w:rPr>
        <w:t>________________________________________________________________________</w:t>
      </w:r>
    </w:p>
    <w:p>
      <w:pPr>
        <w:pStyle w:val="4"/>
        <w:rPr>
          <w:sz w:val="20"/>
        </w:rPr>
      </w:pPr>
    </w:p>
    <w:p>
      <w:pPr>
        <w:pStyle w:val="4"/>
        <w:rPr>
          <w:sz w:val="20"/>
        </w:rPr>
      </w:pPr>
    </w:p>
    <w:p>
      <w:pPr>
        <w:pStyle w:val="4"/>
        <w:spacing w:before="5"/>
      </w:pPr>
    </w:p>
    <w:p>
      <w:pPr>
        <w:spacing w:before="1"/>
        <w:ind w:left="495" w:right="0" w:firstLine="0"/>
        <w:jc w:val="left"/>
        <w:rPr>
          <w:b/>
          <w:sz w:val="20"/>
        </w:rPr>
      </w:pPr>
      <w:r>
        <w:rPr>
          <w:b/>
          <w:sz w:val="20"/>
          <w:shd w:val="clear" w:color="auto" w:fill="FFFF00"/>
        </w:rPr>
        <w:t>My father always makes sure that all the lights are turned off before he leaves home.</w:t>
      </w:r>
    </w:p>
    <w:p>
      <w:pPr>
        <w:pStyle w:val="4"/>
        <w:rPr>
          <w:b/>
          <w:sz w:val="22"/>
        </w:rPr>
      </w:pPr>
    </w:p>
    <w:p>
      <w:pPr>
        <w:pStyle w:val="4"/>
        <w:rPr>
          <w:b/>
          <w:sz w:val="22"/>
        </w:rPr>
      </w:pPr>
    </w:p>
    <w:p>
      <w:pPr>
        <w:spacing w:before="187"/>
        <w:ind w:left="331" w:right="0" w:firstLine="0"/>
        <w:jc w:val="left"/>
        <w:rPr>
          <w:sz w:val="20"/>
        </w:rPr>
      </w:pPr>
      <w:r>
        <w:rPr>
          <w:rFonts w:hint="eastAsia" w:ascii="宋体" w:eastAsia="宋体"/>
          <w:sz w:val="20"/>
        </w:rPr>
        <w:t>天气降温时，务必多加一件厚外套。</w:t>
      </w:r>
      <w:r>
        <w:rPr>
          <w:sz w:val="20"/>
        </w:rPr>
        <w:t>(sure)</w:t>
      </w:r>
    </w:p>
    <w:p>
      <w:pPr>
        <w:pStyle w:val="4"/>
        <w:spacing w:before="7"/>
        <w:rPr>
          <w:sz w:val="19"/>
        </w:rPr>
      </w:pPr>
    </w:p>
    <w:p>
      <w:pPr>
        <w:spacing w:before="0"/>
        <w:ind w:left="445" w:right="0" w:firstLine="0"/>
        <w:jc w:val="left"/>
        <w:rPr>
          <w:sz w:val="20"/>
        </w:rPr>
      </w:pPr>
      <w:r>
        <w:rPr>
          <w:sz w:val="20"/>
        </w:rPr>
        <w:t>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Be sure to wear an extra thick coat when the temperature drops.</w:t>
      </w:r>
    </w:p>
    <w:p>
      <w:pPr>
        <w:pStyle w:val="4"/>
        <w:rPr>
          <w:b/>
          <w:sz w:val="22"/>
        </w:rPr>
      </w:pPr>
    </w:p>
    <w:p>
      <w:pPr>
        <w:pStyle w:val="4"/>
        <w:rPr>
          <w:b/>
          <w:sz w:val="22"/>
        </w:rPr>
      </w:pPr>
    </w:p>
    <w:p>
      <w:pPr>
        <w:pStyle w:val="8"/>
        <w:numPr>
          <w:ilvl w:val="0"/>
          <w:numId w:val="4"/>
        </w:numPr>
        <w:tabs>
          <w:tab w:val="left" w:pos="489"/>
          <w:tab w:val="left" w:leader="dot" w:pos="5839"/>
        </w:tabs>
        <w:spacing w:before="188" w:after="0" w:line="240" w:lineRule="auto"/>
        <w:ind w:left="488" w:right="0" w:hanging="328"/>
        <w:jc w:val="left"/>
        <w:rPr>
          <w:rFonts w:hint="eastAsia" w:ascii="宋体" w:eastAsia="宋体"/>
          <w:sz w:val="20"/>
        </w:rPr>
      </w:pPr>
      <w:r>
        <w:rPr>
          <w:b/>
          <w:spacing w:val="4"/>
          <w:sz w:val="20"/>
        </w:rPr>
        <w:t>award</w:t>
      </w:r>
      <w:r>
        <w:rPr>
          <w:b/>
          <w:spacing w:val="15"/>
          <w:sz w:val="20"/>
        </w:rPr>
        <w:t xml:space="preserve"> </w:t>
      </w:r>
      <w:r>
        <w:rPr>
          <w:b/>
          <w:spacing w:val="3"/>
          <w:sz w:val="20"/>
        </w:rPr>
        <w:t>sb</w:t>
      </w:r>
      <w:r>
        <w:rPr>
          <w:b/>
          <w:spacing w:val="15"/>
          <w:sz w:val="20"/>
        </w:rPr>
        <w:t xml:space="preserve"> </w:t>
      </w:r>
      <w:r>
        <w:rPr>
          <w:b/>
          <w:spacing w:val="3"/>
          <w:sz w:val="20"/>
        </w:rPr>
        <w:t>sth</w:t>
      </w:r>
      <w:r>
        <w:rPr>
          <w:b/>
          <w:spacing w:val="15"/>
          <w:sz w:val="20"/>
        </w:rPr>
        <w:t xml:space="preserve"> </w:t>
      </w:r>
      <w:r>
        <w:rPr>
          <w:b/>
          <w:spacing w:val="5"/>
          <w:sz w:val="20"/>
        </w:rPr>
        <w:t>for</w:t>
      </w:r>
      <w:r>
        <w:rPr>
          <w:b/>
          <w:spacing w:val="9"/>
          <w:sz w:val="20"/>
        </w:rPr>
        <w:t xml:space="preserve"> </w:t>
      </w:r>
      <w:r>
        <w:rPr>
          <w:b/>
          <w:sz w:val="20"/>
        </w:rPr>
        <w:t>=</w:t>
      </w:r>
      <w:r>
        <w:rPr>
          <w:b/>
          <w:spacing w:val="12"/>
          <w:sz w:val="20"/>
        </w:rPr>
        <w:t xml:space="preserve"> </w:t>
      </w:r>
      <w:r>
        <w:rPr>
          <w:b/>
          <w:spacing w:val="5"/>
          <w:sz w:val="20"/>
        </w:rPr>
        <w:t>award</w:t>
      </w:r>
      <w:r>
        <w:rPr>
          <w:b/>
          <w:spacing w:val="15"/>
          <w:sz w:val="20"/>
        </w:rPr>
        <w:t xml:space="preserve"> </w:t>
      </w:r>
      <w:r>
        <w:rPr>
          <w:b/>
          <w:spacing w:val="3"/>
          <w:sz w:val="20"/>
        </w:rPr>
        <w:t>sth</w:t>
      </w:r>
      <w:r>
        <w:rPr>
          <w:b/>
          <w:spacing w:val="15"/>
          <w:sz w:val="20"/>
        </w:rPr>
        <w:t xml:space="preserve"> </w:t>
      </w:r>
      <w:r>
        <w:rPr>
          <w:b/>
          <w:sz w:val="20"/>
        </w:rPr>
        <w:t>to</w:t>
      </w:r>
      <w:r>
        <w:rPr>
          <w:b/>
          <w:spacing w:val="12"/>
          <w:sz w:val="20"/>
        </w:rPr>
        <w:t xml:space="preserve"> </w:t>
      </w:r>
      <w:r>
        <w:rPr>
          <w:b/>
          <w:spacing w:val="3"/>
          <w:sz w:val="20"/>
        </w:rPr>
        <w:t>sb</w:t>
      </w:r>
      <w:r>
        <w:rPr>
          <w:b/>
          <w:spacing w:val="15"/>
          <w:sz w:val="20"/>
        </w:rPr>
        <w:t xml:space="preserve"> </w:t>
      </w:r>
      <w:r>
        <w:rPr>
          <w:b/>
          <w:spacing w:val="5"/>
          <w:sz w:val="20"/>
        </w:rPr>
        <w:t xml:space="preserve">for </w:t>
      </w:r>
      <w:r>
        <w:rPr>
          <w:b/>
          <w:spacing w:val="19"/>
          <w:sz w:val="20"/>
        </w:rPr>
        <w:t xml:space="preserve"> </w:t>
      </w:r>
      <w:r>
        <w:rPr>
          <w:rFonts w:hint="eastAsia" w:ascii="宋体" w:eastAsia="宋体"/>
          <w:spacing w:val="14"/>
          <w:sz w:val="20"/>
        </w:rPr>
        <w:t>因</w:t>
      </w:r>
      <w:r>
        <w:rPr>
          <w:spacing w:val="7"/>
          <w:sz w:val="20"/>
        </w:rPr>
        <w:t>......</w:t>
      </w:r>
      <w:r>
        <w:rPr>
          <w:rFonts w:hint="eastAsia" w:ascii="宋体" w:eastAsia="宋体"/>
          <w:spacing w:val="21"/>
          <w:sz w:val="20"/>
        </w:rPr>
        <w:t>授</w:t>
      </w:r>
      <w:r>
        <w:rPr>
          <w:rFonts w:hint="eastAsia" w:ascii="宋体" w:eastAsia="宋体"/>
          <w:spacing w:val="13"/>
          <w:sz w:val="20"/>
        </w:rPr>
        <w:t>予某</w:t>
      </w:r>
      <w:r>
        <w:rPr>
          <w:rFonts w:hint="eastAsia" w:ascii="宋体" w:eastAsia="宋体"/>
          <w:sz w:val="20"/>
        </w:rPr>
        <w:t>人</w:t>
      </w:r>
      <w:r>
        <w:rPr>
          <w:rFonts w:hint="eastAsia" w:ascii="宋体" w:eastAsia="宋体"/>
          <w:sz w:val="20"/>
        </w:rPr>
        <w:tab/>
      </w:r>
      <w:r>
        <w:rPr>
          <w:rFonts w:hint="eastAsia" w:ascii="宋体" w:eastAsia="宋体"/>
          <w:sz w:val="20"/>
        </w:rPr>
        <w:t>奖</w:t>
      </w:r>
    </w:p>
    <w:p>
      <w:pPr>
        <w:pStyle w:val="4"/>
        <w:rPr>
          <w:rFonts w:ascii="宋体"/>
          <w:sz w:val="22"/>
        </w:rPr>
      </w:pPr>
    </w:p>
    <w:p>
      <w:pPr>
        <w:pStyle w:val="4"/>
        <w:spacing w:before="1"/>
        <w:rPr>
          <w:rFonts w:ascii="宋体"/>
          <w:sz w:val="31"/>
        </w:rPr>
      </w:pPr>
    </w:p>
    <w:p>
      <w:pPr>
        <w:tabs>
          <w:tab w:val="left" w:leader="dot" w:pos="6499"/>
        </w:tabs>
        <w:spacing w:before="0"/>
        <w:ind w:left="274" w:right="0" w:firstLine="0"/>
        <w:jc w:val="left"/>
        <w:rPr>
          <w:sz w:val="20"/>
        </w:rPr>
      </w:pPr>
      <w:r>
        <w:rPr>
          <w:rFonts w:hint="eastAsia" w:ascii="宋体" w:eastAsia="宋体"/>
          <w:spacing w:val="14"/>
          <w:sz w:val="20"/>
        </w:rPr>
        <w:t>【</w:t>
      </w:r>
      <w:r>
        <w:rPr>
          <w:b/>
          <w:sz w:val="20"/>
        </w:rPr>
        <w:t>=</w:t>
      </w:r>
      <w:r>
        <w:rPr>
          <w:b/>
          <w:spacing w:val="11"/>
          <w:sz w:val="20"/>
        </w:rPr>
        <w:t xml:space="preserve"> </w:t>
      </w:r>
      <w:r>
        <w:rPr>
          <w:b/>
          <w:spacing w:val="3"/>
          <w:sz w:val="20"/>
        </w:rPr>
        <w:t>sb</w:t>
      </w:r>
      <w:r>
        <w:rPr>
          <w:b/>
          <w:spacing w:val="15"/>
          <w:sz w:val="20"/>
        </w:rPr>
        <w:t xml:space="preserve"> </w:t>
      </w:r>
      <w:r>
        <w:rPr>
          <w:b/>
          <w:spacing w:val="4"/>
          <w:sz w:val="20"/>
        </w:rPr>
        <w:t>be</w:t>
      </w:r>
      <w:r>
        <w:rPr>
          <w:b/>
          <w:spacing w:val="9"/>
          <w:sz w:val="20"/>
        </w:rPr>
        <w:t xml:space="preserve"> </w:t>
      </w:r>
      <w:r>
        <w:rPr>
          <w:b/>
          <w:spacing w:val="4"/>
          <w:sz w:val="20"/>
        </w:rPr>
        <w:t>awarded</w:t>
      </w:r>
      <w:r>
        <w:rPr>
          <w:b/>
          <w:spacing w:val="15"/>
          <w:sz w:val="20"/>
        </w:rPr>
        <w:t xml:space="preserve"> </w:t>
      </w:r>
      <w:r>
        <w:rPr>
          <w:b/>
          <w:spacing w:val="6"/>
          <w:sz w:val="20"/>
        </w:rPr>
        <w:t>sth</w:t>
      </w:r>
      <w:r>
        <w:rPr>
          <w:b/>
          <w:spacing w:val="15"/>
          <w:sz w:val="20"/>
        </w:rPr>
        <w:t xml:space="preserve"> </w:t>
      </w:r>
      <w:r>
        <w:rPr>
          <w:b/>
          <w:spacing w:val="6"/>
          <w:sz w:val="20"/>
        </w:rPr>
        <w:t>(for)</w:t>
      </w:r>
      <w:r>
        <w:rPr>
          <w:rFonts w:hint="eastAsia" w:ascii="宋体" w:eastAsia="宋体"/>
          <w:sz w:val="20"/>
        </w:rPr>
        <w:t>】</w:t>
      </w:r>
      <w:r>
        <w:rPr>
          <w:rFonts w:hint="eastAsia" w:ascii="宋体" w:eastAsia="宋体"/>
          <w:spacing w:val="87"/>
          <w:sz w:val="20"/>
        </w:rPr>
        <w:t xml:space="preserve"> </w:t>
      </w:r>
      <w:r>
        <w:rPr>
          <w:spacing w:val="4"/>
          <w:sz w:val="20"/>
        </w:rPr>
        <w:t>(</w:t>
      </w:r>
      <w:r>
        <w:rPr>
          <w:rFonts w:hint="eastAsia" w:ascii="宋体" w:eastAsia="宋体"/>
          <w:spacing w:val="14"/>
          <w:sz w:val="20"/>
        </w:rPr>
        <w:t>近义</w:t>
      </w:r>
      <w:r>
        <w:rPr>
          <w:rFonts w:hint="eastAsia" w:ascii="宋体" w:eastAsia="宋体"/>
          <w:spacing w:val="7"/>
          <w:sz w:val="20"/>
        </w:rPr>
        <w:t>：</w:t>
      </w:r>
      <w:r>
        <w:rPr>
          <w:spacing w:val="7"/>
          <w:sz w:val="20"/>
          <w:u w:val="single"/>
        </w:rPr>
        <w:t>sb</w:t>
      </w:r>
      <w:r>
        <w:rPr>
          <w:spacing w:val="12"/>
          <w:sz w:val="20"/>
          <w:u w:val="single"/>
        </w:rPr>
        <w:t xml:space="preserve"> </w:t>
      </w:r>
      <w:r>
        <w:rPr>
          <w:spacing w:val="6"/>
          <w:sz w:val="20"/>
          <w:u w:val="single"/>
        </w:rPr>
        <w:t>be</w:t>
      </w:r>
      <w:r>
        <w:rPr>
          <w:spacing w:val="9"/>
          <w:sz w:val="20"/>
          <w:u w:val="single"/>
        </w:rPr>
        <w:t xml:space="preserve"> </w:t>
      </w:r>
      <w:r>
        <w:rPr>
          <w:spacing w:val="5"/>
          <w:sz w:val="20"/>
          <w:u w:val="single"/>
        </w:rPr>
        <w:t>honored</w:t>
      </w:r>
      <w:r>
        <w:rPr>
          <w:spacing w:val="19"/>
          <w:sz w:val="20"/>
          <w:u w:val="single"/>
        </w:rPr>
        <w:t xml:space="preserve"> </w:t>
      </w:r>
      <w:r>
        <w:rPr>
          <w:spacing w:val="6"/>
          <w:sz w:val="20"/>
          <w:u w:val="single"/>
        </w:rPr>
        <w:t>(sth)</w:t>
      </w:r>
      <w:r>
        <w:rPr>
          <w:spacing w:val="10"/>
          <w:sz w:val="20"/>
          <w:u w:val="single"/>
        </w:rPr>
        <w:t xml:space="preserve"> </w:t>
      </w:r>
      <w:r>
        <w:rPr>
          <w:spacing w:val="5"/>
          <w:sz w:val="20"/>
          <w:u w:val="single"/>
        </w:rPr>
        <w:t>for</w:t>
      </w:r>
      <w:r>
        <w:rPr>
          <w:spacing w:val="11"/>
          <w:sz w:val="20"/>
        </w:rPr>
        <w:t xml:space="preserve"> </w:t>
      </w:r>
      <w:r>
        <w:rPr>
          <w:rFonts w:hint="eastAsia" w:ascii="宋体" w:eastAsia="宋体"/>
          <w:sz w:val="20"/>
        </w:rPr>
        <w:t>因</w:t>
      </w:r>
      <w:r>
        <w:rPr>
          <w:rFonts w:hint="eastAsia" w:ascii="宋体" w:eastAsia="宋体"/>
          <w:sz w:val="20"/>
        </w:rPr>
        <w:tab/>
      </w:r>
      <w:r>
        <w:rPr>
          <w:rFonts w:hint="eastAsia" w:ascii="宋体" w:eastAsia="宋体"/>
          <w:spacing w:val="21"/>
          <w:sz w:val="20"/>
        </w:rPr>
        <w:t>受</w:t>
      </w:r>
      <w:r>
        <w:rPr>
          <w:rFonts w:hint="eastAsia" w:ascii="宋体" w:eastAsia="宋体"/>
          <w:spacing w:val="13"/>
          <w:sz w:val="20"/>
        </w:rPr>
        <w:t>到表</w:t>
      </w:r>
      <w:r>
        <w:rPr>
          <w:rFonts w:hint="eastAsia" w:ascii="宋体" w:eastAsia="宋体"/>
          <w:spacing w:val="21"/>
          <w:sz w:val="20"/>
        </w:rPr>
        <w:t>彰</w:t>
      </w:r>
      <w:r>
        <w:rPr>
          <w:rFonts w:hint="eastAsia" w:ascii="宋体" w:eastAsia="宋体"/>
          <w:spacing w:val="13"/>
          <w:sz w:val="20"/>
        </w:rPr>
        <w:t>、嘉</w:t>
      </w:r>
      <w:r>
        <w:rPr>
          <w:rFonts w:hint="eastAsia" w:ascii="宋体" w:eastAsia="宋体"/>
          <w:spacing w:val="16"/>
          <w:sz w:val="20"/>
        </w:rPr>
        <w:t>奖</w:t>
      </w:r>
      <w:r>
        <w:rPr>
          <w:sz w:val="20"/>
        </w:rPr>
        <w:t>)</w:t>
      </w:r>
    </w:p>
    <w:p>
      <w:pPr>
        <w:pStyle w:val="4"/>
        <w:rPr>
          <w:sz w:val="20"/>
        </w:rPr>
      </w:pPr>
    </w:p>
    <w:p>
      <w:pPr>
        <w:pStyle w:val="4"/>
        <w:rPr>
          <w:sz w:val="20"/>
        </w:rPr>
      </w:pPr>
    </w:p>
    <w:p>
      <w:pPr>
        <w:pStyle w:val="4"/>
        <w:spacing w:before="2"/>
        <w:rPr>
          <w:sz w:val="19"/>
        </w:rPr>
      </w:pPr>
    </w:p>
    <w:p>
      <w:pPr>
        <w:tabs>
          <w:tab w:val="left" w:leader="dot" w:pos="3163"/>
        </w:tabs>
        <w:spacing w:before="0"/>
        <w:ind w:left="388" w:right="0" w:firstLine="0"/>
        <w:jc w:val="left"/>
        <w:rPr>
          <w:rFonts w:hint="eastAsia" w:ascii="宋体" w:eastAsia="宋体"/>
          <w:sz w:val="20"/>
        </w:rPr>
      </w:pPr>
      <w:r>
        <w:rPr>
          <w:b/>
          <w:spacing w:val="4"/>
          <w:sz w:val="20"/>
        </w:rPr>
        <w:t xml:space="preserve">reward </w:t>
      </w:r>
      <w:r>
        <w:rPr>
          <w:b/>
          <w:spacing w:val="3"/>
          <w:sz w:val="20"/>
        </w:rPr>
        <w:t xml:space="preserve">sb </w:t>
      </w:r>
      <w:r>
        <w:rPr>
          <w:b/>
          <w:spacing w:val="4"/>
          <w:sz w:val="20"/>
        </w:rPr>
        <w:t xml:space="preserve">with </w:t>
      </w:r>
      <w:r>
        <w:rPr>
          <w:b/>
          <w:spacing w:val="3"/>
          <w:sz w:val="20"/>
        </w:rPr>
        <w:t>sth</w:t>
      </w:r>
      <w:r>
        <w:rPr>
          <w:b/>
          <w:spacing w:val="51"/>
          <w:sz w:val="20"/>
        </w:rPr>
        <w:t xml:space="preserve"> </w:t>
      </w:r>
      <w:r>
        <w:rPr>
          <w:b/>
          <w:spacing w:val="5"/>
          <w:sz w:val="20"/>
        </w:rPr>
        <w:t xml:space="preserve">for  </w:t>
      </w:r>
      <w:r>
        <w:rPr>
          <w:b/>
          <w:spacing w:val="17"/>
          <w:sz w:val="20"/>
        </w:rPr>
        <w:t xml:space="preserve"> </w:t>
      </w:r>
      <w:r>
        <w:rPr>
          <w:rFonts w:hint="eastAsia" w:ascii="宋体" w:eastAsia="宋体"/>
          <w:sz w:val="20"/>
        </w:rPr>
        <w:t>因</w:t>
      </w:r>
      <w:r>
        <w:rPr>
          <w:rFonts w:hint="eastAsia" w:ascii="宋体" w:eastAsia="宋体"/>
          <w:sz w:val="20"/>
        </w:rPr>
        <w:tab/>
      </w:r>
      <w:r>
        <w:rPr>
          <w:rFonts w:hint="eastAsia" w:ascii="宋体" w:eastAsia="宋体"/>
          <w:spacing w:val="21"/>
          <w:sz w:val="20"/>
        </w:rPr>
        <w:t>以</w:t>
      </w:r>
      <w:r>
        <w:rPr>
          <w:rFonts w:hint="eastAsia" w:ascii="宋体" w:eastAsia="宋体"/>
          <w:spacing w:val="13"/>
          <w:sz w:val="20"/>
        </w:rPr>
        <w:t>某物回报</w:t>
      </w:r>
      <w:r>
        <w:rPr>
          <w:rFonts w:hint="eastAsia" w:ascii="宋体" w:eastAsia="宋体"/>
          <w:spacing w:val="21"/>
          <w:sz w:val="20"/>
        </w:rPr>
        <w:t>某</w:t>
      </w:r>
      <w:r>
        <w:rPr>
          <w:rFonts w:hint="eastAsia" w:ascii="宋体" w:eastAsia="宋体"/>
          <w:sz w:val="20"/>
        </w:rPr>
        <w:t>人</w:t>
      </w:r>
    </w:p>
    <w:p>
      <w:pPr>
        <w:spacing w:after="0"/>
        <w:jc w:val="left"/>
        <w:rPr>
          <w:rFonts w:hint="eastAsia" w:ascii="宋体" w:eastAsia="宋体"/>
          <w:sz w:val="20"/>
        </w:rPr>
        <w:sectPr>
          <w:pgSz w:w="11910" w:h="16850"/>
          <w:pgMar w:top="1120" w:right="400" w:bottom="1380" w:left="740" w:header="884" w:footer="1193" w:gutter="0"/>
          <w:cols w:space="720" w:num="1"/>
        </w:sectPr>
      </w:pPr>
    </w:p>
    <w:p>
      <w:pPr>
        <w:spacing w:before="93"/>
        <w:ind w:left="274" w:right="0" w:firstLine="0"/>
        <w:jc w:val="left"/>
        <w:rPr>
          <w:sz w:val="20"/>
        </w:rPr>
      </w:pPr>
      <w:r>
        <w:rPr>
          <w:rFonts w:hint="eastAsia" w:ascii="宋体" w:eastAsia="宋体"/>
          <w:sz w:val="20"/>
        </w:rPr>
        <w:t>导演得知自己的影片获奖，感到无比自豪。</w:t>
      </w:r>
      <w:r>
        <w:rPr>
          <w:sz w:val="20"/>
        </w:rPr>
        <w:t>(award)</w:t>
      </w:r>
    </w:p>
    <w:p>
      <w:pPr>
        <w:pStyle w:val="4"/>
        <w:spacing w:before="7"/>
        <w:rPr>
          <w:sz w:val="19"/>
        </w:rPr>
      </w:pPr>
    </w:p>
    <w:p>
      <w:pPr>
        <w:spacing w:before="1"/>
        <w:ind w:left="331"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spacing w:before="5"/>
      </w:pPr>
    </w:p>
    <w:p>
      <w:pPr>
        <w:spacing w:before="0"/>
        <w:ind w:left="331" w:right="0" w:firstLine="0"/>
        <w:jc w:val="left"/>
        <w:rPr>
          <w:sz w:val="20"/>
        </w:rPr>
      </w:pPr>
      <w:r>
        <w:rPr>
          <w:w w:val="99"/>
          <w:sz w:val="20"/>
          <w:shd w:val="clear" w:color="auto" w:fill="FFFF00"/>
        </w:rPr>
        <w:t xml:space="preserve"> </w:t>
      </w:r>
      <w:r>
        <w:rPr>
          <w:sz w:val="20"/>
          <w:shd w:val="clear" w:color="auto" w:fill="FFFF00"/>
        </w:rPr>
        <w:t xml:space="preserve"> Learning that he was awarded /won an award for his film, the director felt very proud of himself/was full of pride.</w:t>
      </w:r>
    </w:p>
    <w:p>
      <w:pPr>
        <w:pStyle w:val="4"/>
        <w:rPr>
          <w:sz w:val="22"/>
        </w:rPr>
      </w:pPr>
    </w:p>
    <w:p>
      <w:pPr>
        <w:pStyle w:val="4"/>
        <w:rPr>
          <w:sz w:val="22"/>
        </w:rPr>
      </w:pPr>
    </w:p>
    <w:p>
      <w:pPr>
        <w:pStyle w:val="8"/>
        <w:numPr>
          <w:ilvl w:val="0"/>
          <w:numId w:val="4"/>
        </w:numPr>
        <w:tabs>
          <w:tab w:val="left" w:pos="488"/>
          <w:tab w:val="left" w:leader="dot" w:pos="6123"/>
        </w:tabs>
        <w:spacing w:before="187" w:after="0" w:line="240" w:lineRule="auto"/>
        <w:ind w:left="487" w:right="0" w:hanging="327"/>
        <w:jc w:val="left"/>
        <w:rPr>
          <w:rFonts w:hint="eastAsia" w:ascii="宋体" w:eastAsia="宋体"/>
          <w:sz w:val="20"/>
        </w:rPr>
      </w:pPr>
      <w:r>
        <w:rPr>
          <w:b/>
          <w:spacing w:val="4"/>
          <w:sz w:val="20"/>
        </w:rPr>
        <w:t>be</w:t>
      </w:r>
      <w:r>
        <w:rPr>
          <w:b/>
          <w:spacing w:val="9"/>
          <w:sz w:val="20"/>
        </w:rPr>
        <w:t xml:space="preserve"> </w:t>
      </w:r>
      <w:r>
        <w:rPr>
          <w:b/>
          <w:spacing w:val="6"/>
          <w:sz w:val="20"/>
        </w:rPr>
        <w:t>(fully/well)</w:t>
      </w:r>
      <w:r>
        <w:rPr>
          <w:b/>
          <w:spacing w:val="10"/>
          <w:sz w:val="20"/>
        </w:rPr>
        <w:t xml:space="preserve"> </w:t>
      </w:r>
      <w:r>
        <w:rPr>
          <w:b/>
          <w:spacing w:val="5"/>
          <w:sz w:val="20"/>
        </w:rPr>
        <w:t>aware/conscious</w:t>
      </w:r>
      <w:r>
        <w:rPr>
          <w:b/>
          <w:spacing w:val="13"/>
          <w:sz w:val="20"/>
        </w:rPr>
        <w:t xml:space="preserve"> </w:t>
      </w:r>
      <w:r>
        <w:rPr>
          <w:b/>
          <w:spacing w:val="7"/>
          <w:sz w:val="20"/>
        </w:rPr>
        <w:t xml:space="preserve">of/that/wh- </w:t>
      </w:r>
      <w:r>
        <w:rPr>
          <w:b/>
          <w:spacing w:val="17"/>
          <w:sz w:val="20"/>
        </w:rPr>
        <w:t xml:space="preserve"> </w:t>
      </w:r>
      <w:r>
        <w:rPr>
          <w:spacing w:val="5"/>
          <w:sz w:val="20"/>
        </w:rPr>
        <w:t>(</w:t>
      </w:r>
      <w:r>
        <w:rPr>
          <w:rFonts w:hint="eastAsia" w:ascii="宋体" w:eastAsia="宋体"/>
          <w:spacing w:val="14"/>
          <w:sz w:val="20"/>
        </w:rPr>
        <w:t>充分</w:t>
      </w:r>
      <w:r>
        <w:rPr>
          <w:spacing w:val="4"/>
          <w:sz w:val="20"/>
        </w:rPr>
        <w:t>)</w:t>
      </w:r>
      <w:r>
        <w:rPr>
          <w:rFonts w:hint="eastAsia" w:ascii="宋体" w:eastAsia="宋体"/>
          <w:spacing w:val="21"/>
          <w:sz w:val="20"/>
        </w:rPr>
        <w:t>意</w:t>
      </w:r>
      <w:r>
        <w:rPr>
          <w:rFonts w:hint="eastAsia" w:ascii="宋体" w:eastAsia="宋体"/>
          <w:spacing w:val="13"/>
          <w:sz w:val="20"/>
        </w:rPr>
        <w:t>识</w:t>
      </w:r>
      <w:r>
        <w:rPr>
          <w:rFonts w:hint="eastAsia" w:ascii="宋体" w:eastAsia="宋体"/>
          <w:sz w:val="20"/>
        </w:rPr>
        <w:t>到</w:t>
      </w:r>
      <w:r>
        <w:rPr>
          <w:rFonts w:hint="eastAsia" w:ascii="宋体" w:eastAsia="宋体"/>
          <w:sz w:val="20"/>
        </w:rPr>
        <w:tab/>
      </w:r>
      <w:r>
        <w:rPr>
          <w:rFonts w:hint="eastAsia" w:ascii="宋体" w:eastAsia="宋体"/>
          <w:spacing w:val="14"/>
          <w:sz w:val="20"/>
        </w:rPr>
        <w:t>【</w:t>
      </w:r>
      <w:r>
        <w:rPr>
          <w:b/>
          <w:sz w:val="20"/>
        </w:rPr>
        <w:t>=</w:t>
      </w:r>
      <w:r>
        <w:rPr>
          <w:b/>
          <w:spacing w:val="13"/>
          <w:sz w:val="20"/>
        </w:rPr>
        <w:t xml:space="preserve"> </w:t>
      </w:r>
      <w:r>
        <w:rPr>
          <w:b/>
          <w:spacing w:val="7"/>
          <w:sz w:val="20"/>
        </w:rPr>
        <w:t>fully</w:t>
      </w:r>
      <w:r>
        <w:rPr>
          <w:b/>
          <w:spacing w:val="13"/>
          <w:sz w:val="20"/>
        </w:rPr>
        <w:t xml:space="preserve"> </w:t>
      </w:r>
      <w:r>
        <w:rPr>
          <w:b/>
          <w:spacing w:val="6"/>
          <w:sz w:val="20"/>
        </w:rPr>
        <w:t>realize</w:t>
      </w:r>
      <w:r>
        <w:rPr>
          <w:rFonts w:hint="eastAsia" w:ascii="宋体" w:eastAsia="宋体"/>
          <w:sz w:val="20"/>
        </w:rPr>
        <w:t>】</w:t>
      </w:r>
    </w:p>
    <w:p>
      <w:pPr>
        <w:pStyle w:val="4"/>
        <w:spacing w:before="7"/>
        <w:rPr>
          <w:rFonts w:ascii="宋体"/>
          <w:sz w:val="16"/>
        </w:rPr>
      </w:pPr>
    </w:p>
    <w:p>
      <w:pPr>
        <w:spacing w:before="1"/>
        <w:ind w:left="218" w:right="0" w:firstLine="0"/>
        <w:jc w:val="left"/>
        <w:rPr>
          <w:rFonts w:hint="eastAsia" w:ascii="宋体" w:eastAsia="宋体"/>
          <w:sz w:val="20"/>
        </w:rPr>
      </w:pPr>
      <w:r>
        <w:rPr>
          <w:rFonts w:hint="eastAsia" w:ascii="宋体" w:eastAsia="宋体"/>
          <w:sz w:val="20"/>
        </w:rPr>
        <w:t>越来越多的人意识到遵守交通规则的重要性。（</w:t>
      </w:r>
      <w:r>
        <w:rPr>
          <w:sz w:val="20"/>
        </w:rPr>
        <w:t>aware</w:t>
      </w:r>
      <w:r>
        <w:rPr>
          <w:rFonts w:hint="eastAsia" w:ascii="宋体" w:eastAsia="宋体"/>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More and more people are aware of the importance of observing traffic regulation</w:t>
      </w:r>
    </w:p>
    <w:p>
      <w:pPr>
        <w:pStyle w:val="4"/>
        <w:rPr>
          <w:b/>
          <w:sz w:val="22"/>
        </w:rPr>
      </w:pPr>
    </w:p>
    <w:p>
      <w:pPr>
        <w:pStyle w:val="4"/>
        <w:rPr>
          <w:b/>
          <w:sz w:val="22"/>
        </w:rPr>
      </w:pPr>
    </w:p>
    <w:p>
      <w:pPr>
        <w:pStyle w:val="8"/>
        <w:numPr>
          <w:ilvl w:val="0"/>
          <w:numId w:val="4"/>
        </w:numPr>
        <w:tabs>
          <w:tab w:val="left" w:pos="488"/>
        </w:tabs>
        <w:spacing w:before="188" w:after="0" w:line="432" w:lineRule="auto"/>
        <w:ind w:left="218" w:right="3270" w:hanging="57"/>
        <w:jc w:val="left"/>
        <w:rPr>
          <w:sz w:val="20"/>
        </w:rPr>
      </w:pPr>
      <w:r>
        <w:rPr>
          <w:b/>
          <w:spacing w:val="3"/>
          <w:sz w:val="20"/>
        </w:rPr>
        <w:t>sth</w:t>
      </w:r>
      <w:r>
        <w:rPr>
          <w:b/>
          <w:spacing w:val="12"/>
          <w:sz w:val="20"/>
        </w:rPr>
        <w:t xml:space="preserve"> </w:t>
      </w:r>
      <w:r>
        <w:rPr>
          <w:b/>
          <w:spacing w:val="6"/>
          <w:sz w:val="20"/>
        </w:rPr>
        <w:t>benefit</w:t>
      </w:r>
      <w:r>
        <w:rPr>
          <w:b/>
          <w:spacing w:val="8"/>
          <w:sz w:val="20"/>
        </w:rPr>
        <w:t xml:space="preserve"> </w:t>
      </w:r>
      <w:r>
        <w:rPr>
          <w:b/>
          <w:spacing w:val="3"/>
          <w:sz w:val="20"/>
        </w:rPr>
        <w:t>sb</w:t>
      </w:r>
      <w:r>
        <w:rPr>
          <w:b/>
          <w:spacing w:val="7"/>
          <w:sz w:val="20"/>
        </w:rPr>
        <w:t xml:space="preserve"> = </w:t>
      </w:r>
      <w:r>
        <w:rPr>
          <w:b/>
          <w:spacing w:val="3"/>
          <w:sz w:val="20"/>
        </w:rPr>
        <w:t>sb</w:t>
      </w:r>
      <w:r>
        <w:rPr>
          <w:b/>
          <w:spacing w:val="12"/>
          <w:sz w:val="20"/>
        </w:rPr>
        <w:t xml:space="preserve"> </w:t>
      </w:r>
      <w:r>
        <w:rPr>
          <w:b/>
          <w:spacing w:val="6"/>
          <w:sz w:val="20"/>
        </w:rPr>
        <w:t>benefit</w:t>
      </w:r>
      <w:r>
        <w:rPr>
          <w:b/>
          <w:spacing w:val="8"/>
          <w:sz w:val="20"/>
        </w:rPr>
        <w:t xml:space="preserve"> </w:t>
      </w:r>
      <w:r>
        <w:rPr>
          <w:b/>
          <w:spacing w:val="5"/>
          <w:sz w:val="20"/>
        </w:rPr>
        <w:t>from</w:t>
      </w:r>
      <w:r>
        <w:rPr>
          <w:b/>
          <w:spacing w:val="15"/>
          <w:sz w:val="20"/>
        </w:rPr>
        <w:t xml:space="preserve"> </w:t>
      </w:r>
      <w:r>
        <w:rPr>
          <w:b/>
          <w:spacing w:val="3"/>
          <w:sz w:val="20"/>
        </w:rPr>
        <w:t>sth</w:t>
      </w:r>
      <w:r>
        <w:rPr>
          <w:b/>
          <w:spacing w:val="24"/>
          <w:sz w:val="20"/>
        </w:rPr>
        <w:t xml:space="preserve"> </w:t>
      </w:r>
      <w:r>
        <w:rPr>
          <w:rFonts w:hint="eastAsia" w:ascii="宋体" w:eastAsia="宋体"/>
          <w:spacing w:val="13"/>
          <w:sz w:val="20"/>
        </w:rPr>
        <w:t>某事物使某人受益，某人得益于某事物</w:t>
      </w:r>
      <w:r>
        <w:rPr>
          <w:rFonts w:hint="eastAsia" w:ascii="宋体" w:eastAsia="宋体"/>
          <w:spacing w:val="14"/>
          <w:sz w:val="20"/>
        </w:rPr>
        <w:t>简单的生活方式有利于环保。</w:t>
      </w:r>
      <w:r>
        <w:rPr>
          <w:spacing w:val="5"/>
          <w:sz w:val="20"/>
        </w:rPr>
        <w:t>(benefit)</w:t>
      </w:r>
    </w:p>
    <w:p>
      <w:pPr>
        <w:spacing w:before="21"/>
        <w:ind w:left="218" w:right="0" w:firstLine="0"/>
        <w:jc w:val="left"/>
        <w:rPr>
          <w:sz w:val="20"/>
        </w:rPr>
      </w:pPr>
      <w:r>
        <w:rPr>
          <w:sz w:val="20"/>
        </w:rPr>
        <w:t>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Simple lifestyle benefits/ is of great benefit to environmental protection.</w:t>
      </w:r>
    </w:p>
    <w:p>
      <w:pPr>
        <w:pStyle w:val="4"/>
        <w:rPr>
          <w:b/>
          <w:sz w:val="22"/>
        </w:rPr>
      </w:pPr>
    </w:p>
    <w:p>
      <w:pPr>
        <w:pStyle w:val="4"/>
        <w:rPr>
          <w:b/>
          <w:sz w:val="22"/>
        </w:rPr>
      </w:pPr>
    </w:p>
    <w:p>
      <w:pPr>
        <w:pStyle w:val="8"/>
        <w:numPr>
          <w:ilvl w:val="0"/>
          <w:numId w:val="4"/>
        </w:numPr>
        <w:tabs>
          <w:tab w:val="left" w:pos="488"/>
          <w:tab w:val="left" w:pos="3880"/>
          <w:tab w:val="left" w:leader="dot" w:pos="6045"/>
        </w:tabs>
        <w:spacing w:before="187" w:after="0" w:line="240" w:lineRule="auto"/>
        <w:ind w:left="487" w:right="0" w:hanging="327"/>
        <w:jc w:val="left"/>
        <w:rPr>
          <w:rFonts w:hint="eastAsia" w:ascii="宋体" w:eastAsia="宋体"/>
          <w:sz w:val="20"/>
        </w:rPr>
      </w:pPr>
      <w:r>
        <w:rPr>
          <w:b/>
          <w:spacing w:val="6"/>
          <w:sz w:val="20"/>
        </w:rPr>
        <w:t xml:space="preserve">blame </w:t>
      </w:r>
      <w:r>
        <w:rPr>
          <w:b/>
          <w:spacing w:val="3"/>
          <w:sz w:val="20"/>
        </w:rPr>
        <w:t xml:space="preserve">sb </w:t>
      </w:r>
      <w:r>
        <w:rPr>
          <w:b/>
          <w:spacing w:val="5"/>
          <w:sz w:val="20"/>
        </w:rPr>
        <w:t xml:space="preserve">for </w:t>
      </w:r>
      <w:r>
        <w:rPr>
          <w:b/>
          <w:spacing w:val="3"/>
          <w:sz w:val="20"/>
        </w:rPr>
        <w:t xml:space="preserve">sth </w:t>
      </w:r>
      <w:r>
        <w:rPr>
          <w:b/>
          <w:sz w:val="20"/>
        </w:rPr>
        <w:t xml:space="preserve">= </w:t>
      </w:r>
      <w:r>
        <w:rPr>
          <w:b/>
          <w:spacing w:val="6"/>
          <w:sz w:val="20"/>
        </w:rPr>
        <w:t xml:space="preserve">blame </w:t>
      </w:r>
      <w:r>
        <w:rPr>
          <w:b/>
          <w:spacing w:val="3"/>
          <w:sz w:val="20"/>
        </w:rPr>
        <w:t xml:space="preserve">sth </w:t>
      </w:r>
      <w:r>
        <w:rPr>
          <w:b/>
          <w:spacing w:val="13"/>
          <w:sz w:val="20"/>
        </w:rPr>
        <w:t xml:space="preserve"> </w:t>
      </w:r>
      <w:r>
        <w:rPr>
          <w:b/>
          <w:spacing w:val="3"/>
          <w:sz w:val="20"/>
        </w:rPr>
        <w:t>on</w:t>
      </w:r>
      <w:r>
        <w:rPr>
          <w:b/>
          <w:spacing w:val="16"/>
          <w:sz w:val="20"/>
        </w:rPr>
        <w:t xml:space="preserve"> </w:t>
      </w:r>
      <w:r>
        <w:rPr>
          <w:b/>
          <w:spacing w:val="3"/>
          <w:sz w:val="20"/>
        </w:rPr>
        <w:t>sb</w:t>
      </w:r>
      <w:r>
        <w:rPr>
          <w:b/>
          <w:spacing w:val="3"/>
          <w:sz w:val="20"/>
        </w:rPr>
        <w:tab/>
      </w:r>
      <w:r>
        <w:rPr>
          <w:rFonts w:hint="eastAsia" w:ascii="宋体" w:eastAsia="宋体"/>
          <w:spacing w:val="14"/>
          <w:sz w:val="20"/>
        </w:rPr>
        <w:t>因某事责备某</w:t>
      </w:r>
      <w:r>
        <w:rPr>
          <w:rFonts w:hint="eastAsia" w:ascii="宋体" w:eastAsia="宋体"/>
          <w:spacing w:val="15"/>
          <w:sz w:val="20"/>
        </w:rPr>
        <w:t>人</w:t>
      </w:r>
      <w:r>
        <w:rPr>
          <w:sz w:val="20"/>
        </w:rPr>
        <w:t>/</w:t>
      </w:r>
      <w:r>
        <w:rPr>
          <w:spacing w:val="12"/>
          <w:sz w:val="20"/>
        </w:rPr>
        <w:t xml:space="preserve"> </w:t>
      </w:r>
      <w:r>
        <w:rPr>
          <w:rFonts w:hint="eastAsia" w:ascii="宋体" w:eastAsia="宋体"/>
          <w:sz w:val="20"/>
        </w:rPr>
        <w:t>把</w:t>
      </w:r>
      <w:r>
        <w:rPr>
          <w:rFonts w:hint="eastAsia" w:ascii="宋体" w:eastAsia="宋体"/>
          <w:sz w:val="20"/>
        </w:rPr>
        <w:tab/>
      </w:r>
      <w:r>
        <w:rPr>
          <w:rFonts w:hint="eastAsia" w:ascii="宋体" w:eastAsia="宋体"/>
          <w:spacing w:val="14"/>
          <w:sz w:val="20"/>
        </w:rPr>
        <w:t>归咎与某人</w:t>
      </w:r>
    </w:p>
    <w:p>
      <w:pPr>
        <w:pStyle w:val="4"/>
        <w:spacing w:before="7"/>
        <w:rPr>
          <w:rFonts w:ascii="宋体"/>
          <w:sz w:val="16"/>
        </w:rPr>
      </w:pPr>
    </w:p>
    <w:p>
      <w:pPr>
        <w:tabs>
          <w:tab w:val="left" w:leader="dot" w:pos="3114"/>
        </w:tabs>
        <w:spacing w:before="0"/>
        <w:ind w:left="388" w:right="0" w:firstLine="0"/>
        <w:jc w:val="left"/>
        <w:rPr>
          <w:rFonts w:hint="eastAsia" w:ascii="宋体" w:eastAsia="宋体"/>
          <w:sz w:val="20"/>
        </w:rPr>
      </w:pPr>
      <w:r>
        <w:rPr>
          <w:b/>
          <w:spacing w:val="5"/>
          <w:sz w:val="20"/>
        </w:rPr>
        <w:t xml:space="preserve">sb/sth </w:t>
      </w:r>
      <w:r>
        <w:rPr>
          <w:b/>
          <w:spacing w:val="4"/>
          <w:sz w:val="20"/>
        </w:rPr>
        <w:t xml:space="preserve">be </w:t>
      </w:r>
      <w:r>
        <w:rPr>
          <w:b/>
          <w:sz w:val="20"/>
        </w:rPr>
        <w:t xml:space="preserve">to </w:t>
      </w:r>
      <w:r>
        <w:rPr>
          <w:b/>
          <w:spacing w:val="6"/>
          <w:sz w:val="20"/>
        </w:rPr>
        <w:t>blame</w:t>
      </w:r>
      <w:r>
        <w:rPr>
          <w:b/>
          <w:spacing w:val="41"/>
          <w:sz w:val="20"/>
        </w:rPr>
        <w:t xml:space="preserve"> </w:t>
      </w:r>
      <w:r>
        <w:rPr>
          <w:b/>
          <w:spacing w:val="5"/>
          <w:sz w:val="20"/>
        </w:rPr>
        <w:t xml:space="preserve">for  </w:t>
      </w:r>
      <w:r>
        <w:rPr>
          <w:b/>
          <w:spacing w:val="20"/>
          <w:sz w:val="20"/>
        </w:rPr>
        <w:t xml:space="preserve"> </w:t>
      </w:r>
      <w:r>
        <w:rPr>
          <w:rFonts w:hint="eastAsia" w:ascii="宋体" w:eastAsia="宋体"/>
          <w:sz w:val="20"/>
        </w:rPr>
        <w:t>因</w:t>
      </w:r>
      <w:r>
        <w:rPr>
          <w:rFonts w:hint="eastAsia" w:ascii="宋体" w:eastAsia="宋体"/>
          <w:sz w:val="20"/>
        </w:rPr>
        <w:tab/>
      </w:r>
      <w:r>
        <w:rPr>
          <w:rFonts w:hint="eastAsia" w:ascii="宋体" w:eastAsia="宋体"/>
          <w:spacing w:val="14"/>
          <w:sz w:val="20"/>
        </w:rPr>
        <w:t>应受责备</w:t>
      </w:r>
    </w:p>
    <w:p>
      <w:pPr>
        <w:pStyle w:val="4"/>
        <w:spacing w:before="7"/>
        <w:rPr>
          <w:rFonts w:ascii="宋体"/>
          <w:sz w:val="16"/>
        </w:rPr>
      </w:pPr>
    </w:p>
    <w:p>
      <w:pPr>
        <w:spacing w:before="0"/>
        <w:ind w:left="218" w:right="0" w:firstLine="0"/>
        <w:jc w:val="left"/>
        <w:rPr>
          <w:sz w:val="20"/>
        </w:rPr>
      </w:pPr>
      <w:r>
        <w:rPr>
          <w:rFonts w:hint="eastAsia" w:ascii="宋体" w:eastAsia="宋体"/>
          <w:sz w:val="20"/>
        </w:rPr>
        <w:t>有人把交通拥堵归咎于自行车数量太多。</w:t>
      </w:r>
      <w:r>
        <w:rPr>
          <w:sz w:val="20"/>
        </w:rPr>
        <w:t>(blame)</w:t>
      </w:r>
    </w:p>
    <w:p>
      <w:pPr>
        <w:pStyle w:val="4"/>
        <w:spacing w:before="7"/>
        <w:rPr>
          <w:sz w:val="19"/>
        </w:rPr>
      </w:pPr>
    </w:p>
    <w:p>
      <w:pPr>
        <w:spacing w:before="1"/>
        <w:ind w:left="218" w:right="0" w:firstLine="0"/>
        <w:jc w:val="left"/>
        <w:rPr>
          <w:b/>
          <w:sz w:val="20"/>
        </w:rPr>
      </w:pPr>
      <w:r>
        <w:rPr>
          <w:b/>
          <w:sz w:val="20"/>
        </w:rPr>
        <w:t>_______________________________________________________________________</w:t>
      </w:r>
    </w:p>
    <w:p>
      <w:pPr>
        <w:pStyle w:val="4"/>
        <w:rPr>
          <w:b/>
          <w:sz w:val="20"/>
        </w:rPr>
      </w:pPr>
    </w:p>
    <w:p>
      <w:pPr>
        <w:pStyle w:val="4"/>
        <w:rPr>
          <w:b/>
          <w:sz w:val="20"/>
        </w:rPr>
      </w:pPr>
    </w:p>
    <w:p>
      <w:pPr>
        <w:pStyle w:val="4"/>
        <w:spacing w:before="5"/>
        <w:rPr>
          <w:b/>
        </w:rPr>
      </w:pPr>
    </w:p>
    <w:p>
      <w:pPr>
        <w:spacing w:before="0"/>
        <w:ind w:left="161" w:right="0" w:firstLine="0"/>
        <w:jc w:val="left"/>
        <w:rPr>
          <w:b/>
          <w:sz w:val="20"/>
        </w:rPr>
      </w:pPr>
      <w:r>
        <w:rPr>
          <w:b/>
          <w:sz w:val="20"/>
          <w:shd w:val="clear" w:color="auto" w:fill="FFFF00"/>
        </w:rPr>
        <w:t>Some people blame traffic jams on the large number of people.</w:t>
      </w:r>
    </w:p>
    <w:p>
      <w:pPr>
        <w:pStyle w:val="4"/>
        <w:rPr>
          <w:b/>
          <w:sz w:val="22"/>
        </w:rPr>
      </w:pPr>
    </w:p>
    <w:p>
      <w:pPr>
        <w:pStyle w:val="4"/>
        <w:rPr>
          <w:b/>
          <w:sz w:val="22"/>
        </w:rPr>
      </w:pPr>
    </w:p>
    <w:p>
      <w:pPr>
        <w:spacing w:before="187"/>
        <w:ind w:left="218" w:right="0" w:firstLine="0"/>
        <w:jc w:val="left"/>
        <w:rPr>
          <w:sz w:val="20"/>
        </w:rPr>
      </w:pPr>
      <w:r>
        <w:rPr>
          <w:rFonts w:hint="eastAsia" w:ascii="宋体" w:eastAsia="宋体"/>
          <w:sz w:val="20"/>
        </w:rPr>
        <w:t>他觉得他们之间的冷淡都怪他自己。</w:t>
      </w:r>
      <w:r>
        <w:rPr>
          <w:sz w:val="20"/>
        </w:rPr>
        <w:t>(blame)</w:t>
      </w:r>
    </w:p>
    <w:p>
      <w:pPr>
        <w:pStyle w:val="4"/>
        <w:spacing w:before="7"/>
        <w:rPr>
          <w:sz w:val="19"/>
        </w:rPr>
      </w:pPr>
    </w:p>
    <w:p>
      <w:pPr>
        <w:spacing w:before="0"/>
        <w:ind w:left="218" w:right="0" w:firstLine="0"/>
        <w:jc w:val="left"/>
        <w:rPr>
          <w:sz w:val="20"/>
        </w:rPr>
      </w:pPr>
      <w:r>
        <w:rPr>
          <w:sz w:val="20"/>
        </w:rPr>
        <w:t>_______________________________________________________________________</w:t>
      </w:r>
    </w:p>
    <w:p>
      <w:pPr>
        <w:pStyle w:val="4"/>
        <w:spacing w:before="10"/>
        <w:rPr>
          <w:sz w:val="12"/>
        </w:rPr>
      </w:pPr>
    </w:p>
    <w:p>
      <w:pPr>
        <w:spacing w:before="91"/>
        <w:ind w:left="161" w:right="0" w:firstLine="0"/>
        <w:jc w:val="left"/>
        <w:rPr>
          <w:b/>
          <w:sz w:val="20"/>
        </w:rPr>
      </w:pPr>
      <w:r>
        <w:rPr>
          <w:b/>
          <w:sz w:val="20"/>
          <w:shd w:val="clear" w:color="auto" w:fill="FFFF00"/>
        </w:rPr>
        <w:t>He thinks the coldness between them is to blame for himself.</w:t>
      </w:r>
    </w:p>
    <w:p>
      <w:pPr>
        <w:pStyle w:val="4"/>
        <w:rPr>
          <w:b/>
          <w:sz w:val="22"/>
        </w:rPr>
      </w:pPr>
    </w:p>
    <w:p>
      <w:pPr>
        <w:pStyle w:val="4"/>
        <w:rPr>
          <w:b/>
          <w:sz w:val="22"/>
        </w:rPr>
      </w:pPr>
    </w:p>
    <w:p>
      <w:pPr>
        <w:pStyle w:val="8"/>
        <w:numPr>
          <w:ilvl w:val="0"/>
          <w:numId w:val="4"/>
        </w:numPr>
        <w:tabs>
          <w:tab w:val="left" w:pos="488"/>
        </w:tabs>
        <w:spacing w:before="187" w:after="0" w:line="240" w:lineRule="auto"/>
        <w:ind w:left="487" w:right="0" w:hanging="327"/>
        <w:jc w:val="left"/>
        <w:rPr>
          <w:sz w:val="20"/>
        </w:rPr>
      </w:pPr>
      <w:r>
        <w:rPr>
          <w:b/>
          <w:spacing w:val="4"/>
          <w:sz w:val="20"/>
        </w:rPr>
        <w:t>be</w:t>
      </w:r>
      <w:r>
        <w:rPr>
          <w:b/>
          <w:spacing w:val="9"/>
          <w:sz w:val="20"/>
        </w:rPr>
        <w:t xml:space="preserve"> </w:t>
      </w:r>
      <w:r>
        <w:rPr>
          <w:b/>
          <w:spacing w:val="6"/>
          <w:sz w:val="20"/>
        </w:rPr>
        <w:t>busy</w:t>
      </w:r>
      <w:r>
        <w:rPr>
          <w:b/>
          <w:spacing w:val="13"/>
          <w:sz w:val="20"/>
        </w:rPr>
        <w:t xml:space="preserve"> </w:t>
      </w:r>
      <w:r>
        <w:rPr>
          <w:b/>
          <w:spacing w:val="4"/>
          <w:sz w:val="20"/>
        </w:rPr>
        <w:t>with</w:t>
      </w:r>
      <w:r>
        <w:rPr>
          <w:b/>
          <w:spacing w:val="16"/>
          <w:sz w:val="20"/>
        </w:rPr>
        <w:t xml:space="preserve"> </w:t>
      </w:r>
      <w:r>
        <w:rPr>
          <w:b/>
          <w:spacing w:val="5"/>
          <w:sz w:val="20"/>
        </w:rPr>
        <w:t>sth/</w:t>
      </w:r>
      <w:r>
        <w:rPr>
          <w:b/>
          <w:spacing w:val="14"/>
          <w:sz w:val="20"/>
        </w:rPr>
        <w:t xml:space="preserve"> </w:t>
      </w:r>
      <w:r>
        <w:rPr>
          <w:b/>
          <w:spacing w:val="4"/>
          <w:sz w:val="20"/>
        </w:rPr>
        <w:t>be</w:t>
      </w:r>
      <w:r>
        <w:rPr>
          <w:b/>
          <w:spacing w:val="10"/>
          <w:sz w:val="20"/>
        </w:rPr>
        <w:t xml:space="preserve"> </w:t>
      </w:r>
      <w:r>
        <w:rPr>
          <w:b/>
          <w:spacing w:val="6"/>
          <w:sz w:val="20"/>
        </w:rPr>
        <w:t>busy</w:t>
      </w:r>
      <w:r>
        <w:rPr>
          <w:b/>
          <w:spacing w:val="13"/>
          <w:sz w:val="20"/>
        </w:rPr>
        <w:t xml:space="preserve"> </w:t>
      </w:r>
      <w:r>
        <w:rPr>
          <w:b/>
          <w:spacing w:val="6"/>
          <w:sz w:val="20"/>
        </w:rPr>
        <w:t>doing</w:t>
      </w:r>
      <w:r>
        <w:rPr>
          <w:b/>
          <w:spacing w:val="13"/>
          <w:sz w:val="20"/>
        </w:rPr>
        <w:t xml:space="preserve"> </w:t>
      </w:r>
      <w:r>
        <w:rPr>
          <w:b/>
          <w:spacing w:val="3"/>
          <w:sz w:val="20"/>
        </w:rPr>
        <w:t>sth</w:t>
      </w:r>
      <w:r>
        <w:rPr>
          <w:b/>
          <w:spacing w:val="29"/>
          <w:sz w:val="20"/>
        </w:rPr>
        <w:t xml:space="preserve"> </w:t>
      </w:r>
      <w:r>
        <w:rPr>
          <w:rFonts w:hint="eastAsia" w:ascii="宋体" w:eastAsia="宋体"/>
          <w:spacing w:val="14"/>
          <w:sz w:val="20"/>
        </w:rPr>
        <w:t>忙于</w:t>
      </w:r>
      <w:r>
        <w:rPr>
          <w:spacing w:val="7"/>
          <w:sz w:val="20"/>
        </w:rPr>
        <w:t>......</w:t>
      </w:r>
    </w:p>
    <w:p>
      <w:pPr>
        <w:pStyle w:val="4"/>
        <w:spacing w:before="7"/>
        <w:rPr>
          <w:sz w:val="19"/>
        </w:rPr>
      </w:pPr>
    </w:p>
    <w:p>
      <w:pPr>
        <w:spacing w:before="0"/>
        <w:ind w:left="331" w:right="0" w:firstLine="0"/>
        <w:jc w:val="left"/>
        <w:rPr>
          <w:b/>
          <w:sz w:val="20"/>
        </w:rPr>
      </w:pPr>
      <w:r>
        <w:rPr>
          <w:b/>
          <w:sz w:val="20"/>
        </w:rPr>
        <w:t>( = be occupied with sth/ in doing sth)</w:t>
      </w:r>
    </w:p>
    <w:p>
      <w:pPr>
        <w:spacing w:after="0"/>
        <w:jc w:val="left"/>
        <w:rPr>
          <w:sz w:val="20"/>
        </w:rPr>
        <w:sectPr>
          <w:pgSz w:w="11910" w:h="16850"/>
          <w:pgMar w:top="1120" w:right="400" w:bottom="1380" w:left="740" w:header="884" w:footer="1193" w:gutter="0"/>
          <w:cols w:space="720" w:num="1"/>
        </w:sectPr>
      </w:pPr>
    </w:p>
    <w:p>
      <w:pPr>
        <w:spacing w:before="93"/>
        <w:ind w:left="161" w:right="0" w:firstLine="0"/>
        <w:jc w:val="left"/>
        <w:rPr>
          <w:sz w:val="20"/>
        </w:rPr>
      </w:pPr>
      <w:r>
        <w:rPr>
          <w:rFonts w:hint="eastAsia" w:ascii="宋体" w:eastAsia="宋体"/>
          <w:sz w:val="20"/>
        </w:rPr>
        <w:t>虽然工作繁忙，每天我们都应该匀出一点时间锻炼身体， 放松心情。</w:t>
      </w:r>
      <w:r>
        <w:rPr>
          <w:sz w:val="20"/>
        </w:rPr>
        <w:t>(busy)</w:t>
      </w:r>
    </w:p>
    <w:p>
      <w:pPr>
        <w:pStyle w:val="4"/>
        <w:spacing w:before="7"/>
        <w:rPr>
          <w:sz w:val="19"/>
        </w:rPr>
      </w:pPr>
    </w:p>
    <w:p>
      <w:pPr>
        <w:spacing w:before="1"/>
        <w:ind w:left="161" w:right="0" w:firstLine="0"/>
        <w:jc w:val="left"/>
        <w:rPr>
          <w:sz w:val="20"/>
        </w:rPr>
      </w:pPr>
      <w:r>
        <w:rPr>
          <w:sz w:val="20"/>
        </w:rPr>
        <w:t>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Although we are busy with our work, we should set aside some time every day to take exercise to relax</w:t>
      </w:r>
    </w:p>
    <w:p>
      <w:pPr>
        <w:pStyle w:val="4"/>
        <w:spacing w:before="10"/>
        <w:rPr>
          <w:b/>
          <w:sz w:val="12"/>
        </w:rPr>
      </w:pPr>
    </w:p>
    <w:p>
      <w:pPr>
        <w:spacing w:before="90"/>
        <w:ind w:left="161" w:right="0" w:firstLine="0"/>
        <w:jc w:val="left"/>
        <w:rPr>
          <w:b/>
          <w:sz w:val="20"/>
        </w:rPr>
      </w:pPr>
      <w:r>
        <w:rPr>
          <w:b/>
          <w:sz w:val="20"/>
          <w:shd w:val="clear" w:color="auto" w:fill="FFFF00"/>
        </w:rPr>
        <w:t>ourselves.</w:t>
      </w:r>
    </w:p>
    <w:p>
      <w:pPr>
        <w:pStyle w:val="4"/>
        <w:rPr>
          <w:b/>
          <w:sz w:val="22"/>
        </w:rPr>
      </w:pPr>
    </w:p>
    <w:p>
      <w:pPr>
        <w:pStyle w:val="4"/>
        <w:rPr>
          <w:b/>
          <w:sz w:val="22"/>
        </w:rPr>
      </w:pPr>
    </w:p>
    <w:p>
      <w:pPr>
        <w:pStyle w:val="8"/>
        <w:numPr>
          <w:ilvl w:val="0"/>
          <w:numId w:val="4"/>
        </w:numPr>
        <w:tabs>
          <w:tab w:val="left" w:pos="545"/>
          <w:tab w:val="left" w:pos="4583"/>
        </w:tabs>
        <w:spacing w:before="188" w:after="0" w:line="439" w:lineRule="auto"/>
        <w:ind w:left="445" w:right="2877" w:hanging="284"/>
        <w:jc w:val="left"/>
        <w:rPr>
          <w:sz w:val="20"/>
        </w:rPr>
      </w:pPr>
      <w:r>
        <w:rPr>
          <w:b/>
          <w:spacing w:val="3"/>
          <w:sz w:val="20"/>
        </w:rPr>
        <w:t>can</w:t>
      </w:r>
      <w:r>
        <w:rPr>
          <w:b/>
          <w:spacing w:val="13"/>
          <w:sz w:val="20"/>
        </w:rPr>
        <w:t xml:space="preserve"> </w:t>
      </w:r>
      <w:r>
        <w:rPr>
          <w:b/>
          <w:spacing w:val="4"/>
          <w:sz w:val="20"/>
        </w:rPr>
        <w:t>do</w:t>
      </w:r>
      <w:r>
        <w:rPr>
          <w:b/>
          <w:spacing w:val="11"/>
          <w:sz w:val="20"/>
        </w:rPr>
        <w:t xml:space="preserve"> </w:t>
      </w:r>
      <w:r>
        <w:rPr>
          <w:b/>
          <w:spacing w:val="6"/>
          <w:sz w:val="20"/>
        </w:rPr>
        <w:t>nothing</w:t>
      </w:r>
      <w:r>
        <w:rPr>
          <w:b/>
          <w:spacing w:val="11"/>
          <w:sz w:val="20"/>
        </w:rPr>
        <w:t xml:space="preserve"> </w:t>
      </w:r>
      <w:r>
        <w:rPr>
          <w:b/>
          <w:spacing w:val="6"/>
          <w:sz w:val="20"/>
        </w:rPr>
        <w:t>but</w:t>
      </w:r>
      <w:r>
        <w:rPr>
          <w:b/>
          <w:spacing w:val="9"/>
          <w:sz w:val="20"/>
        </w:rPr>
        <w:t xml:space="preserve"> </w:t>
      </w:r>
      <w:r>
        <w:rPr>
          <w:b/>
          <w:spacing w:val="4"/>
          <w:sz w:val="20"/>
        </w:rPr>
        <w:t>do</w:t>
      </w:r>
      <w:r>
        <w:rPr>
          <w:b/>
          <w:spacing w:val="11"/>
          <w:sz w:val="20"/>
        </w:rPr>
        <w:t xml:space="preserve"> </w:t>
      </w:r>
      <w:r>
        <w:rPr>
          <w:b/>
          <w:spacing w:val="3"/>
          <w:sz w:val="20"/>
        </w:rPr>
        <w:t>sth</w:t>
      </w:r>
      <w:r>
        <w:rPr>
          <w:b/>
          <w:spacing w:val="21"/>
          <w:sz w:val="20"/>
        </w:rPr>
        <w:t xml:space="preserve"> </w:t>
      </w:r>
      <w:r>
        <w:rPr>
          <w:b/>
          <w:sz w:val="20"/>
        </w:rPr>
        <w:t>=</w:t>
      </w:r>
      <w:r>
        <w:rPr>
          <w:b/>
          <w:spacing w:val="11"/>
          <w:sz w:val="20"/>
        </w:rPr>
        <w:t xml:space="preserve"> </w:t>
      </w:r>
      <w:r>
        <w:rPr>
          <w:b/>
          <w:spacing w:val="4"/>
          <w:sz w:val="20"/>
        </w:rPr>
        <w:t>can’t</w:t>
      </w:r>
      <w:r>
        <w:rPr>
          <w:b/>
          <w:spacing w:val="9"/>
          <w:sz w:val="20"/>
        </w:rPr>
        <w:t xml:space="preserve"> </w:t>
      </w:r>
      <w:r>
        <w:rPr>
          <w:b/>
          <w:spacing w:val="4"/>
          <w:sz w:val="20"/>
        </w:rPr>
        <w:t>do</w:t>
      </w:r>
      <w:r>
        <w:rPr>
          <w:b/>
          <w:spacing w:val="11"/>
          <w:sz w:val="20"/>
        </w:rPr>
        <w:t xml:space="preserve"> </w:t>
      </w:r>
      <w:r>
        <w:rPr>
          <w:b/>
          <w:spacing w:val="6"/>
          <w:sz w:val="20"/>
        </w:rPr>
        <w:t>anyting</w:t>
      </w:r>
      <w:r>
        <w:rPr>
          <w:b/>
          <w:spacing w:val="11"/>
          <w:sz w:val="20"/>
        </w:rPr>
        <w:t xml:space="preserve"> </w:t>
      </w:r>
      <w:r>
        <w:rPr>
          <w:b/>
          <w:spacing w:val="6"/>
          <w:sz w:val="20"/>
        </w:rPr>
        <w:t>but</w:t>
      </w:r>
      <w:r>
        <w:rPr>
          <w:b/>
          <w:spacing w:val="9"/>
          <w:sz w:val="20"/>
        </w:rPr>
        <w:t xml:space="preserve"> </w:t>
      </w:r>
      <w:r>
        <w:rPr>
          <w:b/>
          <w:spacing w:val="4"/>
          <w:sz w:val="20"/>
        </w:rPr>
        <w:t>do</w:t>
      </w:r>
      <w:r>
        <w:rPr>
          <w:b/>
          <w:spacing w:val="11"/>
          <w:sz w:val="20"/>
        </w:rPr>
        <w:t xml:space="preserve"> </w:t>
      </w:r>
      <w:r>
        <w:rPr>
          <w:b/>
          <w:spacing w:val="5"/>
          <w:sz w:val="20"/>
        </w:rPr>
        <w:t>sth.</w:t>
      </w:r>
      <w:r>
        <w:rPr>
          <w:b/>
          <w:spacing w:val="17"/>
          <w:sz w:val="20"/>
        </w:rPr>
        <w:t xml:space="preserve"> </w:t>
      </w:r>
      <w:r>
        <w:rPr>
          <w:rFonts w:hint="eastAsia" w:ascii="宋体" w:hAnsi="宋体" w:eastAsia="宋体"/>
          <w:spacing w:val="13"/>
          <w:sz w:val="20"/>
        </w:rPr>
        <w:t>什么都不能做</w:t>
      </w:r>
      <w:r>
        <w:rPr>
          <w:rFonts w:hint="eastAsia" w:ascii="宋体" w:hAnsi="宋体" w:eastAsia="宋体"/>
          <w:sz w:val="20"/>
        </w:rPr>
        <w:t>，</w:t>
      </w:r>
      <w:r>
        <w:rPr>
          <w:rFonts w:hint="eastAsia" w:ascii="宋体" w:hAnsi="宋体" w:eastAsia="宋体"/>
          <w:spacing w:val="-79"/>
          <w:sz w:val="20"/>
        </w:rPr>
        <w:t xml:space="preserve"> </w:t>
      </w:r>
      <w:r>
        <w:rPr>
          <w:rFonts w:hint="eastAsia" w:ascii="宋体" w:hAnsi="宋体" w:eastAsia="宋体"/>
          <w:spacing w:val="13"/>
          <w:sz w:val="20"/>
        </w:rPr>
        <w:t>只</w:t>
      </w:r>
      <w:r>
        <w:rPr>
          <w:rFonts w:hint="eastAsia" w:ascii="宋体" w:hAnsi="宋体" w:eastAsia="宋体"/>
          <w:spacing w:val="17"/>
          <w:sz w:val="20"/>
        </w:rPr>
        <w:t>得</w:t>
      </w:r>
      <w:r>
        <w:rPr>
          <w:spacing w:val="7"/>
          <w:sz w:val="20"/>
        </w:rPr>
        <w:t xml:space="preserve">... </w:t>
      </w:r>
      <w:r>
        <w:rPr>
          <w:b/>
          <w:spacing w:val="5"/>
          <w:sz w:val="20"/>
        </w:rPr>
        <w:t xml:space="preserve">have </w:t>
      </w:r>
      <w:r>
        <w:rPr>
          <w:b/>
          <w:spacing w:val="4"/>
          <w:sz w:val="20"/>
        </w:rPr>
        <w:t xml:space="preserve">no </w:t>
      </w:r>
      <w:r>
        <w:rPr>
          <w:b/>
          <w:spacing w:val="6"/>
          <w:sz w:val="20"/>
        </w:rPr>
        <w:t xml:space="preserve">choice/alternative but </w:t>
      </w:r>
      <w:r>
        <w:rPr>
          <w:b/>
          <w:sz w:val="20"/>
        </w:rPr>
        <w:t>to</w:t>
      </w:r>
      <w:r>
        <w:rPr>
          <w:b/>
          <w:spacing w:val="30"/>
          <w:sz w:val="20"/>
        </w:rPr>
        <w:t xml:space="preserve"> </w:t>
      </w:r>
      <w:r>
        <w:rPr>
          <w:b/>
          <w:spacing w:val="4"/>
          <w:sz w:val="20"/>
        </w:rPr>
        <w:t>do</w:t>
      </w:r>
      <w:r>
        <w:rPr>
          <w:b/>
          <w:spacing w:val="12"/>
          <w:sz w:val="20"/>
        </w:rPr>
        <w:t xml:space="preserve"> </w:t>
      </w:r>
      <w:r>
        <w:rPr>
          <w:b/>
          <w:spacing w:val="6"/>
          <w:sz w:val="20"/>
        </w:rPr>
        <w:t>sth.</w:t>
      </w:r>
      <w:r>
        <w:rPr>
          <w:b/>
          <w:spacing w:val="6"/>
          <w:sz w:val="20"/>
        </w:rPr>
        <w:tab/>
      </w:r>
      <w:r>
        <w:rPr>
          <w:rFonts w:hint="eastAsia" w:ascii="宋体" w:hAnsi="宋体" w:eastAsia="宋体"/>
          <w:spacing w:val="13"/>
          <w:sz w:val="20"/>
        </w:rPr>
        <w:t>除了做某</w:t>
      </w:r>
      <w:r>
        <w:rPr>
          <w:rFonts w:hint="eastAsia" w:ascii="宋体" w:hAnsi="宋体" w:eastAsia="宋体"/>
          <w:spacing w:val="21"/>
          <w:sz w:val="20"/>
        </w:rPr>
        <w:t>事</w:t>
      </w:r>
      <w:r>
        <w:rPr>
          <w:rFonts w:hint="eastAsia" w:ascii="宋体" w:hAnsi="宋体" w:eastAsia="宋体"/>
          <w:spacing w:val="13"/>
          <w:sz w:val="20"/>
        </w:rPr>
        <w:t>之外，别无</w:t>
      </w:r>
      <w:r>
        <w:rPr>
          <w:rFonts w:hint="eastAsia" w:ascii="宋体" w:hAnsi="宋体" w:eastAsia="宋体"/>
          <w:spacing w:val="21"/>
          <w:sz w:val="20"/>
        </w:rPr>
        <w:t>其</w:t>
      </w:r>
      <w:r>
        <w:rPr>
          <w:rFonts w:hint="eastAsia" w:ascii="宋体" w:hAnsi="宋体" w:eastAsia="宋体"/>
          <w:spacing w:val="13"/>
          <w:sz w:val="20"/>
        </w:rPr>
        <w:t>它选</w:t>
      </w:r>
      <w:r>
        <w:rPr>
          <w:rFonts w:hint="eastAsia" w:ascii="宋体" w:hAnsi="宋体" w:eastAsia="宋体"/>
          <w:sz w:val="20"/>
        </w:rPr>
        <w:t>择</w:t>
      </w:r>
      <w:r>
        <w:rPr>
          <w:b/>
          <w:spacing w:val="4"/>
          <w:sz w:val="20"/>
        </w:rPr>
        <w:t>can’t</w:t>
      </w:r>
      <w:r>
        <w:rPr>
          <w:b/>
          <w:spacing w:val="9"/>
          <w:sz w:val="20"/>
        </w:rPr>
        <w:t xml:space="preserve"> </w:t>
      </w:r>
      <w:r>
        <w:rPr>
          <w:b/>
          <w:spacing w:val="5"/>
          <w:sz w:val="20"/>
        </w:rPr>
        <w:t>help</w:t>
      </w:r>
      <w:r>
        <w:rPr>
          <w:b/>
          <w:spacing w:val="15"/>
          <w:sz w:val="20"/>
        </w:rPr>
        <w:t xml:space="preserve"> </w:t>
      </w:r>
      <w:r>
        <w:rPr>
          <w:b/>
          <w:spacing w:val="6"/>
          <w:sz w:val="20"/>
        </w:rPr>
        <w:t>doing</w:t>
      </w:r>
      <w:r>
        <w:rPr>
          <w:b/>
          <w:spacing w:val="12"/>
          <w:sz w:val="20"/>
        </w:rPr>
        <w:t xml:space="preserve"> </w:t>
      </w:r>
      <w:r>
        <w:rPr>
          <w:b/>
          <w:sz w:val="20"/>
        </w:rPr>
        <w:t>=</w:t>
      </w:r>
      <w:r>
        <w:rPr>
          <w:b/>
          <w:spacing w:val="12"/>
          <w:sz w:val="20"/>
        </w:rPr>
        <w:t xml:space="preserve"> </w:t>
      </w:r>
      <w:r>
        <w:rPr>
          <w:b/>
          <w:spacing w:val="4"/>
          <w:sz w:val="20"/>
        </w:rPr>
        <w:t>can’t</w:t>
      </w:r>
      <w:r>
        <w:rPr>
          <w:b/>
          <w:spacing w:val="10"/>
          <w:sz w:val="20"/>
        </w:rPr>
        <w:t xml:space="preserve"> </w:t>
      </w:r>
      <w:r>
        <w:rPr>
          <w:b/>
          <w:spacing w:val="7"/>
          <w:sz w:val="20"/>
        </w:rPr>
        <w:t>help</w:t>
      </w:r>
      <w:r>
        <w:rPr>
          <w:b/>
          <w:spacing w:val="15"/>
          <w:sz w:val="20"/>
        </w:rPr>
        <w:t xml:space="preserve"> </w:t>
      </w:r>
      <w:r>
        <w:rPr>
          <w:b/>
          <w:spacing w:val="6"/>
          <w:sz w:val="20"/>
        </w:rPr>
        <w:t>but</w:t>
      </w:r>
      <w:r>
        <w:rPr>
          <w:b/>
          <w:spacing w:val="10"/>
          <w:sz w:val="20"/>
        </w:rPr>
        <w:t xml:space="preserve"> </w:t>
      </w:r>
      <w:r>
        <w:rPr>
          <w:b/>
          <w:spacing w:val="4"/>
          <w:sz w:val="20"/>
        </w:rPr>
        <w:t>do</w:t>
      </w:r>
      <w:r>
        <w:rPr>
          <w:b/>
          <w:spacing w:val="12"/>
          <w:sz w:val="20"/>
        </w:rPr>
        <w:t xml:space="preserve"> </w:t>
      </w:r>
      <w:r>
        <w:rPr>
          <w:b/>
          <w:sz w:val="20"/>
        </w:rPr>
        <w:t>=</w:t>
      </w:r>
      <w:r>
        <w:rPr>
          <w:b/>
          <w:spacing w:val="12"/>
          <w:sz w:val="20"/>
        </w:rPr>
        <w:t xml:space="preserve"> </w:t>
      </w:r>
      <w:r>
        <w:rPr>
          <w:b/>
          <w:spacing w:val="4"/>
          <w:sz w:val="20"/>
        </w:rPr>
        <w:t>can’t</w:t>
      </w:r>
      <w:r>
        <w:rPr>
          <w:b/>
          <w:spacing w:val="9"/>
          <w:sz w:val="20"/>
        </w:rPr>
        <w:t xml:space="preserve"> </w:t>
      </w:r>
      <w:r>
        <w:rPr>
          <w:b/>
          <w:spacing w:val="6"/>
          <w:sz w:val="20"/>
        </w:rPr>
        <w:t>but</w:t>
      </w:r>
      <w:r>
        <w:rPr>
          <w:b/>
          <w:spacing w:val="10"/>
          <w:sz w:val="20"/>
        </w:rPr>
        <w:t xml:space="preserve"> </w:t>
      </w:r>
      <w:r>
        <w:rPr>
          <w:b/>
          <w:spacing w:val="4"/>
          <w:sz w:val="20"/>
        </w:rPr>
        <w:t>do</w:t>
      </w:r>
      <w:r>
        <w:rPr>
          <w:b/>
          <w:spacing w:val="25"/>
          <w:sz w:val="20"/>
        </w:rPr>
        <w:t xml:space="preserve"> </w:t>
      </w:r>
      <w:r>
        <w:rPr>
          <w:rFonts w:hint="eastAsia" w:ascii="宋体" w:hAnsi="宋体" w:eastAsia="宋体"/>
          <w:spacing w:val="14"/>
          <w:sz w:val="20"/>
        </w:rPr>
        <w:t>禁不住</w:t>
      </w:r>
      <w:r>
        <w:rPr>
          <w:spacing w:val="7"/>
          <w:sz w:val="20"/>
        </w:rPr>
        <w:t>......;</w:t>
      </w:r>
      <w:r>
        <w:rPr>
          <w:rFonts w:hint="eastAsia" w:ascii="宋体" w:hAnsi="宋体" w:eastAsia="宋体"/>
          <w:spacing w:val="13"/>
          <w:sz w:val="20"/>
        </w:rPr>
        <w:t>不</w:t>
      </w:r>
      <w:r>
        <w:rPr>
          <w:rFonts w:hint="eastAsia" w:ascii="宋体" w:hAnsi="宋体" w:eastAsia="宋体"/>
          <w:spacing w:val="21"/>
          <w:sz w:val="20"/>
        </w:rPr>
        <w:t>得</w:t>
      </w:r>
      <w:r>
        <w:rPr>
          <w:rFonts w:hint="eastAsia" w:ascii="宋体" w:hAnsi="宋体" w:eastAsia="宋体"/>
          <w:spacing w:val="14"/>
          <w:sz w:val="20"/>
        </w:rPr>
        <w:t>不</w:t>
      </w:r>
      <w:r>
        <w:rPr>
          <w:spacing w:val="7"/>
          <w:sz w:val="20"/>
        </w:rPr>
        <w:t>......</w:t>
      </w:r>
    </w:p>
    <w:p>
      <w:pPr>
        <w:tabs>
          <w:tab w:val="left" w:leader="dot" w:pos="4228"/>
        </w:tabs>
        <w:spacing w:before="0" w:line="254" w:lineRule="exact"/>
        <w:ind w:left="388" w:right="0" w:firstLine="0"/>
        <w:jc w:val="left"/>
        <w:rPr>
          <w:rFonts w:hint="eastAsia" w:ascii="宋体" w:hAnsi="宋体" w:eastAsia="宋体"/>
          <w:sz w:val="20"/>
        </w:rPr>
      </w:pPr>
      <w:r>
        <w:rPr>
          <w:rFonts w:hint="eastAsia" w:ascii="宋体" w:hAnsi="宋体" w:eastAsia="宋体"/>
          <w:spacing w:val="14"/>
          <w:sz w:val="20"/>
        </w:rPr>
        <w:t>【</w:t>
      </w:r>
      <w:r>
        <w:rPr>
          <w:rFonts w:hint="eastAsia" w:ascii="宋体" w:hAnsi="宋体" w:eastAsia="宋体"/>
          <w:b/>
          <w:spacing w:val="21"/>
          <w:sz w:val="20"/>
        </w:rPr>
        <w:t>区分</w:t>
      </w:r>
      <w:r>
        <w:rPr>
          <w:b/>
          <w:sz w:val="20"/>
        </w:rPr>
        <w:t>:</w:t>
      </w:r>
      <w:r>
        <w:rPr>
          <w:b/>
          <w:spacing w:val="8"/>
          <w:sz w:val="20"/>
        </w:rPr>
        <w:t xml:space="preserve"> </w:t>
      </w:r>
      <w:r>
        <w:rPr>
          <w:b/>
          <w:spacing w:val="4"/>
          <w:sz w:val="20"/>
        </w:rPr>
        <w:t>can’t</w:t>
      </w:r>
      <w:r>
        <w:rPr>
          <w:b/>
          <w:spacing w:val="8"/>
          <w:sz w:val="20"/>
        </w:rPr>
        <w:t xml:space="preserve"> </w:t>
      </w:r>
      <w:r>
        <w:rPr>
          <w:b/>
          <w:spacing w:val="5"/>
          <w:sz w:val="20"/>
        </w:rPr>
        <w:t>help</w:t>
      </w:r>
      <w:r>
        <w:rPr>
          <w:b/>
          <w:spacing w:val="13"/>
          <w:sz w:val="20"/>
        </w:rPr>
        <w:t xml:space="preserve"> </w:t>
      </w:r>
      <w:r>
        <w:rPr>
          <w:b/>
          <w:spacing w:val="3"/>
          <w:sz w:val="20"/>
        </w:rPr>
        <w:t>(to)</w:t>
      </w:r>
      <w:r>
        <w:rPr>
          <w:b/>
          <w:spacing w:val="8"/>
          <w:sz w:val="20"/>
        </w:rPr>
        <w:t xml:space="preserve"> </w:t>
      </w:r>
      <w:r>
        <w:rPr>
          <w:b/>
          <w:spacing w:val="4"/>
          <w:sz w:val="20"/>
        </w:rPr>
        <w:t>do</w:t>
      </w:r>
      <w:r>
        <w:rPr>
          <w:b/>
          <w:spacing w:val="15"/>
          <w:sz w:val="20"/>
        </w:rPr>
        <w:t xml:space="preserve"> </w:t>
      </w:r>
      <w:r>
        <w:rPr>
          <w:rFonts w:hint="eastAsia" w:ascii="宋体" w:hAnsi="宋体" w:eastAsia="宋体"/>
          <w:b/>
          <w:spacing w:val="21"/>
          <w:sz w:val="20"/>
        </w:rPr>
        <w:t>不能</w:t>
      </w:r>
      <w:r>
        <w:rPr>
          <w:rFonts w:hint="eastAsia" w:ascii="宋体" w:hAnsi="宋体" w:eastAsia="宋体"/>
          <w:b/>
          <w:spacing w:val="13"/>
          <w:sz w:val="20"/>
        </w:rPr>
        <w:t>帮助</w:t>
      </w:r>
      <w:r>
        <w:rPr>
          <w:rFonts w:hint="eastAsia" w:ascii="宋体" w:hAnsi="宋体" w:eastAsia="宋体"/>
          <w:b/>
          <w:sz w:val="20"/>
        </w:rPr>
        <w:t>做</w:t>
      </w:r>
      <w:r>
        <w:rPr>
          <w:rFonts w:hint="eastAsia" w:ascii="宋体" w:hAnsi="宋体" w:eastAsia="宋体"/>
          <w:b/>
          <w:sz w:val="20"/>
        </w:rPr>
        <w:tab/>
      </w:r>
      <w:r>
        <w:rPr>
          <w:rFonts w:hint="eastAsia" w:ascii="宋体" w:hAnsi="宋体" w:eastAsia="宋体"/>
          <w:sz w:val="20"/>
        </w:rPr>
        <w:t>】</w:t>
      </w:r>
    </w:p>
    <w:p>
      <w:pPr>
        <w:pStyle w:val="4"/>
        <w:spacing w:before="7"/>
        <w:rPr>
          <w:rFonts w:ascii="宋体"/>
          <w:sz w:val="16"/>
        </w:rPr>
      </w:pPr>
    </w:p>
    <w:p>
      <w:pPr>
        <w:spacing w:before="0"/>
        <w:ind w:left="218" w:right="0" w:firstLine="0"/>
        <w:jc w:val="left"/>
        <w:rPr>
          <w:rFonts w:hint="eastAsia" w:ascii="宋体" w:eastAsia="宋体"/>
          <w:sz w:val="20"/>
        </w:rPr>
      </w:pPr>
      <w:r>
        <w:rPr>
          <w:rFonts w:hint="eastAsia" w:ascii="宋体" w:eastAsia="宋体"/>
          <w:spacing w:val="14"/>
          <w:sz w:val="20"/>
        </w:rPr>
        <w:t>当时，那位出租车司机别无选择，只能求助于游客。</w:t>
      </w:r>
      <w:r>
        <w:rPr>
          <w:rFonts w:hint="eastAsia" w:ascii="宋体" w:eastAsia="宋体"/>
          <w:sz w:val="20"/>
        </w:rPr>
        <w:t>（</w:t>
      </w:r>
      <w:r>
        <w:rPr>
          <w:rFonts w:hint="eastAsia" w:ascii="宋体" w:eastAsia="宋体"/>
          <w:spacing w:val="-76"/>
          <w:sz w:val="20"/>
        </w:rPr>
        <w:t xml:space="preserve"> </w:t>
      </w:r>
      <w:r>
        <w:rPr>
          <w:spacing w:val="5"/>
          <w:sz w:val="20"/>
        </w:rPr>
        <w:t>choice</w:t>
      </w:r>
      <w:r>
        <w:rPr>
          <w:rFonts w:hint="eastAsia" w:ascii="宋体" w:eastAsia="宋体"/>
          <w:spacing w:val="5"/>
          <w:sz w:val="20"/>
        </w:rPr>
        <w:t>）</w:t>
      </w:r>
    </w:p>
    <w:p>
      <w:pPr>
        <w:pStyle w:val="4"/>
        <w:spacing w:before="7"/>
        <w:rPr>
          <w:rFonts w:ascii="宋体"/>
          <w:sz w:val="17"/>
        </w:rPr>
      </w:pPr>
    </w:p>
    <w:p>
      <w:pPr>
        <w:spacing w:before="1"/>
        <w:ind w:left="21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9"/>
        <w:rPr>
          <w:sz w:val="20"/>
        </w:rPr>
      </w:pPr>
    </w:p>
    <w:p>
      <w:pPr>
        <w:spacing w:before="1"/>
        <w:ind w:left="161" w:right="0" w:firstLine="0"/>
        <w:jc w:val="left"/>
        <w:rPr>
          <w:b/>
          <w:sz w:val="20"/>
        </w:rPr>
      </w:pPr>
      <w:r>
        <w:rPr>
          <w:b/>
          <w:sz w:val="20"/>
          <w:shd w:val="clear" w:color="auto" w:fill="FFFF00"/>
        </w:rPr>
        <w:t>At that time, the taxi driver had no choice but to turn to the tourist/ traveler (for help).</w:t>
      </w:r>
    </w:p>
    <w:p>
      <w:pPr>
        <w:pStyle w:val="4"/>
        <w:rPr>
          <w:b/>
          <w:sz w:val="22"/>
        </w:rPr>
      </w:pPr>
    </w:p>
    <w:p>
      <w:pPr>
        <w:pStyle w:val="4"/>
        <w:rPr>
          <w:b/>
          <w:sz w:val="22"/>
        </w:rPr>
      </w:pPr>
    </w:p>
    <w:p>
      <w:pPr>
        <w:spacing w:before="187"/>
        <w:ind w:left="218" w:right="0" w:firstLine="0"/>
        <w:jc w:val="left"/>
        <w:rPr>
          <w:sz w:val="20"/>
        </w:rPr>
      </w:pPr>
      <w:r>
        <w:rPr>
          <w:rFonts w:hint="eastAsia" w:ascii="宋体" w:eastAsia="宋体"/>
          <w:sz w:val="20"/>
        </w:rPr>
        <w:t>听到她父母亲不幸在车祸中遇难的消息时， 她情不自禁地哭了起来。</w:t>
      </w:r>
      <w:r>
        <w:rPr>
          <w:sz w:val="20"/>
        </w:rPr>
        <w:t>(help)</w:t>
      </w:r>
    </w:p>
    <w:p>
      <w:pPr>
        <w:pStyle w:val="4"/>
        <w:spacing w:before="7"/>
        <w:rPr>
          <w:sz w:val="19"/>
        </w:rPr>
      </w:pPr>
    </w:p>
    <w:p>
      <w:pPr>
        <w:spacing w:before="0"/>
        <w:ind w:left="21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She couldn't help crying when she heard that her parents were dead in the car accident.</w:t>
      </w:r>
    </w:p>
    <w:p>
      <w:pPr>
        <w:pStyle w:val="4"/>
        <w:rPr>
          <w:b/>
          <w:sz w:val="22"/>
        </w:rPr>
      </w:pPr>
    </w:p>
    <w:p>
      <w:pPr>
        <w:pStyle w:val="4"/>
        <w:rPr>
          <w:b/>
          <w:sz w:val="22"/>
        </w:rPr>
      </w:pPr>
    </w:p>
    <w:p>
      <w:pPr>
        <w:pStyle w:val="8"/>
        <w:numPr>
          <w:ilvl w:val="0"/>
          <w:numId w:val="4"/>
        </w:numPr>
        <w:tabs>
          <w:tab w:val="left" w:pos="488"/>
          <w:tab w:val="left" w:leader="dot" w:pos="5150"/>
        </w:tabs>
        <w:spacing w:before="188" w:after="0" w:line="240" w:lineRule="auto"/>
        <w:ind w:left="487" w:right="0" w:hanging="327"/>
        <w:jc w:val="left"/>
        <w:rPr>
          <w:rFonts w:hint="eastAsia" w:ascii="宋体" w:eastAsia="宋体"/>
          <w:sz w:val="20"/>
        </w:rPr>
      </w:pPr>
      <w:r>
        <w:rPr>
          <w:b/>
          <w:spacing w:val="4"/>
          <w:sz w:val="20"/>
        </w:rPr>
        <w:t>be</w:t>
      </w:r>
      <w:r>
        <w:rPr>
          <w:b/>
          <w:spacing w:val="9"/>
          <w:sz w:val="20"/>
        </w:rPr>
        <w:t xml:space="preserve"> </w:t>
      </w:r>
      <w:r>
        <w:rPr>
          <w:b/>
          <w:spacing w:val="5"/>
          <w:sz w:val="20"/>
        </w:rPr>
        <w:t>composed</w:t>
      </w:r>
      <w:r>
        <w:rPr>
          <w:b/>
          <w:spacing w:val="15"/>
          <w:sz w:val="20"/>
        </w:rPr>
        <w:t xml:space="preserve"> </w:t>
      </w:r>
      <w:r>
        <w:rPr>
          <w:b/>
          <w:spacing w:val="3"/>
          <w:sz w:val="20"/>
        </w:rPr>
        <w:t>of</w:t>
      </w:r>
      <w:r>
        <w:rPr>
          <w:b/>
          <w:spacing w:val="17"/>
          <w:sz w:val="20"/>
        </w:rPr>
        <w:t xml:space="preserve"> </w:t>
      </w:r>
      <w:r>
        <w:rPr>
          <w:b/>
          <w:sz w:val="20"/>
        </w:rPr>
        <w:t>=</w:t>
      </w:r>
      <w:r>
        <w:rPr>
          <w:b/>
          <w:spacing w:val="13"/>
          <w:sz w:val="20"/>
        </w:rPr>
        <w:t xml:space="preserve"> </w:t>
      </w:r>
      <w:r>
        <w:rPr>
          <w:b/>
          <w:spacing w:val="5"/>
          <w:sz w:val="20"/>
        </w:rPr>
        <w:t>consist</w:t>
      </w:r>
      <w:r>
        <w:rPr>
          <w:b/>
          <w:spacing w:val="10"/>
          <w:sz w:val="20"/>
        </w:rPr>
        <w:t xml:space="preserve"> </w:t>
      </w:r>
      <w:r>
        <w:rPr>
          <w:b/>
          <w:spacing w:val="3"/>
          <w:sz w:val="20"/>
        </w:rPr>
        <w:t>of</w:t>
      </w:r>
      <w:r>
        <w:rPr>
          <w:b/>
          <w:spacing w:val="17"/>
          <w:sz w:val="20"/>
        </w:rPr>
        <w:t xml:space="preserve"> </w:t>
      </w:r>
      <w:r>
        <w:rPr>
          <w:b/>
          <w:sz w:val="20"/>
        </w:rPr>
        <w:t>=</w:t>
      </w:r>
      <w:r>
        <w:rPr>
          <w:b/>
          <w:spacing w:val="13"/>
          <w:sz w:val="20"/>
        </w:rPr>
        <w:t xml:space="preserve"> </w:t>
      </w:r>
      <w:r>
        <w:rPr>
          <w:b/>
          <w:spacing w:val="4"/>
          <w:sz w:val="20"/>
        </w:rPr>
        <w:t>be</w:t>
      </w:r>
      <w:r>
        <w:rPr>
          <w:b/>
          <w:spacing w:val="9"/>
          <w:sz w:val="20"/>
        </w:rPr>
        <w:t xml:space="preserve"> </w:t>
      </w:r>
      <w:r>
        <w:rPr>
          <w:b/>
          <w:spacing w:val="6"/>
          <w:sz w:val="20"/>
        </w:rPr>
        <w:t>made</w:t>
      </w:r>
      <w:r>
        <w:rPr>
          <w:b/>
          <w:spacing w:val="9"/>
          <w:sz w:val="20"/>
        </w:rPr>
        <w:t xml:space="preserve"> </w:t>
      </w:r>
      <w:r>
        <w:rPr>
          <w:b/>
          <w:spacing w:val="4"/>
          <w:sz w:val="20"/>
        </w:rPr>
        <w:t>up</w:t>
      </w:r>
      <w:r>
        <w:rPr>
          <w:b/>
          <w:spacing w:val="16"/>
          <w:sz w:val="20"/>
        </w:rPr>
        <w:t xml:space="preserve"> </w:t>
      </w:r>
      <w:r>
        <w:rPr>
          <w:b/>
          <w:spacing w:val="3"/>
          <w:sz w:val="20"/>
        </w:rPr>
        <w:t>of</w:t>
      </w:r>
      <w:r>
        <w:rPr>
          <w:b/>
          <w:spacing w:val="28"/>
          <w:sz w:val="20"/>
        </w:rPr>
        <w:t xml:space="preserve"> </w:t>
      </w:r>
      <w:r>
        <w:rPr>
          <w:rFonts w:hint="eastAsia" w:ascii="宋体" w:eastAsia="宋体"/>
          <w:sz w:val="20"/>
        </w:rPr>
        <w:t>由</w:t>
      </w:r>
      <w:r>
        <w:rPr>
          <w:rFonts w:hint="eastAsia" w:ascii="宋体" w:eastAsia="宋体"/>
          <w:sz w:val="20"/>
        </w:rPr>
        <w:tab/>
      </w:r>
      <w:r>
        <w:rPr>
          <w:rFonts w:hint="eastAsia" w:ascii="宋体" w:eastAsia="宋体"/>
          <w:spacing w:val="14"/>
          <w:sz w:val="20"/>
        </w:rPr>
        <w:t>组成</w:t>
      </w:r>
    </w:p>
    <w:p>
      <w:pPr>
        <w:pStyle w:val="4"/>
        <w:spacing w:before="7"/>
        <w:rPr>
          <w:rFonts w:ascii="宋体"/>
          <w:sz w:val="16"/>
        </w:rPr>
      </w:pPr>
    </w:p>
    <w:p>
      <w:pPr>
        <w:spacing w:before="0"/>
        <w:ind w:left="218" w:right="0" w:firstLine="0"/>
        <w:jc w:val="left"/>
        <w:rPr>
          <w:b/>
          <w:sz w:val="20"/>
        </w:rPr>
      </w:pPr>
      <w:r>
        <w:rPr>
          <w:rFonts w:hint="eastAsia" w:ascii="宋体" w:eastAsia="宋体"/>
          <w:sz w:val="20"/>
        </w:rPr>
        <w:t>一个由科学家、教授、教师组成的代表团于上星期取道日本前往美国。</w:t>
      </w:r>
      <w:r>
        <w:rPr>
          <w:sz w:val="20"/>
        </w:rPr>
        <w:t>(</w:t>
      </w:r>
      <w:r>
        <w:rPr>
          <w:b/>
          <w:sz w:val="20"/>
        </w:rPr>
        <w:t>consist of , by way of)</w:t>
      </w:r>
    </w:p>
    <w:p>
      <w:pPr>
        <w:pStyle w:val="4"/>
        <w:spacing w:before="7"/>
        <w:rPr>
          <w:b/>
          <w:sz w:val="19"/>
        </w:rPr>
      </w:pPr>
    </w:p>
    <w:p>
      <w:pPr>
        <w:spacing w:before="0"/>
        <w:ind w:left="218" w:right="0" w:firstLine="0"/>
        <w:jc w:val="left"/>
        <w:rPr>
          <w:sz w:val="20"/>
        </w:rPr>
      </w:pPr>
      <w:r>
        <w:rPr>
          <w:sz w:val="20"/>
        </w:rPr>
        <w:t>_________________________________________________________________________</w:t>
      </w:r>
    </w:p>
    <w:p>
      <w:pPr>
        <w:pStyle w:val="4"/>
        <w:spacing w:before="8"/>
        <w:rPr>
          <w:sz w:val="20"/>
        </w:rPr>
      </w:pPr>
    </w:p>
    <w:p>
      <w:pPr>
        <w:spacing w:before="0"/>
        <w:ind w:left="161" w:right="0" w:firstLine="0"/>
        <w:jc w:val="left"/>
        <w:rPr>
          <w:b/>
          <w:sz w:val="20"/>
        </w:rPr>
      </w:pPr>
      <w:r>
        <w:rPr>
          <w:b/>
          <w:sz w:val="20"/>
        </w:rPr>
        <w:t>A delegation which consist of scientists, professors and teachers left for American by way of Japan.</w:t>
      </w:r>
    </w:p>
    <w:p>
      <w:pPr>
        <w:pStyle w:val="4"/>
        <w:rPr>
          <w:b/>
          <w:sz w:val="22"/>
        </w:rPr>
      </w:pPr>
    </w:p>
    <w:p>
      <w:pPr>
        <w:pStyle w:val="4"/>
        <w:rPr>
          <w:b/>
          <w:sz w:val="22"/>
        </w:rPr>
      </w:pPr>
    </w:p>
    <w:p>
      <w:pPr>
        <w:pStyle w:val="8"/>
        <w:numPr>
          <w:ilvl w:val="0"/>
          <w:numId w:val="4"/>
        </w:numPr>
        <w:tabs>
          <w:tab w:val="left" w:pos="488"/>
          <w:tab w:val="left" w:pos="2808"/>
        </w:tabs>
        <w:spacing w:before="188" w:after="0" w:line="240" w:lineRule="auto"/>
        <w:ind w:left="487" w:right="0" w:hanging="327"/>
        <w:jc w:val="left"/>
        <w:rPr>
          <w:rFonts w:hint="eastAsia" w:ascii="宋体" w:eastAsia="宋体"/>
          <w:sz w:val="20"/>
        </w:rPr>
      </w:pPr>
      <w:r>
        <w:rPr>
          <w:b/>
          <w:spacing w:val="6"/>
          <w:sz w:val="20"/>
        </w:rPr>
        <w:t xml:space="preserve">combine </w:t>
      </w:r>
      <w:r>
        <w:rPr>
          <w:b/>
          <w:sz w:val="20"/>
        </w:rPr>
        <w:t>A</w:t>
      </w:r>
      <w:r>
        <w:rPr>
          <w:b/>
          <w:spacing w:val="13"/>
          <w:sz w:val="20"/>
        </w:rPr>
        <w:t xml:space="preserve"> </w:t>
      </w:r>
      <w:r>
        <w:rPr>
          <w:b/>
          <w:spacing w:val="4"/>
          <w:sz w:val="20"/>
        </w:rPr>
        <w:t>with</w:t>
      </w:r>
      <w:r>
        <w:rPr>
          <w:b/>
          <w:spacing w:val="15"/>
          <w:sz w:val="20"/>
        </w:rPr>
        <w:t xml:space="preserve"> </w:t>
      </w:r>
      <w:r>
        <w:rPr>
          <w:b/>
          <w:sz w:val="20"/>
        </w:rPr>
        <w:t>B</w:t>
      </w:r>
      <w:r>
        <w:rPr>
          <w:b/>
          <w:sz w:val="20"/>
        </w:rPr>
        <w:tab/>
      </w:r>
      <w:r>
        <w:rPr>
          <w:rFonts w:hint="eastAsia" w:ascii="宋体" w:eastAsia="宋体"/>
          <w:spacing w:val="-15"/>
          <w:sz w:val="20"/>
        </w:rPr>
        <w:t xml:space="preserve">把 </w:t>
      </w:r>
      <w:r>
        <w:rPr>
          <w:sz w:val="20"/>
        </w:rPr>
        <w:t>A</w:t>
      </w:r>
      <w:r>
        <w:rPr>
          <w:spacing w:val="12"/>
          <w:sz w:val="20"/>
        </w:rPr>
        <w:t xml:space="preserve"> </w:t>
      </w:r>
      <w:r>
        <w:rPr>
          <w:rFonts w:hint="eastAsia" w:ascii="宋体" w:eastAsia="宋体"/>
          <w:spacing w:val="-15"/>
          <w:sz w:val="20"/>
        </w:rPr>
        <w:t xml:space="preserve">与 </w:t>
      </w:r>
      <w:r>
        <w:rPr>
          <w:sz w:val="20"/>
        </w:rPr>
        <w:t>B</w:t>
      </w:r>
      <w:r>
        <w:rPr>
          <w:spacing w:val="15"/>
          <w:sz w:val="20"/>
        </w:rPr>
        <w:t xml:space="preserve"> </w:t>
      </w:r>
      <w:r>
        <w:rPr>
          <w:rFonts w:hint="eastAsia" w:ascii="宋体" w:eastAsia="宋体"/>
          <w:spacing w:val="14"/>
          <w:sz w:val="20"/>
        </w:rPr>
        <w:t>相结合</w:t>
      </w:r>
    </w:p>
    <w:p>
      <w:pPr>
        <w:pStyle w:val="4"/>
        <w:spacing w:before="6"/>
        <w:rPr>
          <w:rFonts w:ascii="宋体"/>
          <w:sz w:val="16"/>
        </w:rPr>
      </w:pPr>
    </w:p>
    <w:p>
      <w:pPr>
        <w:tabs>
          <w:tab w:val="left" w:pos="3014"/>
        </w:tabs>
        <w:spacing w:before="1"/>
        <w:ind w:left="274" w:right="0" w:firstLine="0"/>
        <w:jc w:val="left"/>
        <w:rPr>
          <w:rFonts w:hint="eastAsia" w:ascii="宋体" w:eastAsia="宋体"/>
          <w:sz w:val="20"/>
        </w:rPr>
      </w:pPr>
      <w:r>
        <w:rPr>
          <w:b/>
          <w:spacing w:val="6"/>
          <w:sz w:val="20"/>
        </w:rPr>
        <w:t xml:space="preserve">associate/connect </w:t>
      </w:r>
      <w:r>
        <w:rPr>
          <w:b/>
          <w:sz w:val="20"/>
        </w:rPr>
        <w:t>A</w:t>
      </w:r>
      <w:r>
        <w:rPr>
          <w:b/>
          <w:spacing w:val="11"/>
          <w:sz w:val="20"/>
        </w:rPr>
        <w:t xml:space="preserve"> </w:t>
      </w:r>
      <w:r>
        <w:rPr>
          <w:b/>
          <w:spacing w:val="6"/>
          <w:sz w:val="20"/>
        </w:rPr>
        <w:t>with</w:t>
      </w:r>
      <w:r>
        <w:rPr>
          <w:b/>
          <w:spacing w:val="14"/>
          <w:sz w:val="20"/>
        </w:rPr>
        <w:t xml:space="preserve"> </w:t>
      </w:r>
      <w:r>
        <w:rPr>
          <w:b/>
          <w:sz w:val="20"/>
        </w:rPr>
        <w:t>B</w:t>
      </w:r>
      <w:r>
        <w:rPr>
          <w:b/>
          <w:sz w:val="20"/>
        </w:rPr>
        <w:tab/>
      </w:r>
      <w:r>
        <w:rPr>
          <w:rFonts w:hint="eastAsia" w:ascii="宋体" w:eastAsia="宋体"/>
          <w:spacing w:val="-16"/>
          <w:sz w:val="20"/>
        </w:rPr>
        <w:t xml:space="preserve">把 </w:t>
      </w:r>
      <w:r>
        <w:rPr>
          <w:sz w:val="20"/>
        </w:rPr>
        <w:t>A</w:t>
      </w:r>
      <w:r>
        <w:rPr>
          <w:spacing w:val="12"/>
          <w:sz w:val="20"/>
        </w:rPr>
        <w:t xml:space="preserve"> </w:t>
      </w:r>
      <w:r>
        <w:rPr>
          <w:rFonts w:hint="eastAsia" w:ascii="宋体" w:eastAsia="宋体"/>
          <w:spacing w:val="-15"/>
          <w:sz w:val="20"/>
        </w:rPr>
        <w:t xml:space="preserve">与 </w:t>
      </w:r>
      <w:r>
        <w:rPr>
          <w:sz w:val="20"/>
        </w:rPr>
        <w:t>B</w:t>
      </w:r>
      <w:r>
        <w:rPr>
          <w:spacing w:val="16"/>
          <w:sz w:val="20"/>
        </w:rPr>
        <w:t xml:space="preserve"> </w:t>
      </w:r>
      <w:r>
        <w:rPr>
          <w:rFonts w:hint="eastAsia" w:ascii="宋体" w:eastAsia="宋体"/>
          <w:spacing w:val="14"/>
          <w:sz w:val="20"/>
        </w:rPr>
        <w:t>联系</w:t>
      </w:r>
      <w:r>
        <w:rPr>
          <w:spacing w:val="8"/>
          <w:sz w:val="20"/>
        </w:rPr>
        <w:t>/</w:t>
      </w:r>
      <w:r>
        <w:rPr>
          <w:rFonts w:hint="eastAsia" w:ascii="宋体" w:eastAsia="宋体"/>
          <w:spacing w:val="14"/>
          <w:sz w:val="20"/>
        </w:rPr>
        <w:t>连接起来</w:t>
      </w:r>
    </w:p>
    <w:p>
      <w:pPr>
        <w:pStyle w:val="4"/>
        <w:spacing w:before="7"/>
        <w:rPr>
          <w:rFonts w:ascii="宋体"/>
          <w:sz w:val="16"/>
        </w:rPr>
      </w:pPr>
    </w:p>
    <w:p>
      <w:pPr>
        <w:tabs>
          <w:tab w:val="left" w:pos="1786"/>
          <w:tab w:val="left" w:leader="dot" w:pos="4455"/>
        </w:tabs>
        <w:spacing w:before="0"/>
        <w:ind w:left="218" w:right="0" w:firstLine="0"/>
        <w:jc w:val="left"/>
        <w:rPr>
          <w:b/>
          <w:sz w:val="20"/>
        </w:rPr>
      </w:pPr>
      <w:r>
        <w:rPr>
          <w:b/>
          <w:spacing w:val="5"/>
          <w:sz w:val="20"/>
        </w:rPr>
        <w:t xml:space="preserve">relate </w:t>
      </w:r>
      <w:r>
        <w:rPr>
          <w:b/>
          <w:sz w:val="20"/>
        </w:rPr>
        <w:t>A</w:t>
      </w:r>
      <w:r>
        <w:rPr>
          <w:b/>
          <w:spacing w:val="22"/>
          <w:sz w:val="20"/>
        </w:rPr>
        <w:t xml:space="preserve"> </w:t>
      </w:r>
      <w:r>
        <w:rPr>
          <w:b/>
          <w:sz w:val="20"/>
        </w:rPr>
        <w:t>to</w:t>
      </w:r>
      <w:r>
        <w:rPr>
          <w:b/>
          <w:spacing w:val="13"/>
          <w:sz w:val="20"/>
        </w:rPr>
        <w:t xml:space="preserve"> </w:t>
      </w:r>
      <w:r>
        <w:rPr>
          <w:b/>
          <w:sz w:val="20"/>
        </w:rPr>
        <w:t>B</w:t>
      </w:r>
      <w:r>
        <w:rPr>
          <w:b/>
          <w:sz w:val="20"/>
        </w:rPr>
        <w:tab/>
      </w:r>
      <w:r>
        <w:rPr>
          <w:b/>
          <w:spacing w:val="4"/>
          <w:sz w:val="20"/>
        </w:rPr>
        <w:t xml:space="preserve">[be </w:t>
      </w:r>
      <w:r>
        <w:rPr>
          <w:b/>
          <w:spacing w:val="5"/>
          <w:sz w:val="20"/>
        </w:rPr>
        <w:t xml:space="preserve">(closely) </w:t>
      </w:r>
      <w:r>
        <w:rPr>
          <w:b/>
          <w:spacing w:val="4"/>
          <w:sz w:val="20"/>
        </w:rPr>
        <w:t>related</w:t>
      </w:r>
      <w:r>
        <w:rPr>
          <w:b/>
          <w:spacing w:val="44"/>
          <w:sz w:val="20"/>
        </w:rPr>
        <w:t xml:space="preserve"> </w:t>
      </w:r>
      <w:r>
        <w:rPr>
          <w:b/>
          <w:sz w:val="20"/>
        </w:rPr>
        <w:t>to</w:t>
      </w:r>
      <w:r>
        <w:rPr>
          <w:b/>
          <w:spacing w:val="21"/>
          <w:sz w:val="20"/>
        </w:rPr>
        <w:t xml:space="preserve"> </w:t>
      </w:r>
      <w:r>
        <w:rPr>
          <w:rFonts w:hint="eastAsia" w:ascii="宋体" w:eastAsia="宋体"/>
          <w:sz w:val="20"/>
        </w:rPr>
        <w:t>与</w:t>
      </w:r>
      <w:r>
        <w:rPr>
          <w:rFonts w:hint="eastAsia" w:ascii="宋体" w:eastAsia="宋体"/>
          <w:sz w:val="20"/>
        </w:rPr>
        <w:tab/>
      </w:r>
      <w:r>
        <w:rPr>
          <w:rFonts w:hint="eastAsia" w:ascii="宋体" w:eastAsia="宋体"/>
          <w:spacing w:val="14"/>
          <w:sz w:val="20"/>
        </w:rPr>
        <w:t>密切相</w:t>
      </w:r>
      <w:r>
        <w:rPr>
          <w:rFonts w:hint="eastAsia" w:ascii="宋体" w:eastAsia="宋体"/>
          <w:spacing w:val="21"/>
          <w:sz w:val="20"/>
        </w:rPr>
        <w:t>关</w:t>
      </w:r>
      <w:r>
        <w:rPr>
          <w:b/>
          <w:sz w:val="20"/>
        </w:rPr>
        <w:t>]</w:t>
      </w:r>
    </w:p>
    <w:p>
      <w:pPr>
        <w:pStyle w:val="4"/>
        <w:rPr>
          <w:b/>
          <w:sz w:val="22"/>
        </w:rPr>
      </w:pPr>
    </w:p>
    <w:p>
      <w:pPr>
        <w:pStyle w:val="4"/>
        <w:rPr>
          <w:b/>
          <w:sz w:val="22"/>
        </w:rPr>
      </w:pPr>
    </w:p>
    <w:p>
      <w:pPr>
        <w:spacing w:before="174"/>
        <w:ind w:left="218" w:right="0" w:firstLine="0"/>
        <w:jc w:val="left"/>
        <w:rPr>
          <w:rFonts w:hint="eastAsia" w:ascii="宋体" w:eastAsia="宋体"/>
          <w:sz w:val="20"/>
        </w:rPr>
      </w:pPr>
      <w:r>
        <w:rPr>
          <w:rFonts w:hint="eastAsia" w:ascii="宋体" w:eastAsia="宋体"/>
          <w:spacing w:val="14"/>
          <w:sz w:val="20"/>
        </w:rPr>
        <w:t>如果你不把所学的知识与实践结合起来的话，你不会取得很大进步的。</w:t>
      </w:r>
      <w:r>
        <w:rPr>
          <w:rFonts w:hint="eastAsia" w:ascii="宋体" w:eastAsia="宋体"/>
          <w:sz w:val="20"/>
        </w:rPr>
        <w:t>（</w:t>
      </w:r>
      <w:r>
        <w:rPr>
          <w:rFonts w:hint="eastAsia" w:ascii="宋体" w:eastAsia="宋体"/>
          <w:spacing w:val="-82"/>
          <w:sz w:val="20"/>
        </w:rPr>
        <w:t xml:space="preserve"> </w:t>
      </w:r>
      <w:r>
        <w:rPr>
          <w:spacing w:val="6"/>
          <w:sz w:val="20"/>
        </w:rPr>
        <w:t>unless</w:t>
      </w:r>
      <w:r>
        <w:rPr>
          <w:spacing w:val="9"/>
          <w:sz w:val="20"/>
        </w:rPr>
        <w:t xml:space="preserve">; </w:t>
      </w:r>
      <w:r>
        <w:rPr>
          <w:spacing w:val="5"/>
          <w:sz w:val="20"/>
        </w:rPr>
        <w:t>combine</w:t>
      </w:r>
      <w:r>
        <w:rPr>
          <w:rFonts w:hint="eastAsia" w:ascii="宋体" w:eastAsia="宋体"/>
          <w:spacing w:val="5"/>
          <w:sz w:val="20"/>
        </w:rPr>
        <w:t>）</w:t>
      </w:r>
    </w:p>
    <w:p>
      <w:pPr>
        <w:spacing w:after="0"/>
        <w:jc w:val="left"/>
        <w:rPr>
          <w:rFonts w:hint="eastAsia" w:ascii="宋体" w:eastAsia="宋体"/>
          <w:sz w:val="20"/>
        </w:rPr>
        <w:sectPr>
          <w:pgSz w:w="11910" w:h="16850"/>
          <w:pgMar w:top="1120" w:right="400" w:bottom="1380" w:left="740" w:header="884" w:footer="1193" w:gutter="0"/>
          <w:cols w:space="720" w:num="1"/>
        </w:sectPr>
      </w:pPr>
    </w:p>
    <w:p>
      <w:pPr>
        <w:spacing w:before="107"/>
        <w:ind w:left="218" w:right="0" w:firstLine="0"/>
        <w:jc w:val="left"/>
        <w:rPr>
          <w:sz w:val="20"/>
        </w:rPr>
      </w:pPr>
      <w:r>
        <w:rPr>
          <w:spacing w:val="7"/>
          <w:sz w:val="20"/>
        </w:rPr>
        <w:t>_____________________________________________________________________________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pacing w:val="3"/>
          <w:sz w:val="20"/>
          <w:shd w:val="clear" w:color="auto" w:fill="FFFF00"/>
        </w:rPr>
        <w:t>You</w:t>
      </w:r>
      <w:r>
        <w:rPr>
          <w:b/>
          <w:spacing w:val="14"/>
          <w:sz w:val="20"/>
          <w:shd w:val="clear" w:color="auto" w:fill="FFFF00"/>
        </w:rPr>
        <w:t xml:space="preserve"> </w:t>
      </w:r>
      <w:r>
        <w:rPr>
          <w:b/>
          <w:spacing w:val="4"/>
          <w:sz w:val="20"/>
          <w:shd w:val="clear" w:color="auto" w:fill="FFFF00"/>
        </w:rPr>
        <w:t>won’t</w:t>
      </w:r>
      <w:r>
        <w:rPr>
          <w:b/>
          <w:spacing w:val="9"/>
          <w:sz w:val="20"/>
          <w:shd w:val="clear" w:color="auto" w:fill="FFFF00"/>
        </w:rPr>
        <w:t xml:space="preserve"> </w:t>
      </w:r>
      <w:r>
        <w:rPr>
          <w:b/>
          <w:spacing w:val="6"/>
          <w:sz w:val="20"/>
          <w:shd w:val="clear" w:color="auto" w:fill="FFFF00"/>
        </w:rPr>
        <w:t>make</w:t>
      </w:r>
      <w:r>
        <w:rPr>
          <w:b/>
          <w:spacing w:val="8"/>
          <w:sz w:val="20"/>
          <w:shd w:val="clear" w:color="auto" w:fill="FFFF00"/>
        </w:rPr>
        <w:t xml:space="preserve"> </w:t>
      </w:r>
      <w:r>
        <w:rPr>
          <w:b/>
          <w:spacing w:val="5"/>
          <w:sz w:val="20"/>
          <w:shd w:val="clear" w:color="auto" w:fill="FFFF00"/>
        </w:rPr>
        <w:t>greater</w:t>
      </w:r>
      <w:r>
        <w:rPr>
          <w:b/>
          <w:spacing w:val="15"/>
          <w:sz w:val="20"/>
          <w:shd w:val="clear" w:color="auto" w:fill="FFFF00"/>
        </w:rPr>
        <w:t xml:space="preserve"> </w:t>
      </w:r>
      <w:r>
        <w:rPr>
          <w:b/>
          <w:spacing w:val="6"/>
          <w:sz w:val="20"/>
          <w:shd w:val="clear" w:color="auto" w:fill="FFFF00"/>
        </w:rPr>
        <w:t>progress</w:t>
      </w:r>
      <w:r>
        <w:rPr>
          <w:b/>
          <w:spacing w:val="12"/>
          <w:sz w:val="20"/>
          <w:shd w:val="clear" w:color="auto" w:fill="FFFF00"/>
        </w:rPr>
        <w:t xml:space="preserve"> </w:t>
      </w:r>
      <w:r>
        <w:rPr>
          <w:b/>
          <w:spacing w:val="6"/>
          <w:sz w:val="20"/>
          <w:shd w:val="clear" w:color="auto" w:fill="FFFF00"/>
        </w:rPr>
        <w:t>unless</w:t>
      </w:r>
      <w:r>
        <w:rPr>
          <w:b/>
          <w:spacing w:val="12"/>
          <w:sz w:val="20"/>
          <w:shd w:val="clear" w:color="auto" w:fill="FFFF00"/>
        </w:rPr>
        <w:t xml:space="preserve"> </w:t>
      </w:r>
      <w:r>
        <w:rPr>
          <w:b/>
          <w:spacing w:val="4"/>
          <w:sz w:val="20"/>
          <w:shd w:val="clear" w:color="auto" w:fill="FFFF00"/>
        </w:rPr>
        <w:t>you</w:t>
      </w:r>
      <w:r>
        <w:rPr>
          <w:b/>
          <w:spacing w:val="14"/>
          <w:sz w:val="20"/>
          <w:shd w:val="clear" w:color="auto" w:fill="FFFF00"/>
        </w:rPr>
        <w:t xml:space="preserve"> </w:t>
      </w:r>
      <w:r>
        <w:rPr>
          <w:b/>
          <w:spacing w:val="6"/>
          <w:sz w:val="20"/>
          <w:shd w:val="clear" w:color="auto" w:fill="FFFF00"/>
        </w:rPr>
        <w:t>combine</w:t>
      </w:r>
      <w:r>
        <w:rPr>
          <w:b/>
          <w:spacing w:val="9"/>
          <w:sz w:val="20"/>
          <w:shd w:val="clear" w:color="auto" w:fill="FFFF00"/>
        </w:rPr>
        <w:t xml:space="preserve"> </w:t>
      </w:r>
      <w:r>
        <w:rPr>
          <w:b/>
          <w:spacing w:val="5"/>
          <w:sz w:val="20"/>
          <w:shd w:val="clear" w:color="auto" w:fill="FFFF00"/>
        </w:rPr>
        <w:t>what</w:t>
      </w:r>
      <w:r>
        <w:rPr>
          <w:b/>
          <w:spacing w:val="9"/>
          <w:sz w:val="20"/>
          <w:shd w:val="clear" w:color="auto" w:fill="FFFF00"/>
        </w:rPr>
        <w:t xml:space="preserve"> </w:t>
      </w:r>
      <w:r>
        <w:rPr>
          <w:b/>
          <w:spacing w:val="4"/>
          <w:sz w:val="20"/>
          <w:shd w:val="clear" w:color="auto" w:fill="FFFF00"/>
        </w:rPr>
        <w:t>you</w:t>
      </w:r>
      <w:r>
        <w:rPr>
          <w:b/>
          <w:spacing w:val="14"/>
          <w:sz w:val="20"/>
          <w:shd w:val="clear" w:color="auto" w:fill="FFFF00"/>
        </w:rPr>
        <w:t xml:space="preserve"> </w:t>
      </w:r>
      <w:r>
        <w:rPr>
          <w:b/>
          <w:spacing w:val="5"/>
          <w:sz w:val="20"/>
          <w:shd w:val="clear" w:color="auto" w:fill="FFFF00"/>
        </w:rPr>
        <w:t>have</w:t>
      </w:r>
      <w:r>
        <w:rPr>
          <w:b/>
          <w:spacing w:val="9"/>
          <w:sz w:val="20"/>
          <w:shd w:val="clear" w:color="auto" w:fill="FFFF00"/>
        </w:rPr>
        <w:t xml:space="preserve"> </w:t>
      </w:r>
      <w:r>
        <w:rPr>
          <w:b/>
          <w:spacing w:val="5"/>
          <w:sz w:val="20"/>
          <w:shd w:val="clear" w:color="auto" w:fill="FFFF00"/>
        </w:rPr>
        <w:t>learned</w:t>
      </w:r>
      <w:r>
        <w:rPr>
          <w:b/>
          <w:spacing w:val="21"/>
          <w:sz w:val="20"/>
          <w:shd w:val="clear" w:color="auto" w:fill="FFFF00"/>
        </w:rPr>
        <w:t xml:space="preserve"> </w:t>
      </w:r>
      <w:r>
        <w:rPr>
          <w:b/>
          <w:spacing w:val="4"/>
          <w:sz w:val="20"/>
          <w:shd w:val="clear" w:color="auto" w:fill="FFFF00"/>
        </w:rPr>
        <w:t>with</w:t>
      </w:r>
      <w:r>
        <w:rPr>
          <w:b/>
          <w:spacing w:val="14"/>
          <w:sz w:val="20"/>
          <w:shd w:val="clear" w:color="auto" w:fill="FFFF00"/>
        </w:rPr>
        <w:t xml:space="preserve"> </w:t>
      </w:r>
      <w:r>
        <w:rPr>
          <w:b/>
          <w:spacing w:val="5"/>
          <w:sz w:val="20"/>
          <w:shd w:val="clear" w:color="auto" w:fill="FFFF00"/>
        </w:rPr>
        <w:t>practice.</w:t>
      </w:r>
    </w:p>
    <w:p>
      <w:pPr>
        <w:pStyle w:val="4"/>
        <w:rPr>
          <w:b/>
          <w:sz w:val="22"/>
        </w:rPr>
      </w:pPr>
    </w:p>
    <w:p>
      <w:pPr>
        <w:pStyle w:val="4"/>
        <w:rPr>
          <w:b/>
          <w:sz w:val="22"/>
        </w:rPr>
      </w:pPr>
    </w:p>
    <w:p>
      <w:pPr>
        <w:spacing w:before="188"/>
        <w:ind w:left="218" w:right="0" w:firstLine="0"/>
        <w:jc w:val="left"/>
        <w:rPr>
          <w:sz w:val="20"/>
        </w:rPr>
      </w:pPr>
      <w:r>
        <w:rPr>
          <w:rFonts w:hint="eastAsia" w:ascii="宋体" w:eastAsia="宋体"/>
          <w:sz w:val="20"/>
        </w:rPr>
        <w:t>这项研究表明人的成就与态度有关。</w:t>
      </w:r>
      <w:r>
        <w:rPr>
          <w:sz w:val="20"/>
        </w:rPr>
        <w:t>(relate)</w:t>
      </w:r>
    </w:p>
    <w:p>
      <w:pPr>
        <w:pStyle w:val="4"/>
        <w:spacing w:before="6"/>
        <w:rPr>
          <w:sz w:val="19"/>
        </w:rPr>
      </w:pPr>
    </w:p>
    <w:p>
      <w:pPr>
        <w:spacing w:before="1"/>
        <w:ind w:left="218"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The research indicates that one’s achievement is related to his attitude.</w:t>
      </w:r>
    </w:p>
    <w:p>
      <w:pPr>
        <w:pStyle w:val="4"/>
        <w:rPr>
          <w:b/>
          <w:sz w:val="22"/>
        </w:rPr>
      </w:pPr>
    </w:p>
    <w:p>
      <w:pPr>
        <w:pStyle w:val="4"/>
        <w:rPr>
          <w:b/>
          <w:sz w:val="22"/>
        </w:rPr>
      </w:pPr>
    </w:p>
    <w:p>
      <w:pPr>
        <w:spacing w:before="187"/>
        <w:ind w:left="161" w:right="0" w:firstLine="0"/>
        <w:jc w:val="left"/>
        <w:rPr>
          <w:sz w:val="20"/>
        </w:rPr>
      </w:pPr>
      <w:r>
        <w:rPr>
          <w:b/>
          <w:sz w:val="20"/>
        </w:rPr>
        <w:t xml:space="preserve">67. consider ... (as/to be)... </w:t>
      </w:r>
      <w:r>
        <w:rPr>
          <w:rFonts w:hint="eastAsia" w:ascii="宋体" w:eastAsia="宋体"/>
          <w:sz w:val="20"/>
        </w:rPr>
        <w:t>把</w:t>
      </w:r>
      <w:r>
        <w:rPr>
          <w:sz w:val="20"/>
        </w:rPr>
        <w:t>......</w:t>
      </w:r>
      <w:r>
        <w:rPr>
          <w:rFonts w:hint="eastAsia" w:ascii="宋体" w:eastAsia="宋体"/>
          <w:sz w:val="20"/>
        </w:rPr>
        <w:t>看作</w:t>
      </w:r>
      <w:r>
        <w:rPr>
          <w:sz w:val="20"/>
        </w:rPr>
        <w:t>......</w:t>
      </w:r>
    </w:p>
    <w:p>
      <w:pPr>
        <w:pStyle w:val="4"/>
        <w:spacing w:before="5"/>
        <w:rPr>
          <w:sz w:val="18"/>
        </w:rPr>
      </w:pPr>
    </w:p>
    <w:p>
      <w:pPr>
        <w:tabs>
          <w:tab w:val="left" w:leader="dot" w:pos="5555"/>
        </w:tabs>
        <w:spacing w:before="0"/>
        <w:ind w:left="161" w:right="0" w:firstLine="0"/>
        <w:jc w:val="left"/>
        <w:rPr>
          <w:rFonts w:hint="eastAsia" w:ascii="宋体" w:eastAsia="宋体"/>
          <w:sz w:val="20"/>
        </w:rPr>
      </w:pPr>
      <w:r>
        <w:rPr>
          <w:rFonts w:hint="eastAsia" w:ascii="宋体" w:eastAsia="宋体"/>
          <w:spacing w:val="14"/>
          <w:sz w:val="20"/>
        </w:rPr>
        <w:t>【</w:t>
      </w:r>
      <w:r>
        <w:rPr>
          <w:b/>
          <w:sz w:val="20"/>
        </w:rPr>
        <w:t>=</w:t>
      </w:r>
      <w:r>
        <w:rPr>
          <w:b/>
          <w:spacing w:val="11"/>
          <w:sz w:val="20"/>
        </w:rPr>
        <w:t xml:space="preserve"> </w:t>
      </w:r>
      <w:r>
        <w:rPr>
          <w:b/>
          <w:spacing w:val="6"/>
          <w:sz w:val="20"/>
        </w:rPr>
        <w:t>regard/view/see/think</w:t>
      </w:r>
      <w:r>
        <w:rPr>
          <w:b/>
          <w:spacing w:val="15"/>
          <w:sz w:val="20"/>
        </w:rPr>
        <w:t xml:space="preserve"> </w:t>
      </w:r>
      <w:r>
        <w:rPr>
          <w:b/>
          <w:spacing w:val="3"/>
          <w:sz w:val="20"/>
        </w:rPr>
        <w:t>of</w:t>
      </w:r>
      <w:r>
        <w:rPr>
          <w:b/>
          <w:spacing w:val="16"/>
          <w:sz w:val="20"/>
        </w:rPr>
        <w:t xml:space="preserve"> </w:t>
      </w:r>
      <w:r>
        <w:rPr>
          <w:b/>
          <w:sz w:val="20"/>
        </w:rPr>
        <w:t>/</w:t>
      </w:r>
      <w:r>
        <w:rPr>
          <w:b/>
          <w:spacing w:val="13"/>
          <w:sz w:val="20"/>
        </w:rPr>
        <w:t xml:space="preserve"> </w:t>
      </w:r>
      <w:r>
        <w:rPr>
          <w:b/>
          <w:spacing w:val="5"/>
          <w:sz w:val="20"/>
        </w:rPr>
        <w:t>look</w:t>
      </w:r>
      <w:r>
        <w:rPr>
          <w:b/>
          <w:spacing w:val="15"/>
          <w:sz w:val="20"/>
        </w:rPr>
        <w:t xml:space="preserve"> </w:t>
      </w:r>
      <w:r>
        <w:rPr>
          <w:b/>
          <w:spacing w:val="3"/>
          <w:sz w:val="20"/>
        </w:rPr>
        <w:t>on</w:t>
      </w:r>
      <w:r>
        <w:rPr>
          <w:b/>
          <w:spacing w:val="14"/>
          <w:sz w:val="20"/>
        </w:rPr>
        <w:t xml:space="preserve"> </w:t>
      </w:r>
      <w:r>
        <w:rPr>
          <w:b/>
          <w:spacing w:val="5"/>
          <w:sz w:val="20"/>
        </w:rPr>
        <w:t xml:space="preserve">...as...  </w:t>
      </w:r>
      <w:r>
        <w:rPr>
          <w:b/>
          <w:spacing w:val="24"/>
          <w:sz w:val="20"/>
        </w:rPr>
        <w:t xml:space="preserve"> </w:t>
      </w:r>
      <w:r>
        <w:rPr>
          <w:rFonts w:hint="eastAsia" w:ascii="宋体" w:eastAsia="宋体"/>
          <w:spacing w:val="14"/>
          <w:sz w:val="20"/>
        </w:rPr>
        <w:t>把</w:t>
      </w:r>
      <w:r>
        <w:rPr>
          <w:spacing w:val="6"/>
          <w:sz w:val="20"/>
        </w:rPr>
        <w:t>......</w:t>
      </w:r>
      <w:r>
        <w:rPr>
          <w:rFonts w:hint="eastAsia" w:ascii="宋体" w:eastAsia="宋体"/>
          <w:spacing w:val="14"/>
          <w:sz w:val="20"/>
        </w:rPr>
        <w:t>视作</w:t>
      </w:r>
      <w:r>
        <w:rPr>
          <w:rFonts w:hint="eastAsia" w:ascii="宋体" w:eastAsia="宋体"/>
          <w:spacing w:val="14"/>
          <w:sz w:val="20"/>
        </w:rPr>
        <w:tab/>
      </w:r>
      <w:r>
        <w:rPr>
          <w:rFonts w:hint="eastAsia" w:ascii="宋体" w:eastAsia="宋体"/>
          <w:sz w:val="20"/>
        </w:rPr>
        <w:t>】</w:t>
      </w:r>
    </w:p>
    <w:p>
      <w:pPr>
        <w:pStyle w:val="4"/>
        <w:spacing w:before="10"/>
        <w:rPr>
          <w:rFonts w:ascii="宋体"/>
          <w:sz w:val="15"/>
        </w:rPr>
      </w:pPr>
    </w:p>
    <w:p>
      <w:pPr>
        <w:tabs>
          <w:tab w:val="left" w:leader="dot" w:pos="8329"/>
        </w:tabs>
        <w:spacing w:before="1"/>
        <w:ind w:left="161" w:right="0" w:firstLine="0"/>
        <w:jc w:val="left"/>
        <w:rPr>
          <w:rFonts w:hint="eastAsia" w:ascii="宋体" w:eastAsia="宋体"/>
          <w:sz w:val="20"/>
        </w:rPr>
      </w:pPr>
      <w:r>
        <w:rPr>
          <w:rFonts w:hint="eastAsia" w:ascii="宋体" w:eastAsia="宋体"/>
          <w:spacing w:val="14"/>
          <w:sz w:val="20"/>
        </w:rPr>
        <w:t>【</w:t>
      </w:r>
      <w:r>
        <w:rPr>
          <w:rFonts w:hint="eastAsia" w:ascii="宋体" w:eastAsia="宋体"/>
          <w:i/>
          <w:spacing w:val="14"/>
          <w:sz w:val="21"/>
        </w:rPr>
        <w:t>类似</w:t>
      </w:r>
      <w:r>
        <w:rPr>
          <w:rFonts w:hint="eastAsia" w:ascii="宋体" w:eastAsia="宋体"/>
          <w:b/>
          <w:sz w:val="20"/>
        </w:rPr>
        <w:t>：</w:t>
      </w:r>
      <w:r>
        <w:rPr>
          <w:rFonts w:hint="eastAsia" w:ascii="宋体" w:eastAsia="宋体"/>
          <w:b/>
          <w:spacing w:val="-81"/>
          <w:sz w:val="20"/>
        </w:rPr>
        <w:t xml:space="preserve"> </w:t>
      </w:r>
      <w:r>
        <w:rPr>
          <w:b/>
          <w:spacing w:val="5"/>
          <w:sz w:val="20"/>
        </w:rPr>
        <w:t>remember...as.../</w:t>
      </w:r>
      <w:r>
        <w:rPr>
          <w:b/>
          <w:spacing w:val="11"/>
          <w:sz w:val="20"/>
        </w:rPr>
        <w:t xml:space="preserve"> </w:t>
      </w:r>
      <w:r>
        <w:rPr>
          <w:b/>
          <w:spacing w:val="5"/>
          <w:sz w:val="20"/>
        </w:rPr>
        <w:t>label...as.../</w:t>
      </w:r>
      <w:r>
        <w:rPr>
          <w:b/>
          <w:spacing w:val="18"/>
          <w:sz w:val="20"/>
        </w:rPr>
        <w:t xml:space="preserve"> </w:t>
      </w:r>
      <w:r>
        <w:rPr>
          <w:b/>
          <w:spacing w:val="5"/>
          <w:sz w:val="20"/>
        </w:rPr>
        <w:t>recognize...as...</w:t>
      </w:r>
      <w:r>
        <w:rPr>
          <w:b/>
          <w:spacing w:val="11"/>
          <w:sz w:val="20"/>
        </w:rPr>
        <w:t xml:space="preserve"> </w:t>
      </w:r>
      <w:r>
        <w:rPr>
          <w:b/>
          <w:spacing w:val="6"/>
          <w:sz w:val="20"/>
        </w:rPr>
        <w:t>/describe...as.../</w:t>
      </w:r>
      <w:r>
        <w:rPr>
          <w:b/>
          <w:spacing w:val="11"/>
          <w:sz w:val="20"/>
        </w:rPr>
        <w:t xml:space="preserve"> </w:t>
      </w:r>
      <w:r>
        <w:rPr>
          <w:b/>
          <w:spacing w:val="6"/>
          <w:sz w:val="20"/>
        </w:rPr>
        <w:t>choose...as/</w:t>
      </w:r>
      <w:r>
        <w:rPr>
          <w:b/>
          <w:spacing w:val="12"/>
          <w:sz w:val="20"/>
        </w:rPr>
        <w:t xml:space="preserve"> </w:t>
      </w:r>
      <w:r>
        <w:rPr>
          <w:b/>
          <w:spacing w:val="4"/>
          <w:sz w:val="20"/>
        </w:rPr>
        <w:t>elect</w:t>
      </w:r>
      <w:r>
        <w:rPr>
          <w:b/>
          <w:spacing w:val="4"/>
          <w:sz w:val="20"/>
        </w:rPr>
        <w:tab/>
      </w:r>
      <w:r>
        <w:rPr>
          <w:b/>
          <w:spacing w:val="3"/>
          <w:sz w:val="20"/>
        </w:rPr>
        <w:t>as</w:t>
      </w:r>
      <w:r>
        <w:rPr>
          <w:b/>
          <w:spacing w:val="-20"/>
          <w:sz w:val="20"/>
        </w:rPr>
        <w:t xml:space="preserve"> </w:t>
      </w:r>
      <w:r>
        <w:rPr>
          <w:rFonts w:hint="eastAsia" w:ascii="宋体" w:eastAsia="宋体"/>
          <w:sz w:val="20"/>
        </w:rPr>
        <w:t>】</w:t>
      </w:r>
    </w:p>
    <w:p>
      <w:pPr>
        <w:pStyle w:val="4"/>
        <w:spacing w:before="9"/>
        <w:rPr>
          <w:rFonts w:ascii="宋体"/>
          <w:sz w:val="15"/>
        </w:rPr>
      </w:pPr>
    </w:p>
    <w:p>
      <w:pPr>
        <w:spacing w:before="0"/>
        <w:ind w:left="161" w:right="0" w:firstLine="0"/>
        <w:jc w:val="left"/>
        <w:rPr>
          <w:sz w:val="20"/>
        </w:rPr>
      </w:pPr>
      <w:r>
        <w:rPr>
          <w:rFonts w:hint="eastAsia" w:ascii="宋体" w:eastAsia="宋体"/>
          <w:sz w:val="20"/>
        </w:rPr>
        <w:t>人们认为信心和勤奋是成功的关键。</w:t>
      </w:r>
      <w:r>
        <w:rPr>
          <w:sz w:val="20"/>
        </w:rPr>
        <w:t>(consider)</w:t>
      </w:r>
    </w:p>
    <w:p>
      <w:pPr>
        <w:pStyle w:val="4"/>
        <w:spacing w:before="8"/>
        <w:rPr>
          <w:sz w:val="19"/>
        </w:rPr>
      </w:pPr>
    </w:p>
    <w:p>
      <w:pPr>
        <w:spacing w:before="0"/>
        <w:ind w:left="161" w:right="0" w:firstLine="0"/>
        <w:jc w:val="left"/>
        <w:rPr>
          <w:sz w:val="20"/>
        </w:rPr>
      </w:pPr>
      <w:r>
        <w:rPr>
          <w:sz w:val="20"/>
        </w:rPr>
        <w:t>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People consider confidence and patience as the key to success.</w:t>
      </w:r>
    </w:p>
    <w:p>
      <w:pPr>
        <w:pStyle w:val="4"/>
        <w:rPr>
          <w:b/>
          <w:sz w:val="22"/>
        </w:rPr>
      </w:pPr>
    </w:p>
    <w:p>
      <w:pPr>
        <w:pStyle w:val="4"/>
        <w:rPr>
          <w:b/>
          <w:sz w:val="22"/>
        </w:rPr>
      </w:pPr>
    </w:p>
    <w:p>
      <w:pPr>
        <w:spacing w:before="187"/>
        <w:ind w:left="161" w:right="0" w:firstLine="0"/>
        <w:jc w:val="left"/>
        <w:rPr>
          <w:sz w:val="20"/>
        </w:rPr>
      </w:pPr>
      <w:r>
        <w:rPr>
          <w:rFonts w:hint="eastAsia" w:ascii="宋体" w:eastAsia="宋体"/>
          <w:sz w:val="20"/>
        </w:rPr>
        <w:t>因为他的优秀作品，莫言被公认为是世界上一名伟大的作家。</w:t>
      </w:r>
      <w:r>
        <w:rPr>
          <w:sz w:val="20"/>
        </w:rPr>
        <w:t>(recognize)</w:t>
      </w:r>
    </w:p>
    <w:p>
      <w:pPr>
        <w:pStyle w:val="4"/>
        <w:spacing w:before="7"/>
        <w:rPr>
          <w:sz w:val="19"/>
        </w:rPr>
      </w:pPr>
    </w:p>
    <w:p>
      <w:pPr>
        <w:spacing w:before="0"/>
        <w:ind w:left="161" w:right="0" w:firstLine="0"/>
        <w:jc w:val="left"/>
        <w:rPr>
          <w:sz w:val="20"/>
        </w:rPr>
      </w:pPr>
      <w:r>
        <w:rPr>
          <w:sz w:val="20"/>
        </w:rPr>
        <w:t>___________________________________________________________________________</w:t>
      </w:r>
    </w:p>
    <w:p>
      <w:pPr>
        <w:pStyle w:val="4"/>
        <w:rPr>
          <w:sz w:val="20"/>
        </w:rPr>
      </w:pPr>
    </w:p>
    <w:p>
      <w:pPr>
        <w:pStyle w:val="4"/>
        <w:rPr>
          <w:sz w:val="20"/>
        </w:rPr>
      </w:pPr>
    </w:p>
    <w:p>
      <w:pPr>
        <w:pStyle w:val="4"/>
        <w:spacing w:before="6"/>
      </w:pPr>
    </w:p>
    <w:p>
      <w:pPr>
        <w:spacing w:before="0"/>
        <w:ind w:left="161" w:right="0" w:firstLine="0"/>
        <w:jc w:val="left"/>
        <w:rPr>
          <w:b/>
          <w:sz w:val="20"/>
        </w:rPr>
      </w:pPr>
      <w:r>
        <w:rPr>
          <w:b/>
          <w:sz w:val="20"/>
          <w:shd w:val="clear" w:color="auto" w:fill="FFFF00"/>
        </w:rPr>
        <w:t>Mo Yan is recognized as a great writer in the world for his excellent works.</w:t>
      </w:r>
    </w:p>
    <w:p>
      <w:pPr>
        <w:pStyle w:val="4"/>
        <w:rPr>
          <w:b/>
          <w:sz w:val="22"/>
        </w:rPr>
      </w:pPr>
    </w:p>
    <w:p>
      <w:pPr>
        <w:pStyle w:val="4"/>
        <w:rPr>
          <w:b/>
          <w:sz w:val="22"/>
        </w:rPr>
      </w:pPr>
    </w:p>
    <w:p>
      <w:pPr>
        <w:pStyle w:val="8"/>
        <w:numPr>
          <w:ilvl w:val="0"/>
          <w:numId w:val="5"/>
        </w:numPr>
        <w:tabs>
          <w:tab w:val="left" w:pos="488"/>
        </w:tabs>
        <w:spacing w:before="187" w:after="0" w:line="240" w:lineRule="auto"/>
        <w:ind w:left="487" w:right="0" w:hanging="327"/>
        <w:jc w:val="left"/>
        <w:rPr>
          <w:rFonts w:hint="eastAsia" w:ascii="宋体" w:eastAsia="宋体"/>
          <w:b/>
          <w:sz w:val="20"/>
        </w:rPr>
      </w:pPr>
      <w:r>
        <w:rPr>
          <w:b/>
          <w:spacing w:val="4"/>
          <w:sz w:val="20"/>
        </w:rPr>
        <w:t>On</w:t>
      </w:r>
      <w:r>
        <w:rPr>
          <w:b/>
          <w:spacing w:val="15"/>
          <w:sz w:val="20"/>
        </w:rPr>
        <w:t xml:space="preserve"> </w:t>
      </w:r>
      <w:r>
        <w:rPr>
          <w:b/>
          <w:spacing w:val="4"/>
          <w:sz w:val="20"/>
        </w:rPr>
        <w:t>the</w:t>
      </w:r>
      <w:r>
        <w:rPr>
          <w:b/>
          <w:spacing w:val="10"/>
          <w:sz w:val="20"/>
        </w:rPr>
        <w:t xml:space="preserve"> </w:t>
      </w:r>
      <w:r>
        <w:rPr>
          <w:b/>
          <w:spacing w:val="5"/>
          <w:sz w:val="20"/>
        </w:rPr>
        <w:t>contrary</w:t>
      </w:r>
      <w:r>
        <w:rPr>
          <w:b/>
          <w:spacing w:val="25"/>
          <w:sz w:val="20"/>
        </w:rPr>
        <w:t xml:space="preserve"> </w:t>
      </w:r>
      <w:r>
        <w:rPr>
          <w:rFonts w:hint="eastAsia" w:ascii="宋体" w:eastAsia="宋体"/>
          <w:spacing w:val="27"/>
          <w:sz w:val="20"/>
        </w:rPr>
        <w:t xml:space="preserve">正相反 </w:t>
      </w:r>
      <w:r>
        <w:rPr>
          <w:rFonts w:hint="eastAsia" w:ascii="宋体" w:eastAsia="宋体"/>
          <w:b/>
          <w:spacing w:val="21"/>
          <w:sz w:val="20"/>
        </w:rPr>
        <w:t>【</w:t>
      </w:r>
      <w:r>
        <w:rPr>
          <w:b/>
          <w:spacing w:val="6"/>
          <w:sz w:val="20"/>
        </w:rPr>
        <w:t>By/In</w:t>
      </w:r>
      <w:r>
        <w:rPr>
          <w:b/>
          <w:spacing w:val="16"/>
          <w:sz w:val="20"/>
        </w:rPr>
        <w:t xml:space="preserve"> </w:t>
      </w:r>
      <w:r>
        <w:rPr>
          <w:b/>
          <w:spacing w:val="4"/>
          <w:sz w:val="20"/>
        </w:rPr>
        <w:t>contrast</w:t>
      </w:r>
      <w:r>
        <w:rPr>
          <w:b/>
          <w:spacing w:val="13"/>
          <w:sz w:val="20"/>
        </w:rPr>
        <w:t xml:space="preserve"> </w:t>
      </w:r>
      <w:r>
        <w:rPr>
          <w:rFonts w:hint="eastAsia" w:ascii="宋体" w:eastAsia="宋体"/>
          <w:spacing w:val="15"/>
          <w:sz w:val="20"/>
        </w:rPr>
        <w:t>相比之下</w:t>
      </w:r>
      <w:r>
        <w:rPr>
          <w:rFonts w:hint="eastAsia" w:ascii="宋体" w:eastAsia="宋体"/>
          <w:b/>
          <w:sz w:val="20"/>
        </w:rPr>
        <w:t>】</w:t>
      </w:r>
    </w:p>
    <w:p>
      <w:pPr>
        <w:pStyle w:val="4"/>
        <w:spacing w:before="7"/>
        <w:rPr>
          <w:rFonts w:ascii="宋体"/>
          <w:b/>
          <w:sz w:val="16"/>
        </w:rPr>
      </w:pPr>
    </w:p>
    <w:p>
      <w:pPr>
        <w:spacing w:before="0"/>
        <w:ind w:left="218" w:right="0" w:firstLine="0"/>
        <w:jc w:val="left"/>
        <w:rPr>
          <w:rFonts w:hint="eastAsia" w:ascii="宋体" w:hAnsi="宋体" w:eastAsia="宋体"/>
          <w:sz w:val="20"/>
        </w:rPr>
      </w:pPr>
      <w:r>
        <w:rPr>
          <w:b/>
          <w:sz w:val="20"/>
        </w:rPr>
        <w:t xml:space="preserve">Contrary to (one’s expectation/what sb (had) expected/wish) </w:t>
      </w:r>
      <w:r>
        <w:rPr>
          <w:rFonts w:hint="eastAsia" w:ascii="宋体" w:hAnsi="宋体" w:eastAsia="宋体"/>
          <w:sz w:val="20"/>
        </w:rPr>
        <w:t>与某人原来的期待</w:t>
      </w:r>
      <w:r>
        <w:rPr>
          <w:sz w:val="20"/>
        </w:rPr>
        <w:t>/</w:t>
      </w:r>
      <w:r>
        <w:rPr>
          <w:rFonts w:hint="eastAsia" w:ascii="宋体" w:hAnsi="宋体" w:eastAsia="宋体"/>
          <w:sz w:val="20"/>
        </w:rPr>
        <w:t>愿望相反</w:t>
      </w:r>
    </w:p>
    <w:p>
      <w:pPr>
        <w:pStyle w:val="4"/>
        <w:spacing w:before="7"/>
        <w:rPr>
          <w:rFonts w:ascii="宋体"/>
          <w:sz w:val="16"/>
        </w:rPr>
      </w:pPr>
    </w:p>
    <w:p>
      <w:pPr>
        <w:spacing w:before="0"/>
        <w:ind w:left="218" w:right="0" w:firstLine="0"/>
        <w:jc w:val="left"/>
        <w:rPr>
          <w:rFonts w:hint="eastAsia" w:ascii="宋体" w:eastAsia="宋体"/>
          <w:sz w:val="20"/>
        </w:rPr>
      </w:pPr>
      <w:r>
        <w:rPr>
          <w:b/>
          <w:sz w:val="20"/>
        </w:rPr>
        <w:t xml:space="preserve">be contrary to </w:t>
      </w:r>
      <w:r>
        <w:rPr>
          <w:rFonts w:hint="eastAsia" w:ascii="宋体" w:eastAsia="宋体"/>
          <w:sz w:val="20"/>
        </w:rPr>
        <w:t>与</w:t>
      </w:r>
      <w:r>
        <w:rPr>
          <w:sz w:val="20"/>
        </w:rPr>
        <w:t>...</w:t>
      </w:r>
      <w:r>
        <w:rPr>
          <w:rFonts w:hint="eastAsia" w:ascii="宋体" w:eastAsia="宋体"/>
          <w:sz w:val="20"/>
        </w:rPr>
        <w:t>相反</w:t>
      </w:r>
    </w:p>
    <w:p>
      <w:pPr>
        <w:pStyle w:val="4"/>
        <w:spacing w:before="7"/>
        <w:rPr>
          <w:rFonts w:ascii="宋体"/>
          <w:sz w:val="16"/>
        </w:rPr>
      </w:pPr>
    </w:p>
    <w:p>
      <w:pPr>
        <w:spacing w:before="1"/>
        <w:ind w:left="218" w:right="0" w:firstLine="0"/>
        <w:jc w:val="left"/>
        <w:rPr>
          <w:rFonts w:hint="eastAsia" w:ascii="宋体" w:eastAsia="宋体"/>
          <w:sz w:val="20"/>
        </w:rPr>
      </w:pPr>
      <w:r>
        <w:rPr>
          <w:rFonts w:hint="eastAsia" w:ascii="宋体" w:eastAsia="宋体"/>
          <w:spacing w:val="14"/>
          <w:sz w:val="20"/>
        </w:rPr>
        <w:t>青年人不应该回避困难，相反，应该千方百计克服它们。</w:t>
      </w:r>
      <w:r>
        <w:rPr>
          <w:rFonts w:hint="eastAsia" w:ascii="宋体" w:eastAsia="宋体"/>
          <w:sz w:val="20"/>
        </w:rPr>
        <w:t>（</w:t>
      </w:r>
      <w:r>
        <w:rPr>
          <w:rFonts w:hint="eastAsia" w:ascii="宋体" w:eastAsia="宋体"/>
          <w:spacing w:val="-83"/>
          <w:sz w:val="20"/>
        </w:rPr>
        <w:t xml:space="preserve"> </w:t>
      </w:r>
      <w:r>
        <w:rPr>
          <w:spacing w:val="6"/>
          <w:sz w:val="20"/>
        </w:rPr>
        <w:t>contrary</w:t>
      </w:r>
      <w:r>
        <w:rPr>
          <w:rFonts w:hint="eastAsia" w:ascii="宋体" w:eastAsia="宋体"/>
          <w:spacing w:val="6"/>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Young people should not avoid difficulties. On the contrary, they should try their best to overcome them</w:t>
      </w:r>
    </w:p>
    <w:p>
      <w:pPr>
        <w:spacing w:after="0"/>
        <w:jc w:val="left"/>
        <w:rPr>
          <w:sz w:val="20"/>
        </w:rPr>
        <w:sectPr>
          <w:pgSz w:w="11910" w:h="16850"/>
          <w:pgMar w:top="1120" w:right="400" w:bottom="1380" w:left="740" w:header="884" w:footer="1193" w:gutter="0"/>
          <w:cols w:space="720" w:num="1"/>
        </w:sectPr>
      </w:pPr>
    </w:p>
    <w:p>
      <w:pPr>
        <w:spacing w:before="93"/>
        <w:ind w:left="218" w:right="0" w:firstLine="0"/>
        <w:jc w:val="left"/>
        <w:rPr>
          <w:sz w:val="20"/>
        </w:rPr>
      </w:pPr>
      <w:r>
        <w:rPr>
          <w:rFonts w:hint="eastAsia" w:ascii="宋体" w:eastAsia="宋体"/>
          <w:sz w:val="20"/>
        </w:rPr>
        <w:t>和我们预料的正好相反，这次考试证明是相当难的。</w:t>
      </w:r>
      <w:r>
        <w:rPr>
          <w:sz w:val="20"/>
        </w:rPr>
        <w:t>(contrary to)</w:t>
      </w:r>
    </w:p>
    <w:p>
      <w:pPr>
        <w:pStyle w:val="4"/>
        <w:spacing w:before="7"/>
        <w:rPr>
          <w:sz w:val="19"/>
        </w:rPr>
      </w:pPr>
    </w:p>
    <w:p>
      <w:pPr>
        <w:spacing w:before="1"/>
        <w:ind w:left="21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Contrary to our expectation, this test proves to be very difficult.</w:t>
      </w:r>
    </w:p>
    <w:p>
      <w:pPr>
        <w:pStyle w:val="4"/>
        <w:rPr>
          <w:b/>
          <w:sz w:val="22"/>
        </w:rPr>
      </w:pPr>
    </w:p>
    <w:p>
      <w:pPr>
        <w:pStyle w:val="4"/>
        <w:rPr>
          <w:b/>
          <w:sz w:val="22"/>
        </w:rPr>
      </w:pPr>
    </w:p>
    <w:p>
      <w:pPr>
        <w:pStyle w:val="8"/>
        <w:numPr>
          <w:ilvl w:val="0"/>
          <w:numId w:val="5"/>
        </w:numPr>
        <w:tabs>
          <w:tab w:val="left" w:pos="488"/>
        </w:tabs>
        <w:spacing w:before="187" w:after="0" w:line="240" w:lineRule="auto"/>
        <w:ind w:left="487" w:right="0" w:hanging="327"/>
        <w:jc w:val="left"/>
        <w:rPr>
          <w:rFonts w:hint="eastAsia" w:ascii="宋体" w:eastAsia="宋体"/>
          <w:sz w:val="20"/>
        </w:rPr>
      </w:pPr>
      <w:r>
        <w:rPr>
          <w:b/>
          <w:spacing w:val="4"/>
          <w:sz w:val="20"/>
        </w:rPr>
        <w:t>if</w:t>
      </w:r>
      <w:r>
        <w:rPr>
          <w:b/>
          <w:spacing w:val="10"/>
          <w:sz w:val="20"/>
        </w:rPr>
        <w:t xml:space="preserve"> (</w:t>
      </w:r>
      <w:r>
        <w:rPr>
          <w:b/>
          <w:spacing w:val="4"/>
          <w:sz w:val="20"/>
        </w:rPr>
        <w:t>it</w:t>
      </w:r>
      <w:r>
        <w:rPr>
          <w:b/>
          <w:spacing w:val="11"/>
          <w:sz w:val="20"/>
        </w:rPr>
        <w:t xml:space="preserve"> </w:t>
      </w:r>
      <w:r>
        <w:rPr>
          <w:b/>
          <w:spacing w:val="5"/>
          <w:sz w:val="20"/>
        </w:rPr>
        <w:t>is</w:t>
      </w:r>
      <w:r>
        <w:rPr>
          <w:b/>
          <w:spacing w:val="8"/>
          <w:sz w:val="20"/>
        </w:rPr>
        <w:t xml:space="preserve">) </w:t>
      </w:r>
      <w:r>
        <w:rPr>
          <w:b/>
          <w:spacing w:val="5"/>
          <w:sz w:val="20"/>
        </w:rPr>
        <w:t>convenient</w:t>
      </w:r>
      <w:r>
        <w:rPr>
          <w:b/>
          <w:spacing w:val="11"/>
          <w:sz w:val="20"/>
        </w:rPr>
        <w:t xml:space="preserve"> (</w:t>
      </w:r>
      <w:r>
        <w:rPr>
          <w:b/>
          <w:spacing w:val="5"/>
          <w:sz w:val="20"/>
        </w:rPr>
        <w:t>to/for</w:t>
      </w:r>
      <w:r>
        <w:rPr>
          <w:b/>
          <w:spacing w:val="10"/>
          <w:sz w:val="20"/>
        </w:rPr>
        <w:t xml:space="preserve"> </w:t>
      </w:r>
      <w:r>
        <w:rPr>
          <w:b/>
          <w:spacing w:val="5"/>
          <w:sz w:val="20"/>
        </w:rPr>
        <w:t>you</w:t>
      </w:r>
      <w:r>
        <w:rPr>
          <w:b/>
          <w:spacing w:val="13"/>
          <w:sz w:val="20"/>
        </w:rPr>
        <w:t xml:space="preserve">) </w:t>
      </w:r>
      <w:r>
        <w:rPr>
          <w:rFonts w:hint="eastAsia" w:ascii="宋体" w:eastAsia="宋体"/>
          <w:spacing w:val="12"/>
          <w:sz w:val="20"/>
        </w:rPr>
        <w:t>如果你方便的话</w:t>
      </w:r>
    </w:p>
    <w:p>
      <w:pPr>
        <w:pStyle w:val="4"/>
        <w:spacing w:before="7"/>
        <w:rPr>
          <w:rFonts w:ascii="宋体"/>
          <w:sz w:val="16"/>
        </w:rPr>
      </w:pPr>
    </w:p>
    <w:p>
      <w:pPr>
        <w:tabs>
          <w:tab w:val="left" w:pos="3149"/>
        </w:tabs>
        <w:spacing w:before="1"/>
        <w:ind w:left="388" w:right="0" w:firstLine="0"/>
        <w:jc w:val="left"/>
        <w:rPr>
          <w:rFonts w:hint="eastAsia" w:ascii="宋体" w:eastAsia="宋体"/>
          <w:sz w:val="20"/>
        </w:rPr>
      </w:pPr>
      <w:r>
        <w:rPr>
          <w:b/>
          <w:spacing w:val="4"/>
          <w:sz w:val="20"/>
        </w:rPr>
        <w:t>if (it</w:t>
      </w:r>
      <w:r>
        <w:rPr>
          <w:b/>
          <w:spacing w:val="25"/>
          <w:sz w:val="20"/>
        </w:rPr>
        <w:t xml:space="preserve"> </w:t>
      </w:r>
      <w:r>
        <w:rPr>
          <w:b/>
          <w:spacing w:val="5"/>
          <w:sz w:val="20"/>
        </w:rPr>
        <w:t>is</w:t>
      </w:r>
      <w:r>
        <w:rPr>
          <w:b/>
          <w:spacing w:val="8"/>
          <w:sz w:val="20"/>
        </w:rPr>
        <w:t xml:space="preserve">) </w:t>
      </w:r>
      <w:r>
        <w:rPr>
          <w:b/>
          <w:spacing w:val="5"/>
          <w:sz w:val="20"/>
        </w:rPr>
        <w:t>possible/necessary</w:t>
      </w:r>
      <w:r>
        <w:rPr>
          <w:b/>
          <w:spacing w:val="5"/>
          <w:sz w:val="20"/>
        </w:rPr>
        <w:tab/>
      </w:r>
      <w:r>
        <w:rPr>
          <w:rFonts w:hint="eastAsia" w:ascii="宋体" w:eastAsia="宋体"/>
          <w:spacing w:val="14"/>
          <w:sz w:val="20"/>
        </w:rPr>
        <w:t>如有可能</w:t>
      </w:r>
      <w:r>
        <w:rPr>
          <w:spacing w:val="8"/>
          <w:sz w:val="20"/>
        </w:rPr>
        <w:t>/</w:t>
      </w:r>
      <w:r>
        <w:rPr>
          <w:rFonts w:hint="eastAsia" w:ascii="宋体" w:eastAsia="宋体"/>
          <w:spacing w:val="14"/>
          <w:sz w:val="20"/>
        </w:rPr>
        <w:t>必要</w:t>
      </w:r>
    </w:p>
    <w:p>
      <w:pPr>
        <w:pStyle w:val="4"/>
        <w:spacing w:before="6"/>
        <w:rPr>
          <w:rFonts w:ascii="宋体"/>
          <w:sz w:val="16"/>
        </w:rPr>
      </w:pPr>
    </w:p>
    <w:p>
      <w:pPr>
        <w:spacing w:before="1"/>
        <w:ind w:left="218" w:right="0" w:firstLine="0"/>
        <w:jc w:val="left"/>
        <w:rPr>
          <w:rFonts w:hint="eastAsia" w:ascii="宋体" w:eastAsia="宋体"/>
          <w:sz w:val="20"/>
        </w:rPr>
      </w:pPr>
      <w:r>
        <w:rPr>
          <w:rFonts w:hint="eastAsia" w:ascii="宋体" w:eastAsia="宋体"/>
          <w:spacing w:val="14"/>
          <w:sz w:val="20"/>
        </w:rPr>
        <w:t>如果方便的话，请帮我从邮局取回包裹。</w:t>
      </w:r>
      <w:r>
        <w:rPr>
          <w:rFonts w:hint="eastAsia" w:ascii="宋体" w:eastAsia="宋体"/>
          <w:sz w:val="20"/>
        </w:rPr>
        <w:t>（</w:t>
      </w:r>
      <w:r>
        <w:rPr>
          <w:rFonts w:hint="eastAsia" w:ascii="宋体" w:eastAsia="宋体"/>
          <w:spacing w:val="-77"/>
          <w:sz w:val="20"/>
        </w:rPr>
        <w:t xml:space="preserve"> </w:t>
      </w:r>
      <w:r>
        <w:rPr>
          <w:spacing w:val="5"/>
          <w:sz w:val="20"/>
        </w:rPr>
        <w:t>convenient</w:t>
      </w:r>
      <w:r>
        <w:rPr>
          <w:rFonts w:hint="eastAsia" w:ascii="宋体" w:eastAsia="宋体"/>
          <w:spacing w:val="5"/>
          <w:sz w:val="20"/>
        </w:rPr>
        <w:t>）</w:t>
      </w:r>
    </w:p>
    <w:p>
      <w:pPr>
        <w:pStyle w:val="4"/>
        <w:spacing w:before="7"/>
        <w:rPr>
          <w:rFonts w:ascii="宋体"/>
          <w:sz w:val="17"/>
        </w:rPr>
      </w:pPr>
    </w:p>
    <w:p>
      <w:pPr>
        <w:spacing w:before="0"/>
        <w:ind w:left="246"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246" w:right="0" w:firstLine="0"/>
        <w:jc w:val="left"/>
        <w:rPr>
          <w:b/>
          <w:sz w:val="20"/>
        </w:rPr>
      </w:pPr>
      <w:r>
        <w:rPr>
          <w:b/>
          <w:sz w:val="20"/>
          <w:shd w:val="clear" w:color="auto" w:fill="FFFF00"/>
        </w:rPr>
        <w:t>If (it is) convenient, please fetch me the parcel from the post office / please go to the post office and fetch me</w:t>
      </w:r>
    </w:p>
    <w:p>
      <w:pPr>
        <w:pStyle w:val="4"/>
        <w:spacing w:before="11"/>
        <w:rPr>
          <w:b/>
          <w:sz w:val="12"/>
        </w:rPr>
      </w:pPr>
    </w:p>
    <w:p>
      <w:pPr>
        <w:spacing w:before="90"/>
        <w:ind w:left="161" w:right="0" w:firstLine="0"/>
        <w:jc w:val="left"/>
        <w:rPr>
          <w:b/>
          <w:sz w:val="20"/>
        </w:rPr>
      </w:pPr>
      <w:r>
        <w:rPr>
          <w:b/>
          <w:sz w:val="20"/>
          <w:shd w:val="clear" w:color="auto" w:fill="FFFF00"/>
        </w:rPr>
        <w:t>the parcel.</w:t>
      </w:r>
    </w:p>
    <w:p>
      <w:pPr>
        <w:pStyle w:val="4"/>
        <w:rPr>
          <w:b/>
          <w:sz w:val="22"/>
        </w:rPr>
      </w:pPr>
    </w:p>
    <w:p>
      <w:pPr>
        <w:pStyle w:val="4"/>
        <w:rPr>
          <w:b/>
          <w:sz w:val="22"/>
        </w:rPr>
      </w:pPr>
    </w:p>
    <w:p>
      <w:pPr>
        <w:pStyle w:val="8"/>
        <w:numPr>
          <w:ilvl w:val="0"/>
          <w:numId w:val="5"/>
        </w:numPr>
        <w:tabs>
          <w:tab w:val="left" w:pos="545"/>
          <w:tab w:val="left" w:pos="4817"/>
        </w:tabs>
        <w:spacing w:before="181" w:after="0" w:line="240" w:lineRule="auto"/>
        <w:ind w:left="544" w:right="0" w:hanging="384"/>
        <w:jc w:val="left"/>
        <w:rPr>
          <w:sz w:val="20"/>
        </w:rPr>
      </w:pPr>
      <w:r>
        <w:rPr>
          <w:b/>
          <w:spacing w:val="5"/>
          <w:sz w:val="20"/>
        </w:rPr>
        <w:t xml:space="preserve">decide </w:t>
      </w:r>
      <w:r>
        <w:rPr>
          <w:b/>
          <w:sz w:val="20"/>
        </w:rPr>
        <w:t xml:space="preserve">to  </w:t>
      </w:r>
      <w:r>
        <w:rPr>
          <w:b/>
          <w:spacing w:val="4"/>
          <w:sz w:val="20"/>
        </w:rPr>
        <w:t xml:space="preserve">do </w:t>
      </w:r>
      <w:r>
        <w:rPr>
          <w:b/>
          <w:spacing w:val="3"/>
          <w:sz w:val="20"/>
        </w:rPr>
        <w:t>sth</w:t>
      </w:r>
      <w:r>
        <w:rPr>
          <w:b/>
          <w:sz w:val="20"/>
        </w:rPr>
        <w:t xml:space="preserve"> = </w:t>
      </w:r>
      <w:r>
        <w:rPr>
          <w:b/>
          <w:spacing w:val="6"/>
          <w:sz w:val="20"/>
        </w:rPr>
        <w:t xml:space="preserve">make </w:t>
      </w:r>
      <w:r>
        <w:rPr>
          <w:b/>
          <w:sz w:val="20"/>
        </w:rPr>
        <w:t xml:space="preserve">a </w:t>
      </w:r>
      <w:r>
        <w:rPr>
          <w:b/>
          <w:spacing w:val="5"/>
          <w:sz w:val="20"/>
        </w:rPr>
        <w:t xml:space="preserve">decision </w:t>
      </w:r>
      <w:r>
        <w:rPr>
          <w:b/>
          <w:sz w:val="20"/>
        </w:rPr>
        <w:t xml:space="preserve">to  </w:t>
      </w:r>
      <w:r>
        <w:rPr>
          <w:b/>
          <w:spacing w:val="4"/>
          <w:sz w:val="20"/>
        </w:rPr>
        <w:t>do</w:t>
      </w:r>
      <w:r>
        <w:rPr>
          <w:b/>
          <w:spacing w:val="13"/>
          <w:sz w:val="20"/>
        </w:rPr>
        <w:t xml:space="preserve"> </w:t>
      </w:r>
      <w:r>
        <w:rPr>
          <w:b/>
          <w:spacing w:val="3"/>
          <w:sz w:val="20"/>
        </w:rPr>
        <w:t>sth</w:t>
      </w:r>
      <w:r>
        <w:rPr>
          <w:b/>
          <w:spacing w:val="3"/>
          <w:sz w:val="20"/>
        </w:rPr>
        <w:tab/>
      </w:r>
      <w:r>
        <w:rPr>
          <w:rFonts w:hint="eastAsia" w:ascii="宋体" w:eastAsia="宋体"/>
          <w:spacing w:val="16"/>
          <w:sz w:val="20"/>
        </w:rPr>
        <w:t>决定做</w:t>
      </w:r>
      <w:r>
        <w:rPr>
          <w:spacing w:val="7"/>
          <w:sz w:val="20"/>
        </w:rPr>
        <w:t>......</w:t>
      </w:r>
    </w:p>
    <w:p>
      <w:pPr>
        <w:pStyle w:val="4"/>
        <w:spacing w:before="4"/>
        <w:rPr>
          <w:sz w:val="18"/>
        </w:rPr>
      </w:pPr>
    </w:p>
    <w:p>
      <w:pPr>
        <w:spacing w:before="1"/>
        <w:ind w:left="331" w:right="0" w:firstLine="0"/>
        <w:jc w:val="left"/>
        <w:rPr>
          <w:sz w:val="20"/>
        </w:rPr>
      </w:pPr>
      <w:r>
        <w:rPr>
          <w:b/>
          <w:sz w:val="20"/>
        </w:rPr>
        <w:t xml:space="preserve">determine to do sth = be determined to do sth </w:t>
      </w:r>
      <w:r>
        <w:rPr>
          <w:rFonts w:hint="eastAsia" w:ascii="宋体" w:eastAsia="宋体"/>
          <w:sz w:val="20"/>
        </w:rPr>
        <w:t>下决心做</w:t>
      </w:r>
      <w:r>
        <w:rPr>
          <w:sz w:val="20"/>
        </w:rPr>
        <w:t>......</w:t>
      </w:r>
    </w:p>
    <w:p>
      <w:pPr>
        <w:pStyle w:val="4"/>
        <w:spacing w:before="6"/>
        <w:rPr>
          <w:sz w:val="19"/>
        </w:rPr>
      </w:pPr>
    </w:p>
    <w:p>
      <w:pPr>
        <w:spacing w:before="1"/>
        <w:ind w:left="0" w:right="6891" w:firstLine="0"/>
        <w:jc w:val="center"/>
        <w:rPr>
          <w:b/>
          <w:sz w:val="20"/>
        </w:rPr>
      </w:pPr>
      <w:r>
        <w:rPr>
          <w:b/>
          <w:sz w:val="20"/>
        </w:rPr>
        <w:t>= make up one’s mind to do sth</w:t>
      </w:r>
    </w:p>
    <w:p>
      <w:pPr>
        <w:pStyle w:val="4"/>
        <w:spacing w:before="6"/>
        <w:rPr>
          <w:b/>
          <w:sz w:val="19"/>
        </w:rPr>
      </w:pPr>
    </w:p>
    <w:p>
      <w:pPr>
        <w:spacing w:before="0"/>
        <w:ind w:left="0" w:right="6861" w:firstLine="0"/>
        <w:jc w:val="center"/>
        <w:rPr>
          <w:sz w:val="20"/>
        </w:rPr>
      </w:pPr>
      <w:r>
        <w:rPr>
          <w:rFonts w:hint="eastAsia" w:ascii="宋体" w:eastAsia="宋体"/>
          <w:sz w:val="20"/>
        </w:rPr>
        <w:t>他下定决心要实现抱负。</w:t>
      </w:r>
      <w:r>
        <w:rPr>
          <w:sz w:val="20"/>
        </w:rPr>
        <w:t>(determine)</w:t>
      </w:r>
    </w:p>
    <w:p>
      <w:pPr>
        <w:pStyle w:val="4"/>
        <w:spacing w:before="7"/>
        <w:rPr>
          <w:sz w:val="19"/>
        </w:rPr>
      </w:pPr>
    </w:p>
    <w:p>
      <w:pPr>
        <w:spacing w:before="0"/>
        <w:ind w:left="331"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w w:val="99"/>
          <w:sz w:val="20"/>
          <w:shd w:val="clear" w:color="auto" w:fill="FFFF00"/>
        </w:rPr>
        <w:t xml:space="preserve"> </w:t>
      </w:r>
      <w:r>
        <w:rPr>
          <w:b/>
          <w:sz w:val="20"/>
          <w:shd w:val="clear" w:color="auto" w:fill="FFFF00"/>
        </w:rPr>
        <w:t>He is determined to realize/accomplish/achieve/fulfill his ambition</w:t>
      </w:r>
    </w:p>
    <w:p>
      <w:pPr>
        <w:pStyle w:val="4"/>
        <w:rPr>
          <w:b/>
          <w:sz w:val="22"/>
        </w:rPr>
      </w:pPr>
    </w:p>
    <w:p>
      <w:pPr>
        <w:pStyle w:val="4"/>
        <w:rPr>
          <w:b/>
          <w:sz w:val="22"/>
        </w:rPr>
      </w:pPr>
    </w:p>
    <w:p>
      <w:pPr>
        <w:pStyle w:val="8"/>
        <w:numPr>
          <w:ilvl w:val="0"/>
          <w:numId w:val="5"/>
        </w:numPr>
        <w:tabs>
          <w:tab w:val="left" w:pos="545"/>
          <w:tab w:val="left" w:leader="dot" w:pos="7272"/>
        </w:tabs>
        <w:spacing w:before="188" w:after="0" w:line="240" w:lineRule="auto"/>
        <w:ind w:left="544" w:right="0" w:hanging="384"/>
        <w:jc w:val="left"/>
        <w:rPr>
          <w:rFonts w:hint="eastAsia" w:ascii="宋体" w:eastAsia="宋体"/>
          <w:sz w:val="20"/>
        </w:rPr>
      </w:pPr>
      <w:r>
        <w:rPr>
          <w:b/>
          <w:spacing w:val="7"/>
          <w:sz w:val="20"/>
        </w:rPr>
        <w:t>differ</w:t>
      </w:r>
      <w:r>
        <w:rPr>
          <w:b/>
          <w:spacing w:val="8"/>
          <w:sz w:val="20"/>
        </w:rPr>
        <w:t xml:space="preserve"> </w:t>
      </w:r>
      <w:r>
        <w:rPr>
          <w:b/>
          <w:spacing w:val="6"/>
          <w:sz w:val="20"/>
        </w:rPr>
        <w:t>from...</w:t>
      </w:r>
      <w:r>
        <w:rPr>
          <w:b/>
          <w:spacing w:val="10"/>
          <w:sz w:val="20"/>
        </w:rPr>
        <w:t xml:space="preserve"> </w:t>
      </w:r>
      <w:r>
        <w:rPr>
          <w:b/>
          <w:spacing w:val="5"/>
          <w:sz w:val="20"/>
        </w:rPr>
        <w:t>(in)</w:t>
      </w:r>
      <w:r>
        <w:rPr>
          <w:b/>
          <w:spacing w:val="10"/>
          <w:sz w:val="20"/>
        </w:rPr>
        <w:t xml:space="preserve"> </w:t>
      </w:r>
      <w:r>
        <w:rPr>
          <w:b/>
          <w:sz w:val="20"/>
        </w:rPr>
        <w:t>=</w:t>
      </w:r>
      <w:r>
        <w:rPr>
          <w:b/>
          <w:spacing w:val="10"/>
          <w:sz w:val="20"/>
        </w:rPr>
        <w:t xml:space="preserve"> </w:t>
      </w:r>
      <w:r>
        <w:rPr>
          <w:b/>
          <w:spacing w:val="4"/>
          <w:sz w:val="20"/>
        </w:rPr>
        <w:t>be</w:t>
      </w:r>
      <w:r>
        <w:rPr>
          <w:b/>
          <w:spacing w:val="8"/>
          <w:sz w:val="20"/>
        </w:rPr>
        <w:t xml:space="preserve"> </w:t>
      </w:r>
      <w:r>
        <w:rPr>
          <w:b/>
          <w:spacing w:val="5"/>
          <w:sz w:val="20"/>
        </w:rPr>
        <w:t>(totally)</w:t>
      </w:r>
      <w:r>
        <w:rPr>
          <w:b/>
          <w:spacing w:val="10"/>
          <w:sz w:val="20"/>
        </w:rPr>
        <w:t xml:space="preserve"> </w:t>
      </w:r>
      <w:r>
        <w:rPr>
          <w:b/>
          <w:spacing w:val="6"/>
          <w:sz w:val="20"/>
        </w:rPr>
        <w:t>different</w:t>
      </w:r>
      <w:r>
        <w:rPr>
          <w:b/>
          <w:spacing w:val="9"/>
          <w:sz w:val="20"/>
        </w:rPr>
        <w:t xml:space="preserve"> </w:t>
      </w:r>
      <w:r>
        <w:rPr>
          <w:b/>
          <w:spacing w:val="6"/>
          <w:sz w:val="20"/>
        </w:rPr>
        <w:t>from...</w:t>
      </w:r>
      <w:r>
        <w:rPr>
          <w:b/>
          <w:spacing w:val="10"/>
          <w:sz w:val="20"/>
        </w:rPr>
        <w:t xml:space="preserve"> </w:t>
      </w:r>
      <w:r>
        <w:rPr>
          <w:b/>
          <w:spacing w:val="5"/>
          <w:sz w:val="20"/>
        </w:rPr>
        <w:t xml:space="preserve">(in...) </w:t>
      </w:r>
      <w:r>
        <w:rPr>
          <w:b/>
          <w:spacing w:val="31"/>
          <w:sz w:val="20"/>
        </w:rPr>
        <w:t xml:space="preserve"> </w:t>
      </w:r>
      <w:r>
        <w:rPr>
          <w:spacing w:val="4"/>
          <w:sz w:val="20"/>
        </w:rPr>
        <w:t>(</w:t>
      </w:r>
      <w:r>
        <w:rPr>
          <w:rFonts w:hint="eastAsia" w:ascii="宋体" w:eastAsia="宋体"/>
          <w:spacing w:val="14"/>
          <w:sz w:val="20"/>
        </w:rPr>
        <w:t>在</w:t>
      </w:r>
      <w:r>
        <w:rPr>
          <w:spacing w:val="7"/>
          <w:sz w:val="20"/>
        </w:rPr>
        <w:t>......</w:t>
      </w:r>
      <w:r>
        <w:rPr>
          <w:rFonts w:hint="eastAsia" w:ascii="宋体" w:eastAsia="宋体"/>
          <w:spacing w:val="14"/>
          <w:sz w:val="20"/>
        </w:rPr>
        <w:t>方</w:t>
      </w:r>
      <w:r>
        <w:rPr>
          <w:rFonts w:hint="eastAsia" w:ascii="宋体" w:eastAsia="宋体"/>
          <w:spacing w:val="21"/>
          <w:sz w:val="20"/>
        </w:rPr>
        <w:t>面</w:t>
      </w:r>
      <w:r>
        <w:rPr>
          <w:spacing w:val="4"/>
          <w:sz w:val="20"/>
        </w:rPr>
        <w:t>)</w:t>
      </w:r>
      <w:r>
        <w:rPr>
          <w:rFonts w:hint="eastAsia" w:ascii="宋体" w:eastAsia="宋体"/>
          <w:sz w:val="20"/>
        </w:rPr>
        <w:t>与</w:t>
      </w:r>
      <w:r>
        <w:rPr>
          <w:rFonts w:hint="eastAsia" w:ascii="宋体" w:eastAsia="宋体"/>
          <w:sz w:val="20"/>
        </w:rPr>
        <w:tab/>
      </w:r>
      <w:r>
        <w:rPr>
          <w:spacing w:val="12"/>
          <w:sz w:val="20"/>
        </w:rPr>
        <w:t>(</w:t>
      </w:r>
      <w:r>
        <w:rPr>
          <w:rFonts w:hint="eastAsia" w:ascii="宋体" w:eastAsia="宋体"/>
          <w:spacing w:val="14"/>
          <w:sz w:val="20"/>
        </w:rPr>
        <w:t>截然</w:t>
      </w:r>
      <w:r>
        <w:rPr>
          <w:spacing w:val="4"/>
          <w:sz w:val="20"/>
        </w:rPr>
        <w:t>)</w:t>
      </w:r>
      <w:r>
        <w:rPr>
          <w:rFonts w:hint="eastAsia" w:ascii="宋体" w:eastAsia="宋体"/>
          <w:spacing w:val="14"/>
          <w:sz w:val="20"/>
        </w:rPr>
        <w:t>不同</w:t>
      </w:r>
    </w:p>
    <w:p>
      <w:pPr>
        <w:pStyle w:val="4"/>
        <w:spacing w:before="7"/>
        <w:rPr>
          <w:rFonts w:ascii="宋体"/>
          <w:sz w:val="16"/>
        </w:rPr>
      </w:pPr>
    </w:p>
    <w:p>
      <w:pPr>
        <w:tabs>
          <w:tab w:val="left" w:leader="dot" w:pos="3845"/>
        </w:tabs>
        <w:spacing w:before="0"/>
        <w:ind w:left="388" w:right="0" w:firstLine="0"/>
        <w:jc w:val="left"/>
        <w:rPr>
          <w:rFonts w:hint="eastAsia" w:ascii="宋体" w:eastAsia="宋体"/>
          <w:sz w:val="20"/>
        </w:rPr>
      </w:pPr>
      <w:r>
        <w:rPr>
          <w:b/>
          <w:spacing w:val="4"/>
          <w:sz w:val="20"/>
        </w:rPr>
        <w:t>be</w:t>
      </w:r>
      <w:r>
        <w:rPr>
          <w:b/>
          <w:spacing w:val="8"/>
          <w:sz w:val="20"/>
        </w:rPr>
        <w:t xml:space="preserve"> </w:t>
      </w:r>
      <w:r>
        <w:rPr>
          <w:b/>
          <w:spacing w:val="6"/>
          <w:sz w:val="20"/>
        </w:rPr>
        <w:t>similar</w:t>
      </w:r>
      <w:r>
        <w:rPr>
          <w:b/>
          <w:spacing w:val="9"/>
          <w:sz w:val="20"/>
        </w:rPr>
        <w:t xml:space="preserve"> </w:t>
      </w:r>
      <w:r>
        <w:rPr>
          <w:b/>
          <w:spacing w:val="5"/>
          <w:sz w:val="20"/>
        </w:rPr>
        <w:t>to...</w:t>
      </w:r>
      <w:r>
        <w:rPr>
          <w:b/>
          <w:spacing w:val="12"/>
          <w:sz w:val="20"/>
        </w:rPr>
        <w:t xml:space="preserve"> </w:t>
      </w:r>
      <w:r>
        <w:rPr>
          <w:b/>
          <w:spacing w:val="5"/>
          <w:sz w:val="20"/>
        </w:rPr>
        <w:t xml:space="preserve">(in) </w:t>
      </w:r>
      <w:r>
        <w:rPr>
          <w:b/>
          <w:spacing w:val="12"/>
          <w:sz w:val="20"/>
        </w:rPr>
        <w:t xml:space="preserve"> </w:t>
      </w:r>
      <w:r>
        <w:rPr>
          <w:spacing w:val="4"/>
          <w:sz w:val="20"/>
        </w:rPr>
        <w:t>(</w:t>
      </w:r>
      <w:r>
        <w:rPr>
          <w:rFonts w:hint="eastAsia" w:ascii="宋体" w:eastAsia="宋体"/>
          <w:spacing w:val="14"/>
          <w:sz w:val="20"/>
        </w:rPr>
        <w:t>在</w:t>
      </w:r>
      <w:r>
        <w:rPr>
          <w:spacing w:val="7"/>
          <w:sz w:val="20"/>
        </w:rPr>
        <w:t>......</w:t>
      </w:r>
      <w:r>
        <w:rPr>
          <w:rFonts w:hint="eastAsia" w:ascii="宋体" w:eastAsia="宋体"/>
          <w:spacing w:val="14"/>
          <w:sz w:val="20"/>
        </w:rPr>
        <w:t>方面</w:t>
      </w:r>
      <w:r>
        <w:rPr>
          <w:spacing w:val="11"/>
          <w:sz w:val="20"/>
        </w:rPr>
        <w:t>)</w:t>
      </w:r>
      <w:r>
        <w:rPr>
          <w:rFonts w:hint="eastAsia" w:ascii="宋体" w:eastAsia="宋体"/>
          <w:sz w:val="20"/>
        </w:rPr>
        <w:t>与</w:t>
      </w:r>
      <w:r>
        <w:rPr>
          <w:rFonts w:hint="eastAsia" w:ascii="宋体" w:eastAsia="宋体"/>
          <w:sz w:val="20"/>
        </w:rPr>
        <w:tab/>
      </w:r>
      <w:r>
        <w:rPr>
          <w:rFonts w:hint="eastAsia" w:ascii="宋体" w:eastAsia="宋体"/>
          <w:spacing w:val="14"/>
          <w:sz w:val="20"/>
        </w:rPr>
        <w:t>类似</w:t>
      </w:r>
    </w:p>
    <w:p>
      <w:pPr>
        <w:pStyle w:val="4"/>
        <w:spacing w:before="7"/>
        <w:rPr>
          <w:rFonts w:ascii="宋体"/>
          <w:sz w:val="16"/>
        </w:rPr>
      </w:pPr>
    </w:p>
    <w:p>
      <w:pPr>
        <w:spacing w:before="0"/>
        <w:ind w:left="161" w:right="0" w:firstLine="0"/>
        <w:jc w:val="left"/>
        <w:rPr>
          <w:sz w:val="20"/>
        </w:rPr>
      </w:pPr>
      <w:r>
        <w:rPr>
          <w:rFonts w:hint="eastAsia" w:ascii="宋体" w:eastAsia="宋体"/>
          <w:sz w:val="20"/>
        </w:rPr>
        <w:t>从我所观察到的情况判断</w:t>
      </w:r>
      <w:r>
        <w:rPr>
          <w:sz w:val="20"/>
        </w:rPr>
        <w:t>,</w:t>
      </w:r>
      <w:r>
        <w:rPr>
          <w:rFonts w:hint="eastAsia" w:ascii="宋体" w:eastAsia="宋体"/>
          <w:sz w:val="20"/>
        </w:rPr>
        <w:t>这两个孪生兄弟在外貌上非常相似</w:t>
      </w:r>
      <w:r>
        <w:rPr>
          <w:sz w:val="20"/>
        </w:rPr>
        <w:t>,</w:t>
      </w:r>
      <w:r>
        <w:rPr>
          <w:rFonts w:hint="eastAsia" w:ascii="宋体" w:eastAsia="宋体"/>
          <w:sz w:val="20"/>
        </w:rPr>
        <w:t>可在性格上截然相反。</w:t>
      </w:r>
      <w:r>
        <w:rPr>
          <w:sz w:val="20"/>
        </w:rPr>
        <w:t>(similar)</w:t>
      </w:r>
    </w:p>
    <w:p>
      <w:pPr>
        <w:pStyle w:val="4"/>
        <w:spacing w:before="7"/>
        <w:rPr>
          <w:sz w:val="19"/>
        </w:rPr>
      </w:pPr>
    </w:p>
    <w:p>
      <w:pPr>
        <w:spacing w:before="0"/>
        <w:ind w:left="161"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Judging from what I have observed, the twin brothers are similar in appearance but are totally different in</w:t>
      </w:r>
    </w:p>
    <w:p>
      <w:pPr>
        <w:pStyle w:val="4"/>
        <w:spacing w:before="10"/>
        <w:rPr>
          <w:b/>
          <w:sz w:val="12"/>
        </w:rPr>
      </w:pPr>
    </w:p>
    <w:p>
      <w:pPr>
        <w:spacing w:before="91"/>
        <w:ind w:left="161" w:right="0" w:firstLine="0"/>
        <w:jc w:val="left"/>
        <w:rPr>
          <w:b/>
          <w:sz w:val="20"/>
        </w:rPr>
      </w:pPr>
      <w:r>
        <w:rPr>
          <w:b/>
          <w:sz w:val="20"/>
          <w:shd w:val="clear" w:color="auto" w:fill="FFFF00"/>
        </w:rPr>
        <w:t>personality.</w:t>
      </w:r>
    </w:p>
    <w:p>
      <w:pPr>
        <w:pStyle w:val="4"/>
        <w:rPr>
          <w:b/>
          <w:sz w:val="22"/>
        </w:rPr>
      </w:pPr>
    </w:p>
    <w:p>
      <w:pPr>
        <w:pStyle w:val="4"/>
        <w:rPr>
          <w:b/>
          <w:sz w:val="22"/>
        </w:rPr>
      </w:pPr>
    </w:p>
    <w:p>
      <w:pPr>
        <w:pStyle w:val="8"/>
        <w:numPr>
          <w:ilvl w:val="0"/>
          <w:numId w:val="5"/>
        </w:numPr>
        <w:tabs>
          <w:tab w:val="left" w:pos="545"/>
        </w:tabs>
        <w:spacing w:before="187" w:after="0" w:line="240" w:lineRule="auto"/>
        <w:ind w:left="544" w:right="0" w:hanging="384"/>
        <w:jc w:val="left"/>
        <w:rPr>
          <w:rFonts w:hint="eastAsia" w:ascii="宋体" w:eastAsia="宋体"/>
          <w:sz w:val="20"/>
        </w:rPr>
      </w:pPr>
      <w:r>
        <w:rPr>
          <w:b/>
          <w:spacing w:val="5"/>
          <w:sz w:val="20"/>
        </w:rPr>
        <w:t>have</w:t>
      </w:r>
      <w:r>
        <w:rPr>
          <w:b/>
          <w:spacing w:val="6"/>
          <w:sz w:val="20"/>
        </w:rPr>
        <w:t xml:space="preserve"> (</w:t>
      </w:r>
      <w:r>
        <w:rPr>
          <w:b/>
          <w:spacing w:val="4"/>
          <w:sz w:val="20"/>
        </w:rPr>
        <w:t>no</w:t>
      </w:r>
      <w:r>
        <w:rPr>
          <w:b/>
          <w:spacing w:val="7"/>
          <w:sz w:val="20"/>
        </w:rPr>
        <w:t xml:space="preserve">) </w:t>
      </w:r>
      <w:r>
        <w:rPr>
          <w:b/>
          <w:spacing w:val="6"/>
          <w:sz w:val="20"/>
        </w:rPr>
        <w:t>difficulty/trouble</w:t>
      </w:r>
      <w:r>
        <w:rPr>
          <w:b/>
          <w:spacing w:val="7"/>
          <w:sz w:val="20"/>
        </w:rPr>
        <w:t xml:space="preserve"> (</w:t>
      </w:r>
      <w:r>
        <w:rPr>
          <w:b/>
          <w:spacing w:val="5"/>
          <w:sz w:val="20"/>
        </w:rPr>
        <w:t>in</w:t>
      </w:r>
      <w:r>
        <w:rPr>
          <w:b/>
          <w:spacing w:val="8"/>
          <w:sz w:val="20"/>
        </w:rPr>
        <w:t xml:space="preserve">) </w:t>
      </w:r>
      <w:r>
        <w:rPr>
          <w:b/>
          <w:spacing w:val="6"/>
          <w:sz w:val="20"/>
        </w:rPr>
        <w:t>doing</w:t>
      </w:r>
      <w:r>
        <w:rPr>
          <w:b/>
          <w:spacing w:val="13"/>
          <w:sz w:val="20"/>
        </w:rPr>
        <w:t xml:space="preserve"> </w:t>
      </w:r>
      <w:r>
        <w:rPr>
          <w:b/>
          <w:spacing w:val="3"/>
          <w:sz w:val="20"/>
        </w:rPr>
        <w:t>sth</w:t>
      </w:r>
      <w:r>
        <w:rPr>
          <w:b/>
          <w:spacing w:val="31"/>
          <w:sz w:val="20"/>
        </w:rPr>
        <w:t xml:space="preserve"> </w:t>
      </w:r>
      <w:r>
        <w:rPr>
          <w:rFonts w:hint="eastAsia" w:ascii="宋体" w:eastAsia="宋体"/>
          <w:spacing w:val="14"/>
          <w:sz w:val="20"/>
        </w:rPr>
        <w:t>有</w:t>
      </w:r>
      <w:r>
        <w:rPr>
          <w:spacing w:val="8"/>
          <w:sz w:val="20"/>
        </w:rPr>
        <w:t>/</w:t>
      </w:r>
      <w:r>
        <w:rPr>
          <w:rFonts w:hint="eastAsia" w:ascii="宋体" w:eastAsia="宋体"/>
          <w:spacing w:val="14"/>
          <w:sz w:val="20"/>
        </w:rPr>
        <w:t>没有困难做某事</w:t>
      </w:r>
    </w:p>
    <w:p>
      <w:pPr>
        <w:spacing w:after="0" w:line="240" w:lineRule="auto"/>
        <w:jc w:val="left"/>
        <w:rPr>
          <w:rFonts w:hint="eastAsia" w:ascii="宋体" w:eastAsia="宋体"/>
          <w:sz w:val="20"/>
        </w:rPr>
        <w:sectPr>
          <w:pgSz w:w="11910" w:h="16850"/>
          <w:pgMar w:top="1120" w:right="400" w:bottom="1380" w:left="740" w:header="884" w:footer="1193" w:gutter="0"/>
          <w:cols w:space="720" w:num="1"/>
        </w:sectPr>
      </w:pPr>
    </w:p>
    <w:p>
      <w:pPr>
        <w:spacing w:before="107"/>
        <w:ind w:left="388" w:right="0" w:firstLine="0"/>
        <w:jc w:val="left"/>
        <w:rPr>
          <w:b/>
          <w:sz w:val="20"/>
        </w:rPr>
      </w:pPr>
      <w:r>
        <w:rPr>
          <w:b/>
          <w:sz w:val="20"/>
        </w:rPr>
        <w:t>have a good (hard) time / fun (in) doing sth</w:t>
      </w:r>
    </w:p>
    <w:p>
      <w:pPr>
        <w:pStyle w:val="4"/>
        <w:spacing w:before="6"/>
        <w:rPr>
          <w:b/>
          <w:sz w:val="19"/>
        </w:rPr>
      </w:pPr>
    </w:p>
    <w:p>
      <w:pPr>
        <w:spacing w:before="1"/>
        <w:ind w:left="218" w:right="0" w:firstLine="0"/>
        <w:jc w:val="left"/>
        <w:rPr>
          <w:sz w:val="20"/>
        </w:rPr>
      </w:pPr>
      <w:r>
        <w:rPr>
          <w:rFonts w:hint="eastAsia" w:ascii="宋体" w:eastAsia="宋体"/>
          <w:sz w:val="20"/>
        </w:rPr>
        <w:t>因为这是他第一次来这座城市，所以他很费劲才找到了那家朋友推荐的饭店。</w:t>
      </w:r>
      <w:r>
        <w:rPr>
          <w:sz w:val="20"/>
        </w:rPr>
        <w:t>(trouble)</w:t>
      </w:r>
    </w:p>
    <w:p>
      <w:pPr>
        <w:pStyle w:val="4"/>
        <w:spacing w:before="6"/>
        <w:rPr>
          <w:sz w:val="19"/>
        </w:rPr>
      </w:pPr>
    </w:p>
    <w:p>
      <w:pPr>
        <w:spacing w:before="0"/>
        <w:ind w:left="218" w:right="0" w:firstLine="0"/>
        <w:jc w:val="left"/>
        <w:rPr>
          <w:sz w:val="20"/>
        </w:rPr>
      </w:pPr>
      <w:r>
        <w:rPr>
          <w:sz w:val="20"/>
        </w:rPr>
        <w:t>_____________________________________________________________________________</w:t>
      </w:r>
    </w:p>
    <w:p>
      <w:pPr>
        <w:pStyle w:val="4"/>
        <w:rPr>
          <w:sz w:val="20"/>
        </w:rPr>
      </w:pPr>
    </w:p>
    <w:p>
      <w:pPr>
        <w:pStyle w:val="4"/>
        <w:rPr>
          <w:sz w:val="20"/>
        </w:rPr>
      </w:pPr>
    </w:p>
    <w:p>
      <w:pPr>
        <w:pStyle w:val="4"/>
        <w:spacing w:before="6"/>
      </w:pPr>
    </w:p>
    <w:p>
      <w:pPr>
        <w:spacing w:before="0"/>
        <w:ind w:left="161" w:right="0" w:firstLine="0"/>
        <w:jc w:val="left"/>
        <w:rPr>
          <w:b/>
          <w:sz w:val="20"/>
        </w:rPr>
      </w:pPr>
      <w:r>
        <w:rPr>
          <w:b/>
          <w:w w:val="99"/>
          <w:sz w:val="20"/>
          <w:shd w:val="clear" w:color="auto" w:fill="FFFF00"/>
        </w:rPr>
        <w:t xml:space="preserve"> </w:t>
      </w:r>
      <w:r>
        <w:rPr>
          <w:b/>
          <w:sz w:val="20"/>
          <w:shd w:val="clear" w:color="auto" w:fill="FFFF00"/>
        </w:rPr>
        <w:t>Since this was the first time that he had been to this city, he had great difficulty finding the restaurant his</w:t>
      </w:r>
    </w:p>
    <w:p>
      <w:pPr>
        <w:pStyle w:val="4"/>
        <w:spacing w:before="10"/>
        <w:rPr>
          <w:b/>
          <w:sz w:val="12"/>
        </w:rPr>
      </w:pPr>
    </w:p>
    <w:p>
      <w:pPr>
        <w:spacing w:before="90"/>
        <w:ind w:left="161" w:right="0" w:firstLine="0"/>
        <w:jc w:val="left"/>
        <w:rPr>
          <w:b/>
          <w:sz w:val="20"/>
        </w:rPr>
      </w:pPr>
      <w:r>
        <w:rPr>
          <w:b/>
          <w:sz w:val="20"/>
          <w:shd w:val="clear" w:color="auto" w:fill="FFFF00"/>
        </w:rPr>
        <w:t xml:space="preserve">friend recommended. </w:t>
      </w:r>
    </w:p>
    <w:p>
      <w:pPr>
        <w:pStyle w:val="4"/>
        <w:rPr>
          <w:b/>
          <w:sz w:val="22"/>
        </w:rPr>
      </w:pPr>
    </w:p>
    <w:p>
      <w:pPr>
        <w:pStyle w:val="4"/>
        <w:rPr>
          <w:b/>
          <w:sz w:val="22"/>
        </w:rPr>
      </w:pPr>
    </w:p>
    <w:p>
      <w:pPr>
        <w:pStyle w:val="8"/>
        <w:numPr>
          <w:ilvl w:val="0"/>
          <w:numId w:val="5"/>
        </w:numPr>
        <w:tabs>
          <w:tab w:val="left" w:pos="488"/>
        </w:tabs>
        <w:spacing w:before="188" w:after="0" w:line="240" w:lineRule="auto"/>
        <w:ind w:left="487" w:right="0" w:hanging="327"/>
        <w:jc w:val="left"/>
        <w:rPr>
          <w:sz w:val="20"/>
        </w:rPr>
      </w:pPr>
      <w:r>
        <w:rPr>
          <w:b/>
          <w:spacing w:val="4"/>
          <w:sz w:val="20"/>
        </w:rPr>
        <w:t>be</w:t>
      </w:r>
      <w:r>
        <w:rPr>
          <w:b/>
          <w:spacing w:val="9"/>
          <w:sz w:val="20"/>
        </w:rPr>
        <w:t xml:space="preserve"> </w:t>
      </w:r>
      <w:r>
        <w:rPr>
          <w:b/>
          <w:sz w:val="20"/>
        </w:rPr>
        <w:t>a</w:t>
      </w:r>
      <w:r>
        <w:rPr>
          <w:b/>
          <w:spacing w:val="13"/>
          <w:sz w:val="20"/>
        </w:rPr>
        <w:t xml:space="preserve"> </w:t>
      </w:r>
      <w:r>
        <w:rPr>
          <w:b/>
          <w:spacing w:val="5"/>
          <w:sz w:val="20"/>
        </w:rPr>
        <w:t>great</w:t>
      </w:r>
      <w:r>
        <w:rPr>
          <w:b/>
          <w:spacing w:val="11"/>
          <w:sz w:val="20"/>
        </w:rPr>
        <w:t xml:space="preserve"> </w:t>
      </w:r>
      <w:r>
        <w:rPr>
          <w:b/>
          <w:spacing w:val="5"/>
          <w:sz w:val="20"/>
        </w:rPr>
        <w:t>drain</w:t>
      </w:r>
      <w:r>
        <w:rPr>
          <w:b/>
          <w:spacing w:val="16"/>
          <w:sz w:val="20"/>
        </w:rPr>
        <w:t xml:space="preserve"> </w:t>
      </w:r>
      <w:r>
        <w:rPr>
          <w:b/>
          <w:spacing w:val="3"/>
          <w:sz w:val="20"/>
        </w:rPr>
        <w:t>on</w:t>
      </w:r>
      <w:r>
        <w:rPr>
          <w:b/>
          <w:spacing w:val="22"/>
          <w:sz w:val="20"/>
        </w:rPr>
        <w:t xml:space="preserve"> </w:t>
      </w:r>
      <w:r>
        <w:rPr>
          <w:rFonts w:hint="eastAsia" w:ascii="宋体" w:eastAsia="宋体"/>
          <w:spacing w:val="13"/>
          <w:sz w:val="20"/>
        </w:rPr>
        <w:t>极大地消耗了</w:t>
      </w:r>
      <w:r>
        <w:rPr>
          <w:spacing w:val="7"/>
          <w:sz w:val="20"/>
        </w:rPr>
        <w:t>......</w:t>
      </w:r>
    </w:p>
    <w:p>
      <w:pPr>
        <w:pStyle w:val="4"/>
        <w:spacing w:before="5"/>
        <w:rPr>
          <w:sz w:val="18"/>
        </w:rPr>
      </w:pPr>
    </w:p>
    <w:p>
      <w:pPr>
        <w:spacing w:before="0"/>
        <w:ind w:left="218" w:right="0" w:firstLine="0"/>
        <w:jc w:val="left"/>
        <w:rPr>
          <w:sz w:val="20"/>
        </w:rPr>
      </w:pPr>
      <w:r>
        <w:rPr>
          <w:rFonts w:hint="eastAsia" w:ascii="宋体" w:eastAsia="宋体"/>
          <w:sz w:val="20"/>
        </w:rPr>
        <w:t>没日没夜地工作对他的健康消耗很大，因此不久他就病倒了。</w:t>
      </w:r>
      <w:r>
        <w:rPr>
          <w:sz w:val="20"/>
        </w:rPr>
        <w:t>(drain)</w:t>
      </w:r>
    </w:p>
    <w:p>
      <w:pPr>
        <w:pStyle w:val="4"/>
        <w:spacing w:before="7"/>
        <w:rPr>
          <w:sz w:val="19"/>
        </w:rPr>
      </w:pPr>
    </w:p>
    <w:p>
      <w:pPr>
        <w:spacing w:before="0"/>
        <w:ind w:left="218" w:right="0" w:firstLine="0"/>
        <w:jc w:val="left"/>
        <w:rPr>
          <w:sz w:val="20"/>
        </w:rPr>
      </w:pPr>
      <w:r>
        <w:rPr>
          <w:sz w:val="20"/>
        </w:rPr>
        <w:t>____________________________________________________________________________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Working day and night was a great drain on his health/drained his health greatly, so he fell ill soon</w:t>
      </w:r>
    </w:p>
    <w:p>
      <w:pPr>
        <w:pStyle w:val="4"/>
        <w:rPr>
          <w:b/>
          <w:sz w:val="22"/>
        </w:rPr>
      </w:pPr>
    </w:p>
    <w:p>
      <w:pPr>
        <w:pStyle w:val="4"/>
        <w:rPr>
          <w:b/>
          <w:sz w:val="22"/>
        </w:rPr>
      </w:pPr>
    </w:p>
    <w:p>
      <w:pPr>
        <w:pStyle w:val="8"/>
        <w:numPr>
          <w:ilvl w:val="0"/>
          <w:numId w:val="5"/>
        </w:numPr>
        <w:tabs>
          <w:tab w:val="left" w:pos="488"/>
        </w:tabs>
        <w:spacing w:before="194" w:after="0" w:line="240" w:lineRule="auto"/>
        <w:ind w:left="487" w:right="0" w:hanging="327"/>
        <w:jc w:val="left"/>
        <w:rPr>
          <w:b/>
          <w:sz w:val="20"/>
        </w:rPr>
      </w:pPr>
      <w:r>
        <w:rPr>
          <w:b/>
          <w:spacing w:val="5"/>
          <w:sz w:val="20"/>
        </w:rPr>
        <w:t xml:space="preserve">have /produce </w:t>
      </w:r>
      <w:r>
        <w:rPr>
          <w:b/>
          <w:spacing w:val="6"/>
          <w:sz w:val="20"/>
        </w:rPr>
        <w:t xml:space="preserve">a(n) (great/positive/negative/immediate </w:t>
      </w:r>
      <w:r>
        <w:rPr>
          <w:b/>
          <w:sz w:val="20"/>
        </w:rPr>
        <w:t xml:space="preserve">) </w:t>
      </w:r>
      <w:r>
        <w:rPr>
          <w:b/>
          <w:spacing w:val="6"/>
          <w:sz w:val="20"/>
        </w:rPr>
        <w:t>effect/effects</w:t>
      </w:r>
      <w:r>
        <w:rPr>
          <w:b/>
          <w:spacing w:val="49"/>
          <w:sz w:val="20"/>
        </w:rPr>
        <w:t xml:space="preserve"> </w:t>
      </w:r>
      <w:r>
        <w:rPr>
          <w:b/>
          <w:spacing w:val="3"/>
          <w:sz w:val="20"/>
        </w:rPr>
        <w:t>on</w:t>
      </w:r>
    </w:p>
    <w:p>
      <w:pPr>
        <w:pStyle w:val="4"/>
        <w:spacing w:before="6"/>
        <w:rPr>
          <w:b/>
          <w:sz w:val="19"/>
        </w:rPr>
      </w:pPr>
    </w:p>
    <w:p>
      <w:pPr>
        <w:spacing w:before="0"/>
        <w:ind w:left="331" w:right="0" w:firstLine="0"/>
        <w:jc w:val="left"/>
        <w:rPr>
          <w:rFonts w:hint="eastAsia" w:ascii="宋体" w:eastAsia="宋体"/>
          <w:b/>
          <w:sz w:val="20"/>
        </w:rPr>
      </w:pPr>
      <w:r>
        <w:rPr>
          <w:rFonts w:hint="eastAsia" w:ascii="宋体" w:eastAsia="宋体"/>
          <w:sz w:val="20"/>
        </w:rPr>
        <w:t>对</w:t>
      </w:r>
      <w:r>
        <w:rPr>
          <w:sz w:val="20"/>
        </w:rPr>
        <w:t>...</w:t>
      </w:r>
      <w:r>
        <w:rPr>
          <w:rFonts w:hint="eastAsia" w:ascii="宋体" w:eastAsia="宋体"/>
          <w:sz w:val="20"/>
        </w:rPr>
        <w:t>有</w:t>
      </w:r>
      <w:r>
        <w:rPr>
          <w:sz w:val="20"/>
        </w:rPr>
        <w:t>(</w:t>
      </w:r>
      <w:r>
        <w:rPr>
          <w:rFonts w:hint="eastAsia" w:ascii="宋体" w:eastAsia="宋体"/>
          <w:sz w:val="20"/>
        </w:rPr>
        <w:t>产生</w:t>
      </w:r>
      <w:r>
        <w:rPr>
          <w:sz w:val="20"/>
        </w:rPr>
        <w:t>)</w:t>
      </w:r>
      <w:r>
        <w:rPr>
          <w:rFonts w:hint="eastAsia" w:ascii="宋体" w:eastAsia="宋体"/>
          <w:sz w:val="20"/>
        </w:rPr>
        <w:t>影响</w:t>
      </w:r>
      <w:r>
        <w:rPr>
          <w:sz w:val="20"/>
        </w:rPr>
        <w:t>/</w:t>
      </w:r>
      <w:r>
        <w:rPr>
          <w:rFonts w:hint="eastAsia" w:ascii="宋体" w:eastAsia="宋体"/>
          <w:sz w:val="20"/>
        </w:rPr>
        <w:t xml:space="preserve">效果 </w:t>
      </w:r>
      <w:r>
        <w:rPr>
          <w:rFonts w:hint="eastAsia" w:ascii="宋体" w:eastAsia="宋体"/>
          <w:b/>
          <w:sz w:val="20"/>
        </w:rPr>
        <w:t>【</w:t>
      </w:r>
      <w:r>
        <w:rPr>
          <w:b/>
          <w:sz w:val="20"/>
        </w:rPr>
        <w:t>= affect (vt) sb/sth</w:t>
      </w:r>
      <w:r>
        <w:rPr>
          <w:rFonts w:hint="eastAsia" w:ascii="宋体" w:eastAsia="宋体"/>
          <w:b/>
          <w:sz w:val="20"/>
        </w:rPr>
        <w:t>】</w:t>
      </w:r>
    </w:p>
    <w:p>
      <w:pPr>
        <w:pStyle w:val="4"/>
        <w:spacing w:before="8"/>
        <w:rPr>
          <w:rFonts w:ascii="宋体"/>
          <w:b/>
          <w:sz w:val="16"/>
        </w:rPr>
      </w:pPr>
    </w:p>
    <w:p>
      <w:pPr>
        <w:tabs>
          <w:tab w:val="left" w:pos="3944"/>
          <w:tab w:val="left" w:leader="dot" w:pos="4497"/>
        </w:tabs>
        <w:spacing w:before="0"/>
        <w:ind w:left="218" w:right="0" w:firstLine="0"/>
        <w:jc w:val="left"/>
        <w:rPr>
          <w:rFonts w:hint="eastAsia" w:ascii="宋体" w:eastAsia="宋体"/>
          <w:sz w:val="20"/>
        </w:rPr>
      </w:pPr>
      <w:r>
        <w:rPr>
          <w:b/>
          <w:spacing w:val="6"/>
          <w:sz w:val="20"/>
        </w:rPr>
        <w:t xml:space="preserve">have/make </w:t>
      </w:r>
      <w:r>
        <w:rPr>
          <w:b/>
          <w:sz w:val="20"/>
        </w:rPr>
        <w:t xml:space="preserve">a </w:t>
      </w:r>
      <w:r>
        <w:rPr>
          <w:b/>
          <w:spacing w:val="6"/>
          <w:sz w:val="20"/>
        </w:rPr>
        <w:t>great/huge</w:t>
      </w:r>
      <w:r>
        <w:rPr>
          <w:b/>
          <w:spacing w:val="20"/>
          <w:sz w:val="20"/>
        </w:rPr>
        <w:t xml:space="preserve"> </w:t>
      </w:r>
      <w:r>
        <w:rPr>
          <w:b/>
          <w:spacing w:val="6"/>
          <w:sz w:val="20"/>
        </w:rPr>
        <w:t>impact</w:t>
      </w:r>
      <w:r>
        <w:rPr>
          <w:b/>
          <w:spacing w:val="9"/>
          <w:sz w:val="20"/>
        </w:rPr>
        <w:t xml:space="preserve"> </w:t>
      </w:r>
      <w:r>
        <w:rPr>
          <w:b/>
          <w:spacing w:val="3"/>
          <w:sz w:val="20"/>
        </w:rPr>
        <w:t>on</w:t>
      </w:r>
      <w:r>
        <w:rPr>
          <w:b/>
          <w:spacing w:val="3"/>
          <w:sz w:val="20"/>
        </w:rPr>
        <w:tab/>
      </w:r>
      <w:r>
        <w:rPr>
          <w:rFonts w:hint="eastAsia" w:ascii="宋体" w:eastAsia="宋体"/>
          <w:sz w:val="20"/>
        </w:rPr>
        <w:t>对</w:t>
      </w:r>
      <w:r>
        <w:rPr>
          <w:rFonts w:hint="eastAsia" w:ascii="宋体" w:eastAsia="宋体"/>
          <w:sz w:val="20"/>
        </w:rPr>
        <w:tab/>
      </w:r>
      <w:r>
        <w:rPr>
          <w:rFonts w:hint="eastAsia" w:ascii="宋体" w:eastAsia="宋体"/>
          <w:spacing w:val="13"/>
          <w:sz w:val="20"/>
        </w:rPr>
        <w:t>产</w:t>
      </w:r>
      <w:r>
        <w:rPr>
          <w:rFonts w:hint="eastAsia" w:ascii="宋体" w:eastAsia="宋体"/>
          <w:spacing w:val="21"/>
          <w:sz w:val="20"/>
        </w:rPr>
        <w:t>生</w:t>
      </w:r>
      <w:r>
        <w:rPr>
          <w:rFonts w:hint="eastAsia" w:ascii="宋体" w:eastAsia="宋体"/>
          <w:spacing w:val="13"/>
          <w:sz w:val="20"/>
        </w:rPr>
        <w:t>重大影</w:t>
      </w:r>
      <w:r>
        <w:rPr>
          <w:rFonts w:hint="eastAsia" w:ascii="宋体" w:eastAsia="宋体"/>
          <w:sz w:val="20"/>
        </w:rPr>
        <w:t>响</w:t>
      </w:r>
    </w:p>
    <w:p>
      <w:pPr>
        <w:pStyle w:val="4"/>
        <w:spacing w:before="7"/>
        <w:rPr>
          <w:rFonts w:ascii="宋体"/>
          <w:sz w:val="16"/>
        </w:rPr>
      </w:pPr>
    </w:p>
    <w:p>
      <w:pPr>
        <w:tabs>
          <w:tab w:val="left" w:leader="dot" w:pos="5030"/>
        </w:tabs>
        <w:spacing w:before="0"/>
        <w:ind w:left="218" w:right="0" w:firstLine="0"/>
        <w:jc w:val="left"/>
        <w:rPr>
          <w:rFonts w:hint="eastAsia" w:ascii="宋体" w:eastAsia="宋体"/>
          <w:sz w:val="20"/>
        </w:rPr>
      </w:pPr>
      <w:r>
        <w:rPr>
          <w:b/>
          <w:spacing w:val="5"/>
          <w:sz w:val="20"/>
        </w:rPr>
        <w:t xml:space="preserve">have </w:t>
      </w:r>
      <w:r>
        <w:rPr>
          <w:b/>
          <w:sz w:val="20"/>
        </w:rPr>
        <w:t xml:space="preserve">a </w:t>
      </w:r>
      <w:r>
        <w:rPr>
          <w:b/>
          <w:spacing w:val="5"/>
          <w:sz w:val="20"/>
        </w:rPr>
        <w:t xml:space="preserve">great </w:t>
      </w:r>
      <w:r>
        <w:rPr>
          <w:b/>
          <w:spacing w:val="6"/>
          <w:sz w:val="20"/>
        </w:rPr>
        <w:t xml:space="preserve">influence </w:t>
      </w:r>
      <w:r>
        <w:rPr>
          <w:b/>
          <w:spacing w:val="3"/>
          <w:sz w:val="20"/>
        </w:rPr>
        <w:t xml:space="preserve">on </w:t>
      </w:r>
      <w:r>
        <w:rPr>
          <w:b/>
          <w:sz w:val="20"/>
        </w:rPr>
        <w:t>=</w:t>
      </w:r>
      <w:r>
        <w:rPr>
          <w:b/>
          <w:spacing w:val="44"/>
          <w:sz w:val="20"/>
        </w:rPr>
        <w:t xml:space="preserve"> </w:t>
      </w:r>
      <w:r>
        <w:rPr>
          <w:b/>
          <w:spacing w:val="6"/>
          <w:sz w:val="20"/>
        </w:rPr>
        <w:t>influence...greatly</w:t>
      </w:r>
      <w:r>
        <w:rPr>
          <w:b/>
          <w:spacing w:val="23"/>
          <w:sz w:val="20"/>
        </w:rPr>
        <w:t xml:space="preserve"> </w:t>
      </w:r>
      <w:r>
        <w:rPr>
          <w:rFonts w:hint="eastAsia" w:ascii="宋体" w:eastAsia="宋体"/>
          <w:sz w:val="20"/>
        </w:rPr>
        <w:t>对</w:t>
      </w:r>
      <w:r>
        <w:rPr>
          <w:rFonts w:hint="eastAsia" w:ascii="宋体" w:eastAsia="宋体"/>
          <w:sz w:val="20"/>
        </w:rPr>
        <w:tab/>
      </w:r>
      <w:r>
        <w:rPr>
          <w:rFonts w:hint="eastAsia" w:ascii="宋体" w:eastAsia="宋体"/>
          <w:spacing w:val="21"/>
          <w:sz w:val="20"/>
        </w:rPr>
        <w:t>的</w:t>
      </w:r>
      <w:r>
        <w:rPr>
          <w:rFonts w:hint="eastAsia" w:ascii="宋体" w:eastAsia="宋体"/>
          <w:spacing w:val="13"/>
          <w:sz w:val="20"/>
        </w:rPr>
        <w:t>影响很</w:t>
      </w:r>
      <w:r>
        <w:rPr>
          <w:rFonts w:hint="eastAsia" w:ascii="宋体" w:eastAsia="宋体"/>
          <w:sz w:val="20"/>
        </w:rPr>
        <w:t>大</w:t>
      </w:r>
    </w:p>
    <w:p>
      <w:pPr>
        <w:pStyle w:val="4"/>
        <w:spacing w:before="6"/>
        <w:rPr>
          <w:rFonts w:ascii="宋体"/>
          <w:sz w:val="16"/>
        </w:rPr>
      </w:pPr>
    </w:p>
    <w:p>
      <w:pPr>
        <w:spacing w:before="1"/>
        <w:ind w:left="218" w:right="0" w:firstLine="0"/>
        <w:jc w:val="left"/>
        <w:rPr>
          <w:sz w:val="20"/>
        </w:rPr>
      </w:pPr>
      <w:r>
        <w:rPr>
          <w:rFonts w:hint="eastAsia" w:ascii="宋体" w:eastAsia="宋体"/>
          <w:sz w:val="20"/>
        </w:rPr>
        <w:t>博客迅捷、方便， 已对社会产生了巨大的影响。</w:t>
      </w:r>
      <w:r>
        <w:rPr>
          <w:sz w:val="20"/>
        </w:rPr>
        <w:t>(impact)</w:t>
      </w:r>
    </w:p>
    <w:p>
      <w:pPr>
        <w:pStyle w:val="4"/>
        <w:spacing w:before="7"/>
        <w:rPr>
          <w:sz w:val="19"/>
        </w:rPr>
      </w:pPr>
    </w:p>
    <w:p>
      <w:pPr>
        <w:spacing w:before="0"/>
        <w:ind w:left="218" w:right="0" w:firstLine="0"/>
        <w:jc w:val="left"/>
        <w:rPr>
          <w:sz w:val="20"/>
        </w:rPr>
      </w:pPr>
      <w:r>
        <w:rPr>
          <w:sz w:val="20"/>
        </w:rPr>
        <w:t>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Blog which is fast and convenient impact the society greatly.</w:t>
      </w:r>
    </w:p>
    <w:p>
      <w:pPr>
        <w:pStyle w:val="4"/>
        <w:spacing w:before="6"/>
        <w:rPr>
          <w:b/>
          <w:sz w:val="19"/>
        </w:rPr>
      </w:pPr>
    </w:p>
    <w:p>
      <w:pPr>
        <w:spacing w:before="1"/>
        <w:ind w:left="218" w:right="0" w:firstLine="0"/>
        <w:jc w:val="left"/>
        <w:rPr>
          <w:sz w:val="20"/>
        </w:rPr>
      </w:pPr>
      <w:r>
        <w:rPr>
          <w:rFonts w:hint="eastAsia" w:ascii="宋体" w:eastAsia="宋体"/>
          <w:sz w:val="20"/>
        </w:rPr>
        <w:t>这小孩吃东西挑剔，这影响了他的健康成长。</w:t>
      </w:r>
      <w:r>
        <w:rPr>
          <w:sz w:val="20"/>
        </w:rPr>
        <w:t>(affect)</w:t>
      </w:r>
    </w:p>
    <w:p>
      <w:pPr>
        <w:pStyle w:val="4"/>
        <w:spacing w:before="7"/>
        <w:rPr>
          <w:sz w:val="19"/>
        </w:rPr>
      </w:pPr>
    </w:p>
    <w:p>
      <w:pPr>
        <w:spacing w:before="0"/>
        <w:ind w:left="218" w:right="0" w:firstLine="0"/>
        <w:jc w:val="left"/>
        <w:rPr>
          <w:sz w:val="20"/>
        </w:rPr>
      </w:pPr>
      <w:r>
        <w:rPr>
          <w:sz w:val="20"/>
        </w:rPr>
        <w:t>___________________________________________________________________________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The child is particular about food, which affect his health growth.</w:t>
      </w:r>
    </w:p>
    <w:p>
      <w:pPr>
        <w:pStyle w:val="4"/>
        <w:rPr>
          <w:b/>
          <w:sz w:val="22"/>
        </w:rPr>
      </w:pPr>
    </w:p>
    <w:p>
      <w:pPr>
        <w:pStyle w:val="4"/>
        <w:rPr>
          <w:b/>
          <w:sz w:val="22"/>
        </w:rPr>
      </w:pPr>
    </w:p>
    <w:p>
      <w:pPr>
        <w:pStyle w:val="8"/>
        <w:numPr>
          <w:ilvl w:val="0"/>
          <w:numId w:val="5"/>
        </w:numPr>
        <w:tabs>
          <w:tab w:val="left" w:pos="431"/>
        </w:tabs>
        <w:spacing w:before="187" w:after="0" w:line="240" w:lineRule="auto"/>
        <w:ind w:left="430" w:right="0" w:hanging="270"/>
        <w:jc w:val="left"/>
        <w:rPr>
          <w:rFonts w:hint="eastAsia" w:ascii="宋体" w:hAnsi="宋体" w:eastAsia="宋体"/>
          <w:b/>
          <w:sz w:val="20"/>
        </w:rPr>
      </w:pPr>
      <w:r>
        <w:rPr>
          <w:b/>
          <w:spacing w:val="7"/>
          <w:sz w:val="20"/>
        </w:rPr>
        <w:t>“</w:t>
      </w:r>
      <w:r>
        <w:rPr>
          <w:rFonts w:hint="eastAsia" w:ascii="宋体" w:hAnsi="宋体" w:eastAsia="宋体"/>
          <w:b/>
          <w:spacing w:val="17"/>
          <w:sz w:val="20"/>
        </w:rPr>
        <w:t>努力做某事</w:t>
      </w:r>
      <w:r>
        <w:rPr>
          <w:b/>
          <w:sz w:val="20"/>
        </w:rPr>
        <w:t>”</w:t>
      </w:r>
      <w:r>
        <w:rPr>
          <w:rFonts w:hint="eastAsia" w:ascii="宋体" w:hAnsi="宋体" w:eastAsia="宋体"/>
          <w:b/>
          <w:spacing w:val="12"/>
          <w:sz w:val="20"/>
        </w:rPr>
        <w:t>的不同表达：</w:t>
      </w:r>
    </w:p>
    <w:p>
      <w:pPr>
        <w:pStyle w:val="4"/>
        <w:spacing w:before="8"/>
        <w:rPr>
          <w:rFonts w:ascii="宋体"/>
          <w:b/>
          <w:sz w:val="16"/>
        </w:rPr>
      </w:pPr>
    </w:p>
    <w:p>
      <w:pPr>
        <w:spacing w:before="0"/>
        <w:ind w:left="218" w:right="0" w:firstLine="0"/>
        <w:jc w:val="left"/>
        <w:rPr>
          <w:rFonts w:hint="eastAsia" w:ascii="宋体" w:hAnsi="宋体" w:eastAsia="宋体"/>
          <w:sz w:val="20"/>
        </w:rPr>
      </w:pPr>
      <w:r>
        <w:rPr>
          <w:sz w:val="20"/>
        </w:rPr>
        <w:t xml:space="preserve">try (one’s best) to do = do what sb can/could to do </w:t>
      </w:r>
      <w:r>
        <w:rPr>
          <w:rFonts w:hint="eastAsia" w:ascii="宋体" w:hAnsi="宋体" w:eastAsia="宋体"/>
          <w:sz w:val="20"/>
        </w:rPr>
        <w:t>竭尽全力做某事</w:t>
      </w:r>
    </w:p>
    <w:p>
      <w:pPr>
        <w:pStyle w:val="4"/>
        <w:spacing w:before="6"/>
        <w:rPr>
          <w:rFonts w:ascii="宋体"/>
          <w:sz w:val="16"/>
        </w:rPr>
      </w:pPr>
    </w:p>
    <w:p>
      <w:pPr>
        <w:tabs>
          <w:tab w:val="left" w:pos="2439"/>
        </w:tabs>
        <w:spacing w:before="1"/>
        <w:ind w:left="218" w:right="0" w:firstLine="0"/>
        <w:jc w:val="left"/>
        <w:rPr>
          <w:rFonts w:hint="eastAsia" w:ascii="宋体" w:eastAsia="宋体"/>
          <w:sz w:val="20"/>
        </w:rPr>
      </w:pPr>
      <w:r>
        <w:rPr>
          <w:spacing w:val="4"/>
          <w:sz w:val="20"/>
        </w:rPr>
        <w:t xml:space="preserve">try every </w:t>
      </w:r>
      <w:r>
        <w:rPr>
          <w:spacing w:val="5"/>
          <w:sz w:val="20"/>
        </w:rPr>
        <w:t>means</w:t>
      </w:r>
      <w:r>
        <w:rPr>
          <w:spacing w:val="29"/>
          <w:sz w:val="20"/>
        </w:rPr>
        <w:t xml:space="preserve"> </w:t>
      </w:r>
      <w:r>
        <w:rPr>
          <w:spacing w:val="4"/>
          <w:sz w:val="20"/>
        </w:rPr>
        <w:t>to</w:t>
      </w:r>
      <w:r>
        <w:rPr>
          <w:spacing w:val="12"/>
          <w:sz w:val="20"/>
        </w:rPr>
        <w:t xml:space="preserve"> </w:t>
      </w:r>
      <w:r>
        <w:rPr>
          <w:spacing w:val="3"/>
          <w:sz w:val="20"/>
        </w:rPr>
        <w:t>do</w:t>
      </w:r>
      <w:r>
        <w:rPr>
          <w:spacing w:val="3"/>
          <w:sz w:val="20"/>
        </w:rPr>
        <w:tab/>
      </w:r>
      <w:r>
        <w:rPr>
          <w:rFonts w:hint="eastAsia" w:ascii="宋体" w:eastAsia="宋体"/>
          <w:spacing w:val="14"/>
          <w:sz w:val="20"/>
        </w:rPr>
        <w:t>想方设法</w:t>
      </w:r>
    </w:p>
    <w:p>
      <w:pPr>
        <w:pStyle w:val="4"/>
        <w:spacing w:before="6"/>
        <w:rPr>
          <w:rFonts w:ascii="宋体"/>
          <w:sz w:val="16"/>
        </w:rPr>
      </w:pPr>
    </w:p>
    <w:p>
      <w:pPr>
        <w:spacing w:before="1"/>
        <w:ind w:left="274" w:right="0" w:firstLine="0"/>
        <w:jc w:val="left"/>
        <w:rPr>
          <w:rFonts w:hint="eastAsia" w:ascii="宋体" w:eastAsia="宋体"/>
          <w:sz w:val="20"/>
        </w:rPr>
      </w:pPr>
      <w:r>
        <w:rPr>
          <w:sz w:val="20"/>
        </w:rPr>
        <w:t xml:space="preserve">make great efforts to do sth </w:t>
      </w:r>
      <w:r>
        <w:rPr>
          <w:rFonts w:hint="eastAsia" w:ascii="宋体" w:eastAsia="宋体"/>
          <w:sz w:val="20"/>
        </w:rPr>
        <w:t>努力做某事</w:t>
      </w:r>
    </w:p>
    <w:p>
      <w:pPr>
        <w:spacing w:after="0"/>
        <w:jc w:val="left"/>
        <w:rPr>
          <w:rFonts w:hint="eastAsia" w:ascii="宋体" w:eastAsia="宋体"/>
          <w:sz w:val="20"/>
        </w:rPr>
        <w:sectPr>
          <w:pgSz w:w="11910" w:h="16850"/>
          <w:pgMar w:top="1120" w:right="400" w:bottom="1380" w:left="740" w:header="884" w:footer="1193" w:gutter="0"/>
          <w:cols w:space="720" w:num="1"/>
        </w:sectPr>
      </w:pPr>
    </w:p>
    <w:p>
      <w:pPr>
        <w:spacing w:before="93"/>
        <w:ind w:left="274" w:right="0" w:firstLine="0"/>
        <w:jc w:val="left"/>
        <w:rPr>
          <w:rFonts w:hint="eastAsia" w:ascii="宋体" w:eastAsia="宋体"/>
          <w:sz w:val="20"/>
        </w:rPr>
      </w:pPr>
      <w:r>
        <w:rPr>
          <w:sz w:val="20"/>
        </w:rPr>
        <w:t xml:space="preserve">make every effort to do sth = spare no effort to do sth </w:t>
      </w:r>
      <w:r>
        <w:rPr>
          <w:rFonts w:hint="eastAsia" w:ascii="宋体" w:eastAsia="宋体"/>
          <w:sz w:val="20"/>
        </w:rPr>
        <w:t>不遗余力做某事</w:t>
      </w:r>
    </w:p>
    <w:p>
      <w:pPr>
        <w:pStyle w:val="4"/>
        <w:spacing w:before="8"/>
        <w:rPr>
          <w:rFonts w:ascii="宋体"/>
          <w:sz w:val="16"/>
        </w:rPr>
      </w:pPr>
    </w:p>
    <w:p>
      <w:pPr>
        <w:tabs>
          <w:tab w:val="left" w:pos="1800"/>
          <w:tab w:val="left" w:leader="dot" w:pos="2354"/>
        </w:tabs>
        <w:spacing w:before="0"/>
        <w:ind w:left="274" w:right="0" w:firstLine="0"/>
        <w:jc w:val="left"/>
        <w:rPr>
          <w:rFonts w:hint="eastAsia" w:ascii="宋体" w:eastAsia="宋体"/>
          <w:sz w:val="20"/>
        </w:rPr>
      </w:pPr>
      <w:r>
        <w:rPr>
          <w:spacing w:val="5"/>
          <w:sz w:val="20"/>
        </w:rPr>
        <w:t>strive</w:t>
      </w:r>
      <w:r>
        <w:rPr>
          <w:spacing w:val="9"/>
          <w:sz w:val="20"/>
        </w:rPr>
        <w:t xml:space="preserve"> </w:t>
      </w:r>
      <w:r>
        <w:rPr>
          <w:spacing w:val="6"/>
          <w:sz w:val="20"/>
        </w:rPr>
        <w:t>for/to</w:t>
      </w:r>
      <w:r>
        <w:rPr>
          <w:spacing w:val="12"/>
          <w:sz w:val="20"/>
        </w:rPr>
        <w:t xml:space="preserve"> </w:t>
      </w:r>
      <w:r>
        <w:rPr>
          <w:spacing w:val="3"/>
          <w:sz w:val="20"/>
        </w:rPr>
        <w:t>do</w:t>
      </w:r>
      <w:r>
        <w:rPr>
          <w:spacing w:val="3"/>
          <w:sz w:val="20"/>
        </w:rPr>
        <w:tab/>
      </w:r>
      <w:r>
        <w:rPr>
          <w:rFonts w:hint="eastAsia" w:ascii="宋体" w:eastAsia="宋体"/>
          <w:sz w:val="20"/>
        </w:rPr>
        <w:t>为</w:t>
      </w:r>
      <w:r>
        <w:rPr>
          <w:rFonts w:hint="eastAsia" w:ascii="宋体" w:eastAsia="宋体"/>
          <w:sz w:val="20"/>
        </w:rPr>
        <w:tab/>
      </w:r>
      <w:r>
        <w:rPr>
          <w:rFonts w:hint="eastAsia" w:ascii="宋体" w:eastAsia="宋体"/>
          <w:spacing w:val="13"/>
          <w:sz w:val="20"/>
        </w:rPr>
        <w:t>而</w:t>
      </w:r>
      <w:r>
        <w:rPr>
          <w:rFonts w:hint="eastAsia" w:ascii="宋体" w:eastAsia="宋体"/>
          <w:spacing w:val="21"/>
          <w:sz w:val="20"/>
        </w:rPr>
        <w:t>努</w:t>
      </w:r>
      <w:r>
        <w:rPr>
          <w:rFonts w:hint="eastAsia" w:ascii="宋体" w:eastAsia="宋体"/>
          <w:sz w:val="20"/>
        </w:rPr>
        <w:t>力</w:t>
      </w:r>
    </w:p>
    <w:p>
      <w:pPr>
        <w:pStyle w:val="4"/>
        <w:spacing w:before="7"/>
        <w:rPr>
          <w:rFonts w:ascii="宋体"/>
          <w:sz w:val="16"/>
        </w:rPr>
      </w:pPr>
    </w:p>
    <w:p>
      <w:pPr>
        <w:spacing w:before="0"/>
        <w:ind w:left="218" w:right="0" w:firstLine="0"/>
        <w:jc w:val="left"/>
        <w:rPr>
          <w:rFonts w:hint="eastAsia" w:ascii="宋体" w:eastAsia="宋体"/>
          <w:sz w:val="20"/>
        </w:rPr>
      </w:pPr>
      <w:r>
        <w:rPr>
          <w:sz w:val="20"/>
        </w:rPr>
        <w:t xml:space="preserve">take great pains to do sth </w:t>
      </w:r>
      <w:r>
        <w:rPr>
          <w:rFonts w:hint="eastAsia" w:ascii="宋体" w:eastAsia="宋体"/>
          <w:sz w:val="20"/>
        </w:rPr>
        <w:t>煞费苦心做某事</w:t>
      </w:r>
    </w:p>
    <w:p>
      <w:pPr>
        <w:pStyle w:val="4"/>
        <w:spacing w:before="7"/>
        <w:rPr>
          <w:rFonts w:ascii="宋体"/>
          <w:sz w:val="16"/>
        </w:rPr>
      </w:pPr>
    </w:p>
    <w:p>
      <w:pPr>
        <w:tabs>
          <w:tab w:val="left" w:pos="2411"/>
        </w:tabs>
        <w:spacing w:before="0"/>
        <w:ind w:left="274" w:right="0" w:firstLine="0"/>
        <w:jc w:val="left"/>
        <w:rPr>
          <w:rFonts w:hint="eastAsia" w:ascii="宋体" w:eastAsia="宋体"/>
          <w:sz w:val="20"/>
        </w:rPr>
      </w:pPr>
      <w:r>
        <w:rPr>
          <w:spacing w:val="4"/>
          <w:sz w:val="20"/>
        </w:rPr>
        <w:t xml:space="preserve">take the </w:t>
      </w:r>
      <w:r>
        <w:rPr>
          <w:spacing w:val="6"/>
          <w:sz w:val="20"/>
        </w:rPr>
        <w:t>trouble</w:t>
      </w:r>
      <w:r>
        <w:rPr>
          <w:spacing w:val="19"/>
          <w:sz w:val="20"/>
        </w:rPr>
        <w:t xml:space="preserve"> </w:t>
      </w:r>
      <w:r>
        <w:rPr>
          <w:spacing w:val="4"/>
          <w:sz w:val="20"/>
        </w:rPr>
        <w:t>to</w:t>
      </w:r>
      <w:r>
        <w:rPr>
          <w:spacing w:val="13"/>
          <w:sz w:val="20"/>
        </w:rPr>
        <w:t xml:space="preserve"> </w:t>
      </w:r>
      <w:r>
        <w:rPr>
          <w:spacing w:val="3"/>
          <w:sz w:val="20"/>
        </w:rPr>
        <w:t>do</w:t>
      </w:r>
      <w:r>
        <w:rPr>
          <w:spacing w:val="3"/>
          <w:sz w:val="20"/>
        </w:rPr>
        <w:tab/>
      </w:r>
      <w:r>
        <w:rPr>
          <w:rFonts w:hint="eastAsia" w:ascii="宋体" w:eastAsia="宋体"/>
          <w:spacing w:val="11"/>
          <w:sz w:val="20"/>
        </w:rPr>
        <w:t>不辞辛劳地去做</w:t>
      </w:r>
    </w:p>
    <w:p>
      <w:pPr>
        <w:pStyle w:val="4"/>
        <w:spacing w:before="7"/>
        <w:rPr>
          <w:rFonts w:ascii="宋体"/>
          <w:sz w:val="16"/>
        </w:rPr>
      </w:pPr>
    </w:p>
    <w:p>
      <w:pPr>
        <w:spacing w:before="0"/>
        <w:ind w:left="218" w:right="0" w:firstLine="0"/>
        <w:jc w:val="left"/>
        <w:rPr>
          <w:sz w:val="20"/>
        </w:rPr>
      </w:pPr>
      <w:r>
        <w:rPr>
          <w:rFonts w:hint="eastAsia" w:ascii="宋体" w:eastAsia="宋体"/>
          <w:sz w:val="20"/>
        </w:rPr>
        <w:t>他在昨天的比赛中表现很好， 但很少有人意识到他做出的巨大努力。</w:t>
      </w:r>
      <w:r>
        <w:rPr>
          <w:sz w:val="20"/>
        </w:rPr>
        <w:t>(effort)</w:t>
      </w:r>
    </w:p>
    <w:p>
      <w:pPr>
        <w:pStyle w:val="4"/>
        <w:spacing w:before="7"/>
        <w:rPr>
          <w:sz w:val="19"/>
        </w:rPr>
      </w:pPr>
    </w:p>
    <w:p>
      <w:pPr>
        <w:spacing w:before="0"/>
        <w:ind w:left="218"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w w:val="99"/>
          <w:sz w:val="20"/>
          <w:shd w:val="clear" w:color="auto" w:fill="FFFF00"/>
        </w:rPr>
        <w:t xml:space="preserve"> </w:t>
      </w:r>
      <w:r>
        <w:rPr>
          <w:sz w:val="20"/>
          <w:shd w:val="clear" w:color="auto" w:fill="FFFF00"/>
        </w:rPr>
        <w:t xml:space="preserve">He </w:t>
      </w:r>
      <w:r>
        <w:rPr>
          <w:b/>
          <w:sz w:val="20"/>
          <w:shd w:val="clear" w:color="auto" w:fill="FFFF00"/>
        </w:rPr>
        <w:t>performed well i</w:t>
      </w:r>
      <w:r>
        <w:rPr>
          <w:sz w:val="20"/>
          <w:shd w:val="clear" w:color="auto" w:fill="FFFF00"/>
        </w:rPr>
        <w:t xml:space="preserve">n yesterday’s match, but few people could realize the </w:t>
      </w:r>
      <w:r>
        <w:rPr>
          <w:b/>
          <w:sz w:val="20"/>
          <w:shd w:val="clear" w:color="auto" w:fill="FFFF00"/>
        </w:rPr>
        <w:t xml:space="preserve">great efforts </w:t>
      </w:r>
      <w:r>
        <w:rPr>
          <w:sz w:val="20"/>
          <w:shd w:val="clear" w:color="auto" w:fill="FFFF00"/>
        </w:rPr>
        <w:t xml:space="preserve">he had </w:t>
      </w:r>
      <w:r>
        <w:rPr>
          <w:b/>
          <w:sz w:val="20"/>
          <w:shd w:val="clear" w:color="auto" w:fill="FFFF00"/>
        </w:rPr>
        <w:t>made.</w:t>
      </w:r>
    </w:p>
    <w:p>
      <w:pPr>
        <w:pStyle w:val="4"/>
        <w:rPr>
          <w:b/>
          <w:sz w:val="22"/>
        </w:rPr>
      </w:pPr>
    </w:p>
    <w:p>
      <w:pPr>
        <w:pStyle w:val="4"/>
        <w:rPr>
          <w:b/>
          <w:sz w:val="22"/>
        </w:rPr>
      </w:pPr>
    </w:p>
    <w:p>
      <w:pPr>
        <w:spacing w:before="188"/>
        <w:ind w:left="218" w:right="0" w:firstLine="0"/>
        <w:jc w:val="left"/>
        <w:rPr>
          <w:rFonts w:hint="eastAsia" w:ascii="宋体" w:eastAsia="宋体"/>
          <w:sz w:val="20"/>
        </w:rPr>
      </w:pPr>
      <w:r>
        <w:rPr>
          <w:rFonts w:hint="eastAsia" w:ascii="宋体" w:eastAsia="宋体"/>
          <w:sz w:val="20"/>
        </w:rPr>
        <w:t xml:space="preserve">这个故事激励年轻人为更美好的生活奋斗。 </w:t>
      </w:r>
      <w:r>
        <w:rPr>
          <w:sz w:val="20"/>
        </w:rPr>
        <w:t>(strive</w:t>
      </w:r>
      <w:r>
        <w:rPr>
          <w:rFonts w:hint="eastAsia" w:ascii="宋体" w:eastAsia="宋体"/>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rPr>
          <w:sz w:val="20"/>
        </w:rPr>
      </w:pPr>
    </w:p>
    <w:p>
      <w:pPr>
        <w:pStyle w:val="4"/>
        <w:rPr>
          <w:sz w:val="20"/>
        </w:rPr>
      </w:pPr>
    </w:p>
    <w:p>
      <w:pPr>
        <w:pStyle w:val="4"/>
        <w:spacing w:before="7"/>
      </w:pPr>
    </w:p>
    <w:p>
      <w:pPr>
        <w:spacing w:before="0"/>
        <w:ind w:left="161" w:right="0" w:firstLine="0"/>
        <w:jc w:val="left"/>
        <w:rPr>
          <w:b/>
          <w:sz w:val="20"/>
        </w:rPr>
      </w:pPr>
      <w:r>
        <w:rPr>
          <w:b/>
          <w:sz w:val="20"/>
          <w:shd w:val="clear" w:color="auto" w:fill="FFFF00"/>
        </w:rPr>
        <w:t>The story inspires/inspired the youth /young people to struggle/strive for a better life.</w:t>
      </w:r>
    </w:p>
    <w:p>
      <w:pPr>
        <w:pStyle w:val="4"/>
        <w:spacing w:before="7"/>
        <w:rPr>
          <w:b/>
          <w:sz w:val="19"/>
        </w:rPr>
      </w:pPr>
    </w:p>
    <w:p>
      <w:pPr>
        <w:pStyle w:val="8"/>
        <w:numPr>
          <w:ilvl w:val="0"/>
          <w:numId w:val="5"/>
        </w:numPr>
        <w:tabs>
          <w:tab w:val="left" w:pos="489"/>
          <w:tab w:val="left" w:pos="2709"/>
        </w:tabs>
        <w:spacing w:before="0" w:after="0" w:line="240" w:lineRule="auto"/>
        <w:ind w:left="488" w:right="0" w:hanging="328"/>
        <w:jc w:val="left"/>
        <w:rPr>
          <w:rFonts w:hint="eastAsia" w:ascii="宋体" w:eastAsia="宋体"/>
          <w:sz w:val="20"/>
        </w:rPr>
      </w:pPr>
      <w:r>
        <w:rPr>
          <w:b/>
          <w:spacing w:val="5"/>
          <w:sz w:val="20"/>
        </w:rPr>
        <w:t xml:space="preserve">enable </w:t>
      </w:r>
      <w:r>
        <w:rPr>
          <w:b/>
          <w:spacing w:val="3"/>
          <w:sz w:val="20"/>
        </w:rPr>
        <w:t xml:space="preserve">sb </w:t>
      </w:r>
      <w:r>
        <w:rPr>
          <w:b/>
          <w:sz w:val="20"/>
        </w:rPr>
        <w:t>to</w:t>
      </w:r>
      <w:r>
        <w:rPr>
          <w:b/>
          <w:spacing w:val="32"/>
          <w:sz w:val="20"/>
        </w:rPr>
        <w:t xml:space="preserve"> </w:t>
      </w:r>
      <w:r>
        <w:rPr>
          <w:b/>
          <w:spacing w:val="4"/>
          <w:sz w:val="20"/>
        </w:rPr>
        <w:t>do</w:t>
      </w:r>
      <w:r>
        <w:rPr>
          <w:b/>
          <w:spacing w:val="14"/>
          <w:sz w:val="20"/>
        </w:rPr>
        <w:t xml:space="preserve"> </w:t>
      </w:r>
      <w:r>
        <w:rPr>
          <w:b/>
          <w:spacing w:val="3"/>
          <w:sz w:val="20"/>
        </w:rPr>
        <w:t>sth</w:t>
      </w:r>
      <w:r>
        <w:rPr>
          <w:b/>
          <w:spacing w:val="3"/>
          <w:sz w:val="20"/>
        </w:rPr>
        <w:tab/>
      </w:r>
      <w:r>
        <w:rPr>
          <w:rFonts w:hint="eastAsia" w:ascii="宋体" w:eastAsia="宋体"/>
          <w:spacing w:val="11"/>
          <w:sz w:val="20"/>
        </w:rPr>
        <w:t>使某人能够做某事</w:t>
      </w:r>
    </w:p>
    <w:p>
      <w:pPr>
        <w:pStyle w:val="4"/>
        <w:spacing w:before="7"/>
        <w:rPr>
          <w:rFonts w:ascii="宋体"/>
          <w:sz w:val="16"/>
        </w:rPr>
      </w:pPr>
    </w:p>
    <w:p>
      <w:pPr>
        <w:spacing w:before="0" w:line="439" w:lineRule="auto"/>
        <w:ind w:left="218" w:right="3154" w:firstLine="170"/>
        <w:jc w:val="left"/>
        <w:rPr>
          <w:rFonts w:hint="eastAsia" w:ascii="宋体" w:eastAsia="宋体"/>
          <w:sz w:val="20"/>
        </w:rPr>
      </w:pPr>
      <w:r>
        <w:rPr>
          <w:b/>
          <w:spacing w:val="5"/>
          <w:sz w:val="20"/>
        </w:rPr>
        <w:t xml:space="preserve">entitle </w:t>
      </w:r>
      <w:r>
        <w:rPr>
          <w:b/>
          <w:spacing w:val="3"/>
          <w:sz w:val="20"/>
        </w:rPr>
        <w:t xml:space="preserve">sb </w:t>
      </w:r>
      <w:r>
        <w:rPr>
          <w:b/>
          <w:sz w:val="20"/>
        </w:rPr>
        <w:t xml:space="preserve">to </w:t>
      </w:r>
      <w:r>
        <w:rPr>
          <w:b/>
          <w:spacing w:val="6"/>
          <w:sz w:val="20"/>
        </w:rPr>
        <w:t xml:space="preserve">sth/ </w:t>
      </w:r>
      <w:r>
        <w:rPr>
          <w:b/>
          <w:sz w:val="20"/>
        </w:rPr>
        <w:t xml:space="preserve">to </w:t>
      </w:r>
      <w:r>
        <w:rPr>
          <w:b/>
          <w:spacing w:val="4"/>
          <w:sz w:val="20"/>
        </w:rPr>
        <w:t xml:space="preserve">do </w:t>
      </w:r>
      <w:r>
        <w:rPr>
          <w:b/>
          <w:spacing w:val="3"/>
          <w:sz w:val="20"/>
        </w:rPr>
        <w:t xml:space="preserve">sth </w:t>
      </w:r>
      <w:r>
        <w:rPr>
          <w:rFonts w:hint="eastAsia" w:ascii="宋体" w:eastAsia="宋体"/>
          <w:spacing w:val="14"/>
          <w:sz w:val="20"/>
        </w:rPr>
        <w:t>把</w:t>
      </w:r>
      <w:r>
        <w:rPr>
          <w:spacing w:val="7"/>
          <w:sz w:val="20"/>
        </w:rPr>
        <w:t>...</w:t>
      </w:r>
      <w:r>
        <w:rPr>
          <w:rFonts w:hint="eastAsia" w:ascii="宋体" w:eastAsia="宋体"/>
          <w:spacing w:val="8"/>
          <w:sz w:val="20"/>
        </w:rPr>
        <w:t>的权利或资格给某人 【</w:t>
      </w:r>
      <w:r>
        <w:rPr>
          <w:b/>
          <w:spacing w:val="6"/>
          <w:sz w:val="20"/>
        </w:rPr>
        <w:t xml:space="preserve">= </w:t>
      </w:r>
      <w:r>
        <w:rPr>
          <w:b/>
          <w:spacing w:val="3"/>
          <w:sz w:val="20"/>
        </w:rPr>
        <w:t xml:space="preserve">sb </w:t>
      </w:r>
      <w:r>
        <w:rPr>
          <w:b/>
          <w:spacing w:val="4"/>
          <w:sz w:val="20"/>
        </w:rPr>
        <w:t xml:space="preserve">be </w:t>
      </w:r>
      <w:r>
        <w:rPr>
          <w:b/>
          <w:spacing w:val="5"/>
          <w:sz w:val="20"/>
        </w:rPr>
        <w:t xml:space="preserve">entitled </w:t>
      </w:r>
      <w:r>
        <w:rPr>
          <w:b/>
          <w:sz w:val="20"/>
        </w:rPr>
        <w:t xml:space="preserve">to </w:t>
      </w:r>
      <w:r>
        <w:rPr>
          <w:b/>
          <w:spacing w:val="4"/>
          <w:sz w:val="20"/>
        </w:rPr>
        <w:t xml:space="preserve">do </w:t>
      </w:r>
      <w:r>
        <w:rPr>
          <w:rFonts w:hint="eastAsia" w:ascii="宋体" w:eastAsia="宋体"/>
          <w:sz w:val="20"/>
        </w:rPr>
        <w:t>】</w:t>
      </w:r>
      <w:r>
        <w:rPr>
          <w:rFonts w:hint="eastAsia" w:ascii="宋体" w:eastAsia="宋体"/>
          <w:spacing w:val="14"/>
          <w:sz w:val="20"/>
        </w:rPr>
        <w:t>和园丁们一起工作让我们学到许多关于花卉的知识。</w:t>
      </w:r>
      <w:r>
        <w:rPr>
          <w:rFonts w:hint="eastAsia" w:ascii="宋体" w:eastAsia="宋体"/>
          <w:sz w:val="20"/>
        </w:rPr>
        <w:t>（</w:t>
      </w:r>
      <w:r>
        <w:rPr>
          <w:rFonts w:hint="eastAsia" w:ascii="宋体" w:eastAsia="宋体"/>
          <w:spacing w:val="-76"/>
          <w:sz w:val="20"/>
        </w:rPr>
        <w:t xml:space="preserve"> </w:t>
      </w:r>
      <w:r>
        <w:rPr>
          <w:spacing w:val="5"/>
          <w:sz w:val="20"/>
        </w:rPr>
        <w:t>enable</w:t>
      </w:r>
      <w:r>
        <w:rPr>
          <w:rFonts w:hint="eastAsia" w:ascii="宋体" w:eastAsia="宋体"/>
          <w:spacing w:val="5"/>
          <w:sz w:val="20"/>
        </w:rPr>
        <w:t>）</w:t>
      </w:r>
    </w:p>
    <w:p>
      <w:pPr>
        <w:spacing w:before="12"/>
        <w:ind w:left="218" w:right="0" w:firstLine="0"/>
        <w:jc w:val="left"/>
        <w:rPr>
          <w:sz w:val="20"/>
        </w:rPr>
      </w:pPr>
      <w:r>
        <w:rPr>
          <w:sz w:val="20"/>
        </w:rPr>
        <w:t>________________________________________________________________________</w:t>
      </w:r>
    </w:p>
    <w:p>
      <w:pPr>
        <w:pStyle w:val="4"/>
        <w:spacing w:before="10"/>
        <w:rPr>
          <w:sz w:val="12"/>
        </w:rPr>
      </w:pPr>
    </w:p>
    <w:p>
      <w:pPr>
        <w:spacing w:before="91"/>
        <w:ind w:left="161" w:right="0" w:firstLine="0"/>
        <w:jc w:val="left"/>
        <w:rPr>
          <w:b/>
          <w:sz w:val="20"/>
        </w:rPr>
      </w:pPr>
      <w:r>
        <w:rPr>
          <w:b/>
          <w:sz w:val="20"/>
          <w:shd w:val="clear" w:color="auto" w:fill="FFFF00"/>
        </w:rPr>
        <w:t>Working with the gardeners enables / enabled us to learn a lot/gain/obtain a lot of knowledge about flowers.</w:t>
      </w:r>
    </w:p>
    <w:p>
      <w:pPr>
        <w:pStyle w:val="4"/>
        <w:rPr>
          <w:b/>
          <w:sz w:val="22"/>
        </w:rPr>
      </w:pPr>
    </w:p>
    <w:p>
      <w:pPr>
        <w:pStyle w:val="4"/>
        <w:rPr>
          <w:b/>
          <w:sz w:val="22"/>
        </w:rPr>
      </w:pPr>
    </w:p>
    <w:p>
      <w:pPr>
        <w:tabs>
          <w:tab w:val="left" w:pos="4355"/>
        </w:tabs>
        <w:spacing w:before="187"/>
        <w:ind w:left="218" w:right="0" w:firstLine="0"/>
        <w:jc w:val="left"/>
        <w:rPr>
          <w:sz w:val="20"/>
        </w:rPr>
      </w:pPr>
      <w:r>
        <w:rPr>
          <w:rFonts w:hint="eastAsia" w:ascii="宋体" w:eastAsia="宋体"/>
          <w:spacing w:val="14"/>
          <w:sz w:val="20"/>
        </w:rPr>
        <w:t>在场的观众有权</w:t>
      </w:r>
      <w:r>
        <w:rPr>
          <w:rFonts w:hint="eastAsia" w:ascii="宋体" w:eastAsia="宋体"/>
          <w:spacing w:val="21"/>
          <w:sz w:val="20"/>
        </w:rPr>
        <w:t>力</w:t>
      </w:r>
      <w:r>
        <w:rPr>
          <w:rFonts w:hint="eastAsia" w:ascii="宋体" w:eastAsia="宋体"/>
          <w:spacing w:val="14"/>
          <w:sz w:val="20"/>
        </w:rPr>
        <w:t>为他们喜</w:t>
      </w:r>
      <w:r>
        <w:rPr>
          <w:rFonts w:hint="eastAsia" w:ascii="宋体" w:eastAsia="宋体"/>
          <w:spacing w:val="21"/>
          <w:sz w:val="20"/>
        </w:rPr>
        <w:t>欢</w:t>
      </w:r>
      <w:r>
        <w:rPr>
          <w:rFonts w:hint="eastAsia" w:ascii="宋体" w:eastAsia="宋体"/>
          <w:spacing w:val="14"/>
          <w:sz w:val="20"/>
        </w:rPr>
        <w:t>的歌星投</w:t>
      </w:r>
      <w:r>
        <w:rPr>
          <w:rFonts w:hint="eastAsia" w:ascii="宋体" w:eastAsia="宋体"/>
          <w:spacing w:val="16"/>
          <w:sz w:val="20"/>
        </w:rPr>
        <w:t>票</w:t>
      </w:r>
      <w:r>
        <w:rPr>
          <w:sz w:val="20"/>
        </w:rPr>
        <w:t>.</w:t>
      </w:r>
      <w:r>
        <w:rPr>
          <w:sz w:val="20"/>
        </w:rPr>
        <w:tab/>
      </w:r>
      <w:r>
        <w:rPr>
          <w:spacing w:val="6"/>
          <w:sz w:val="20"/>
        </w:rPr>
        <w:t>(entitle)</w:t>
      </w:r>
    </w:p>
    <w:p>
      <w:pPr>
        <w:pStyle w:val="4"/>
        <w:spacing w:before="7"/>
        <w:rPr>
          <w:sz w:val="19"/>
        </w:rPr>
      </w:pPr>
    </w:p>
    <w:p>
      <w:pPr>
        <w:spacing w:before="0"/>
        <w:ind w:left="218" w:right="0" w:firstLine="0"/>
        <w:jc w:val="left"/>
        <w:rPr>
          <w:sz w:val="20"/>
        </w:rPr>
      </w:pPr>
      <w:r>
        <w:rPr>
          <w:sz w:val="20"/>
        </w:rPr>
        <w:t>________________________________________________________________________</w:t>
      </w:r>
    </w:p>
    <w:p>
      <w:pPr>
        <w:pStyle w:val="4"/>
        <w:spacing w:before="10"/>
        <w:rPr>
          <w:sz w:val="12"/>
        </w:rPr>
      </w:pPr>
    </w:p>
    <w:p>
      <w:pPr>
        <w:spacing w:before="90"/>
        <w:ind w:left="161" w:right="0" w:firstLine="0"/>
        <w:jc w:val="left"/>
        <w:rPr>
          <w:b/>
          <w:sz w:val="20"/>
        </w:rPr>
      </w:pPr>
      <w:r>
        <w:rPr>
          <w:b/>
          <w:sz w:val="20"/>
          <w:shd w:val="clear" w:color="auto" w:fill="FFFF00"/>
        </w:rPr>
        <w:t>The audience present are entitled to vote for their favorite singer.</w:t>
      </w:r>
    </w:p>
    <w:p>
      <w:pPr>
        <w:pStyle w:val="4"/>
        <w:rPr>
          <w:b/>
          <w:sz w:val="22"/>
        </w:rPr>
      </w:pPr>
    </w:p>
    <w:p>
      <w:pPr>
        <w:pStyle w:val="4"/>
        <w:rPr>
          <w:b/>
          <w:sz w:val="22"/>
        </w:rPr>
      </w:pPr>
    </w:p>
    <w:p>
      <w:pPr>
        <w:pStyle w:val="4"/>
        <w:rPr>
          <w:b/>
          <w:sz w:val="22"/>
        </w:rPr>
      </w:pPr>
    </w:p>
    <w:p>
      <w:pPr>
        <w:pStyle w:val="4"/>
        <w:rPr>
          <w:b/>
          <w:sz w:val="22"/>
        </w:rPr>
      </w:pPr>
    </w:p>
    <w:p>
      <w:pPr>
        <w:pStyle w:val="8"/>
        <w:numPr>
          <w:ilvl w:val="0"/>
          <w:numId w:val="5"/>
        </w:numPr>
        <w:tabs>
          <w:tab w:val="left" w:pos="488"/>
        </w:tabs>
        <w:spacing w:before="150" w:after="0" w:line="240" w:lineRule="auto"/>
        <w:ind w:left="487" w:right="0" w:hanging="327"/>
        <w:jc w:val="left"/>
        <w:rPr>
          <w:rFonts w:hint="eastAsia" w:ascii="宋体" w:eastAsia="宋体"/>
          <w:b/>
          <w:sz w:val="20"/>
        </w:rPr>
      </w:pPr>
      <w:r>
        <w:rPr>
          <w:b/>
          <w:spacing w:val="5"/>
          <w:sz w:val="20"/>
        </w:rPr>
        <w:t>expect</w:t>
      </w:r>
      <w:r>
        <w:rPr>
          <w:b/>
          <w:spacing w:val="7"/>
          <w:sz w:val="20"/>
        </w:rPr>
        <w:t xml:space="preserve"> (</w:t>
      </w:r>
      <w:r>
        <w:rPr>
          <w:b/>
          <w:spacing w:val="5"/>
          <w:sz w:val="20"/>
        </w:rPr>
        <w:t>sb</w:t>
      </w:r>
      <w:r>
        <w:rPr>
          <w:b/>
          <w:spacing w:val="11"/>
          <w:sz w:val="20"/>
        </w:rPr>
        <w:t xml:space="preserve">) </w:t>
      </w:r>
      <w:r>
        <w:rPr>
          <w:b/>
          <w:sz w:val="20"/>
        </w:rPr>
        <w:t>to</w:t>
      </w:r>
      <w:r>
        <w:rPr>
          <w:b/>
          <w:spacing w:val="13"/>
          <w:sz w:val="20"/>
        </w:rPr>
        <w:t xml:space="preserve"> </w:t>
      </w:r>
      <w:r>
        <w:rPr>
          <w:b/>
          <w:spacing w:val="4"/>
          <w:sz w:val="20"/>
        </w:rPr>
        <w:t>do</w:t>
      </w:r>
      <w:r>
        <w:rPr>
          <w:b/>
          <w:spacing w:val="23"/>
          <w:sz w:val="20"/>
        </w:rPr>
        <w:t xml:space="preserve"> </w:t>
      </w:r>
      <w:r>
        <w:rPr>
          <w:rFonts w:hint="eastAsia" w:ascii="宋体" w:eastAsia="宋体"/>
          <w:spacing w:val="14"/>
          <w:sz w:val="20"/>
        </w:rPr>
        <w:t>期望</w:t>
      </w:r>
      <w:r>
        <w:rPr>
          <w:spacing w:val="7"/>
          <w:sz w:val="20"/>
        </w:rPr>
        <w:t>...</w:t>
      </w:r>
      <w:r>
        <w:rPr>
          <w:rFonts w:hint="eastAsia" w:ascii="宋体" w:eastAsia="宋体"/>
          <w:spacing w:val="14"/>
          <w:sz w:val="20"/>
        </w:rPr>
        <w:t>做</w:t>
      </w:r>
      <w:r>
        <w:rPr>
          <w:spacing w:val="8"/>
          <w:sz w:val="20"/>
        </w:rPr>
        <w:t xml:space="preserve">...; </w:t>
      </w:r>
      <w:r>
        <w:rPr>
          <w:rFonts w:hint="eastAsia" w:ascii="宋体" w:eastAsia="宋体"/>
          <w:spacing w:val="14"/>
          <w:sz w:val="20"/>
        </w:rPr>
        <w:t>预料</w:t>
      </w:r>
      <w:r>
        <w:rPr>
          <w:spacing w:val="7"/>
          <w:sz w:val="20"/>
        </w:rPr>
        <w:t>...</w:t>
      </w:r>
      <w:r>
        <w:rPr>
          <w:rFonts w:hint="eastAsia" w:ascii="宋体" w:eastAsia="宋体"/>
          <w:spacing w:val="14"/>
          <w:sz w:val="20"/>
        </w:rPr>
        <w:t>会</w:t>
      </w:r>
      <w:r>
        <w:rPr>
          <w:spacing w:val="6"/>
          <w:sz w:val="20"/>
        </w:rPr>
        <w:t xml:space="preserve">... </w:t>
      </w:r>
      <w:r>
        <w:rPr>
          <w:rFonts w:hint="eastAsia" w:ascii="宋体" w:eastAsia="宋体"/>
          <w:b/>
          <w:spacing w:val="21"/>
          <w:sz w:val="20"/>
        </w:rPr>
        <w:t>【被动</w:t>
      </w:r>
      <w:r>
        <w:rPr>
          <w:b/>
          <w:spacing w:val="5"/>
          <w:sz w:val="20"/>
        </w:rPr>
        <w:t xml:space="preserve">: </w:t>
      </w:r>
      <w:r>
        <w:rPr>
          <w:b/>
          <w:spacing w:val="3"/>
          <w:sz w:val="20"/>
        </w:rPr>
        <w:t>sb</w:t>
      </w:r>
      <w:r>
        <w:rPr>
          <w:b/>
          <w:spacing w:val="16"/>
          <w:sz w:val="20"/>
        </w:rPr>
        <w:t xml:space="preserve"> </w:t>
      </w:r>
      <w:r>
        <w:rPr>
          <w:b/>
          <w:spacing w:val="4"/>
          <w:sz w:val="20"/>
        </w:rPr>
        <w:t>be</w:t>
      </w:r>
      <w:r>
        <w:rPr>
          <w:b/>
          <w:spacing w:val="12"/>
          <w:sz w:val="20"/>
        </w:rPr>
        <w:t xml:space="preserve"> </w:t>
      </w:r>
      <w:r>
        <w:rPr>
          <w:b/>
          <w:spacing w:val="4"/>
          <w:sz w:val="20"/>
        </w:rPr>
        <w:t>expected</w:t>
      </w:r>
      <w:r>
        <w:rPr>
          <w:b/>
          <w:spacing w:val="15"/>
          <w:sz w:val="20"/>
        </w:rPr>
        <w:t xml:space="preserve"> </w:t>
      </w:r>
      <w:r>
        <w:rPr>
          <w:b/>
          <w:sz w:val="20"/>
        </w:rPr>
        <w:t>to</w:t>
      </w:r>
      <w:r>
        <w:rPr>
          <w:b/>
          <w:spacing w:val="13"/>
          <w:sz w:val="20"/>
        </w:rPr>
        <w:t xml:space="preserve"> </w:t>
      </w:r>
      <w:r>
        <w:rPr>
          <w:b/>
          <w:spacing w:val="9"/>
          <w:sz w:val="20"/>
        </w:rPr>
        <w:t>do</w:t>
      </w:r>
      <w:r>
        <w:rPr>
          <w:rFonts w:hint="eastAsia" w:ascii="宋体" w:eastAsia="宋体"/>
          <w:b/>
          <w:sz w:val="20"/>
        </w:rPr>
        <w:t>】</w:t>
      </w:r>
    </w:p>
    <w:p>
      <w:pPr>
        <w:pStyle w:val="4"/>
        <w:spacing w:before="7"/>
        <w:rPr>
          <w:rFonts w:ascii="宋体"/>
          <w:b/>
          <w:sz w:val="16"/>
        </w:rPr>
      </w:pPr>
    </w:p>
    <w:p>
      <w:pPr>
        <w:tabs>
          <w:tab w:val="left" w:pos="3575"/>
        </w:tabs>
        <w:spacing w:before="0"/>
        <w:ind w:left="388" w:right="0" w:firstLine="0"/>
        <w:jc w:val="left"/>
        <w:rPr>
          <w:sz w:val="20"/>
        </w:rPr>
      </w:pPr>
      <w:r>
        <w:rPr>
          <w:spacing w:val="4"/>
          <w:sz w:val="20"/>
        </w:rPr>
        <w:t>(</w:t>
      </w:r>
      <w:r>
        <w:rPr>
          <w:rFonts w:hint="eastAsia" w:ascii="宋体" w:eastAsia="宋体"/>
          <w:spacing w:val="14"/>
          <w:sz w:val="20"/>
        </w:rPr>
        <w:t>注</w:t>
      </w:r>
      <w:r>
        <w:rPr>
          <w:rFonts w:hint="eastAsia" w:ascii="宋体" w:eastAsia="宋体"/>
          <w:spacing w:val="7"/>
          <w:sz w:val="20"/>
        </w:rPr>
        <w:t>：</w:t>
      </w:r>
      <w:r>
        <w:rPr>
          <w:spacing w:val="7"/>
          <w:sz w:val="20"/>
          <w:u w:val="single"/>
        </w:rPr>
        <w:t>hope</w:t>
      </w:r>
      <w:r>
        <w:rPr>
          <w:spacing w:val="9"/>
          <w:sz w:val="20"/>
          <w:u w:val="single"/>
        </w:rPr>
        <w:t xml:space="preserve"> </w:t>
      </w:r>
      <w:r>
        <w:rPr>
          <w:spacing w:val="5"/>
          <w:sz w:val="20"/>
          <w:u w:val="single"/>
        </w:rPr>
        <w:t>for</w:t>
      </w:r>
      <w:r>
        <w:rPr>
          <w:spacing w:val="10"/>
          <w:sz w:val="20"/>
          <w:u w:val="single"/>
        </w:rPr>
        <w:t xml:space="preserve"> </w:t>
      </w:r>
      <w:r>
        <w:rPr>
          <w:spacing w:val="5"/>
          <w:sz w:val="20"/>
          <w:u w:val="single"/>
        </w:rPr>
        <w:t>sth/</w:t>
      </w:r>
      <w:r>
        <w:rPr>
          <w:spacing w:val="13"/>
          <w:sz w:val="20"/>
          <w:u w:val="single"/>
        </w:rPr>
        <w:t xml:space="preserve"> </w:t>
      </w:r>
      <w:r>
        <w:rPr>
          <w:spacing w:val="4"/>
          <w:sz w:val="20"/>
          <w:u w:val="single"/>
        </w:rPr>
        <w:t>hope</w:t>
      </w:r>
      <w:r>
        <w:rPr>
          <w:spacing w:val="9"/>
          <w:sz w:val="20"/>
          <w:u w:val="single"/>
        </w:rPr>
        <w:t xml:space="preserve"> </w:t>
      </w:r>
      <w:r>
        <w:rPr>
          <w:spacing w:val="4"/>
          <w:sz w:val="20"/>
          <w:u w:val="single"/>
        </w:rPr>
        <w:t>to</w:t>
      </w:r>
      <w:r>
        <w:rPr>
          <w:spacing w:val="12"/>
          <w:sz w:val="20"/>
          <w:u w:val="single"/>
        </w:rPr>
        <w:t xml:space="preserve"> </w:t>
      </w:r>
      <w:r>
        <w:rPr>
          <w:spacing w:val="5"/>
          <w:sz w:val="20"/>
          <w:u w:val="single"/>
        </w:rPr>
        <w:t>do/that</w:t>
      </w:r>
      <w:r>
        <w:rPr>
          <w:spacing w:val="5"/>
          <w:sz w:val="20"/>
        </w:rPr>
        <w:tab/>
      </w:r>
      <w:r>
        <w:rPr>
          <w:rFonts w:hint="eastAsia" w:ascii="宋体" w:eastAsia="宋体"/>
          <w:b/>
          <w:sz w:val="20"/>
        </w:rPr>
        <w:t xml:space="preserve">＊ </w:t>
      </w:r>
      <w:r>
        <w:rPr>
          <w:rFonts w:hint="eastAsia" w:ascii="宋体" w:eastAsia="宋体"/>
          <w:sz w:val="20"/>
          <w:u w:val="single"/>
        </w:rPr>
        <w:t>无</w:t>
      </w:r>
      <w:r>
        <w:rPr>
          <w:rFonts w:hint="eastAsia" w:ascii="宋体" w:eastAsia="宋体"/>
          <w:spacing w:val="-75"/>
          <w:sz w:val="20"/>
          <w:u w:val="single"/>
        </w:rPr>
        <w:t xml:space="preserve"> </w:t>
      </w:r>
      <w:r>
        <w:rPr>
          <w:spacing w:val="3"/>
          <w:sz w:val="20"/>
          <w:u w:val="single"/>
        </w:rPr>
        <w:t xml:space="preserve">sb be </w:t>
      </w:r>
      <w:r>
        <w:rPr>
          <w:spacing w:val="5"/>
          <w:sz w:val="20"/>
          <w:u w:val="single"/>
        </w:rPr>
        <w:t xml:space="preserve">hoped </w:t>
      </w:r>
      <w:r>
        <w:rPr>
          <w:spacing w:val="4"/>
          <w:sz w:val="20"/>
          <w:u w:val="single"/>
        </w:rPr>
        <w:t xml:space="preserve">to </w:t>
      </w:r>
      <w:r>
        <w:rPr>
          <w:spacing w:val="7"/>
          <w:sz w:val="20"/>
          <w:u w:val="single"/>
        </w:rPr>
        <w:t>do</w:t>
      </w:r>
      <w:r>
        <w:rPr>
          <w:spacing w:val="7"/>
          <w:sz w:val="20"/>
        </w:rPr>
        <w:t>)</w:t>
      </w:r>
    </w:p>
    <w:p>
      <w:pPr>
        <w:pStyle w:val="4"/>
        <w:spacing w:before="9"/>
        <w:rPr>
          <w:sz w:val="11"/>
        </w:rPr>
      </w:pPr>
    </w:p>
    <w:p>
      <w:pPr>
        <w:tabs>
          <w:tab w:val="left" w:pos="2034"/>
        </w:tabs>
        <w:spacing w:before="77"/>
        <w:ind w:left="388" w:right="0" w:firstLine="0"/>
        <w:jc w:val="left"/>
        <w:rPr>
          <w:rFonts w:hint="eastAsia" w:ascii="宋体" w:eastAsia="宋体"/>
          <w:sz w:val="20"/>
        </w:rPr>
      </w:pPr>
      <w:r>
        <w:rPr>
          <w:b/>
          <w:spacing w:val="5"/>
          <w:sz w:val="20"/>
        </w:rPr>
        <w:t xml:space="preserve">expect </w:t>
      </w:r>
      <w:r>
        <w:rPr>
          <w:b/>
          <w:spacing w:val="3"/>
          <w:sz w:val="20"/>
        </w:rPr>
        <w:t>sth</w:t>
      </w:r>
      <w:r>
        <w:rPr>
          <w:b/>
          <w:spacing w:val="20"/>
          <w:sz w:val="20"/>
        </w:rPr>
        <w:t xml:space="preserve"> </w:t>
      </w:r>
      <w:r>
        <w:rPr>
          <w:b/>
          <w:spacing w:val="3"/>
          <w:sz w:val="20"/>
        </w:rPr>
        <w:t>of</w:t>
      </w:r>
      <w:r>
        <w:rPr>
          <w:b/>
          <w:spacing w:val="17"/>
          <w:sz w:val="20"/>
        </w:rPr>
        <w:t xml:space="preserve"> </w:t>
      </w:r>
      <w:r>
        <w:rPr>
          <w:b/>
          <w:spacing w:val="3"/>
          <w:sz w:val="20"/>
        </w:rPr>
        <w:t>sb</w:t>
      </w:r>
      <w:r>
        <w:rPr>
          <w:b/>
          <w:spacing w:val="3"/>
          <w:sz w:val="20"/>
        </w:rPr>
        <w:tab/>
      </w:r>
      <w:r>
        <w:rPr>
          <w:rFonts w:hint="eastAsia" w:ascii="宋体" w:eastAsia="宋体"/>
          <w:spacing w:val="14"/>
          <w:sz w:val="20"/>
        </w:rPr>
        <w:t>对某人期望某物</w:t>
      </w:r>
    </w:p>
    <w:p>
      <w:pPr>
        <w:pStyle w:val="4"/>
        <w:spacing w:before="7"/>
        <w:rPr>
          <w:rFonts w:ascii="宋体"/>
          <w:sz w:val="16"/>
        </w:rPr>
      </w:pPr>
    </w:p>
    <w:p>
      <w:pPr>
        <w:spacing w:before="0"/>
        <w:ind w:left="388" w:right="0" w:firstLine="0"/>
        <w:jc w:val="left"/>
        <w:rPr>
          <w:sz w:val="20"/>
        </w:rPr>
      </w:pPr>
      <w:r>
        <w:rPr>
          <w:b/>
          <w:sz w:val="20"/>
        </w:rPr>
        <w:t xml:space="preserve">as / than expected </w:t>
      </w:r>
      <w:r>
        <w:rPr>
          <w:rFonts w:hint="eastAsia" w:ascii="宋体" w:eastAsia="宋体"/>
          <w:sz w:val="20"/>
        </w:rPr>
        <w:t>正如预料的那样</w:t>
      </w:r>
      <w:r>
        <w:rPr>
          <w:sz w:val="20"/>
        </w:rPr>
        <w:t>/</w:t>
      </w:r>
      <w:r>
        <w:rPr>
          <w:rFonts w:hint="eastAsia" w:ascii="宋体" w:eastAsia="宋体"/>
          <w:sz w:val="20"/>
        </w:rPr>
        <w:t>比预料的更</w:t>
      </w:r>
      <w:r>
        <w:rPr>
          <w:sz w:val="20"/>
        </w:rPr>
        <w:t>...</w:t>
      </w:r>
    </w:p>
    <w:p>
      <w:pPr>
        <w:pStyle w:val="4"/>
        <w:spacing w:before="5"/>
        <w:rPr>
          <w:sz w:val="18"/>
        </w:rPr>
      </w:pPr>
    </w:p>
    <w:p>
      <w:pPr>
        <w:spacing w:before="0"/>
        <w:ind w:left="388" w:right="0" w:firstLine="0"/>
        <w:jc w:val="left"/>
        <w:rPr>
          <w:rFonts w:hint="eastAsia" w:ascii="宋体" w:hAnsi="宋体" w:eastAsia="宋体"/>
          <w:sz w:val="20"/>
        </w:rPr>
      </w:pPr>
      <w:r>
        <w:rPr>
          <w:b/>
          <w:sz w:val="20"/>
        </w:rPr>
        <w:t xml:space="preserve">beyond one’s expectation </w:t>
      </w:r>
      <w:r>
        <w:rPr>
          <w:rFonts w:hint="eastAsia" w:ascii="宋体" w:hAnsi="宋体" w:eastAsia="宋体"/>
          <w:sz w:val="20"/>
        </w:rPr>
        <w:t>出乎意料 【</w:t>
      </w:r>
      <w:r>
        <w:rPr>
          <w:b/>
          <w:sz w:val="20"/>
        </w:rPr>
        <w:t>= unexpectedly</w:t>
      </w:r>
      <w:r>
        <w:rPr>
          <w:rFonts w:hint="eastAsia" w:ascii="宋体" w:hAnsi="宋体" w:eastAsia="宋体"/>
          <w:sz w:val="20"/>
        </w:rPr>
        <w:t>】</w:t>
      </w:r>
    </w:p>
    <w:p>
      <w:pPr>
        <w:spacing w:after="0"/>
        <w:jc w:val="left"/>
        <w:rPr>
          <w:rFonts w:hint="eastAsia" w:ascii="宋体" w:hAnsi="宋体" w:eastAsia="宋体"/>
          <w:sz w:val="20"/>
        </w:rPr>
        <w:sectPr>
          <w:pgSz w:w="11910" w:h="16850"/>
          <w:pgMar w:top="1120" w:right="400" w:bottom="1380" w:left="740" w:header="884" w:footer="1193" w:gutter="0"/>
          <w:cols w:space="720" w:num="1"/>
        </w:sectPr>
      </w:pPr>
    </w:p>
    <w:p>
      <w:pPr>
        <w:spacing w:before="93"/>
        <w:ind w:left="274" w:right="0" w:firstLine="0"/>
        <w:jc w:val="left"/>
        <w:rPr>
          <w:sz w:val="20"/>
        </w:rPr>
      </w:pPr>
      <w:r>
        <w:rPr>
          <w:rFonts w:hint="eastAsia" w:ascii="宋体" w:eastAsia="宋体"/>
          <w:sz w:val="20"/>
        </w:rPr>
        <w:t>别对她期望太高， 她毕竟只是一个新手。</w:t>
      </w:r>
      <w:r>
        <w:rPr>
          <w:sz w:val="20"/>
        </w:rPr>
        <w:t>(expect)</w:t>
      </w:r>
    </w:p>
    <w:p>
      <w:pPr>
        <w:pStyle w:val="4"/>
        <w:spacing w:before="7"/>
        <w:rPr>
          <w:sz w:val="19"/>
        </w:rPr>
      </w:pPr>
    </w:p>
    <w:p>
      <w:pPr>
        <w:spacing w:before="1"/>
        <w:ind w:left="331" w:right="0" w:firstLine="0"/>
        <w:jc w:val="left"/>
        <w:rPr>
          <w:sz w:val="20"/>
        </w:rPr>
      </w:pPr>
      <w:r>
        <w:rPr>
          <w:sz w:val="20"/>
        </w:rPr>
        <w:t>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Don’t expect too much of her, for she is only/no more than a green hand/beginner/fresh hand.</w:t>
      </w:r>
    </w:p>
    <w:p>
      <w:pPr>
        <w:pStyle w:val="4"/>
        <w:rPr>
          <w:b/>
          <w:sz w:val="22"/>
        </w:rPr>
      </w:pPr>
    </w:p>
    <w:p>
      <w:pPr>
        <w:pStyle w:val="4"/>
        <w:rPr>
          <w:b/>
          <w:sz w:val="22"/>
        </w:rPr>
      </w:pPr>
    </w:p>
    <w:p>
      <w:pPr>
        <w:spacing w:before="187"/>
        <w:ind w:left="274" w:right="0" w:firstLine="0"/>
        <w:jc w:val="left"/>
        <w:rPr>
          <w:rFonts w:hint="eastAsia" w:ascii="宋体" w:eastAsia="宋体"/>
          <w:sz w:val="20"/>
        </w:rPr>
      </w:pPr>
      <w:r>
        <w:rPr>
          <w:rFonts w:hint="eastAsia" w:ascii="宋体" w:eastAsia="宋体"/>
          <w:spacing w:val="4"/>
          <w:sz w:val="20"/>
        </w:rPr>
        <w:t xml:space="preserve">所有年龄在 </w:t>
      </w:r>
      <w:r>
        <w:rPr>
          <w:spacing w:val="3"/>
          <w:sz w:val="20"/>
        </w:rPr>
        <w:t xml:space="preserve">18 </w:t>
      </w:r>
      <w:r>
        <w:rPr>
          <w:rFonts w:hint="eastAsia" w:ascii="宋体" w:eastAsia="宋体"/>
          <w:spacing w:val="-5"/>
          <w:sz w:val="20"/>
        </w:rPr>
        <w:t xml:space="preserve">岁到 </w:t>
      </w:r>
      <w:r>
        <w:rPr>
          <w:spacing w:val="3"/>
          <w:sz w:val="20"/>
        </w:rPr>
        <w:t xml:space="preserve">45 </w:t>
      </w:r>
      <w:r>
        <w:rPr>
          <w:rFonts w:hint="eastAsia" w:ascii="宋体" w:eastAsia="宋体"/>
          <w:spacing w:val="14"/>
          <w:sz w:val="20"/>
        </w:rPr>
        <w:t>岁之间的男子，战争期间都必须参军。</w:t>
      </w:r>
      <w:r>
        <w:rPr>
          <w:rFonts w:hint="eastAsia" w:ascii="宋体" w:eastAsia="宋体"/>
          <w:sz w:val="20"/>
        </w:rPr>
        <w:t>（</w:t>
      </w:r>
      <w:r>
        <w:rPr>
          <w:rFonts w:hint="eastAsia" w:ascii="宋体" w:eastAsia="宋体"/>
          <w:spacing w:val="-76"/>
          <w:sz w:val="20"/>
        </w:rPr>
        <w:t xml:space="preserve"> </w:t>
      </w:r>
      <w:r>
        <w:rPr>
          <w:spacing w:val="5"/>
          <w:sz w:val="20"/>
        </w:rPr>
        <w:t>expect</w:t>
      </w:r>
      <w:r>
        <w:rPr>
          <w:rFonts w:hint="eastAsia" w:ascii="宋体" w:eastAsia="宋体"/>
          <w:spacing w:val="5"/>
          <w:sz w:val="20"/>
        </w:rPr>
        <w:t>）</w:t>
      </w:r>
    </w:p>
    <w:p>
      <w:pPr>
        <w:pStyle w:val="4"/>
        <w:spacing w:before="8"/>
        <w:rPr>
          <w:rFonts w:ascii="宋体"/>
          <w:sz w:val="17"/>
        </w:rPr>
      </w:pPr>
    </w:p>
    <w:p>
      <w:pPr>
        <w:spacing w:before="0"/>
        <w:ind w:left="331" w:right="0" w:firstLine="0"/>
        <w:jc w:val="left"/>
        <w:rPr>
          <w:sz w:val="20"/>
        </w:rPr>
      </w:pPr>
      <w:r>
        <w:rPr>
          <w:sz w:val="20"/>
        </w:rPr>
        <w:t>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Men who are from 18 years old to 45 years old are expected to join the army during the war.</w:t>
      </w:r>
    </w:p>
    <w:p>
      <w:pPr>
        <w:pStyle w:val="4"/>
        <w:spacing w:before="7"/>
        <w:rPr>
          <w:b/>
          <w:sz w:val="19"/>
        </w:rPr>
      </w:pPr>
    </w:p>
    <w:p>
      <w:pPr>
        <w:pStyle w:val="8"/>
        <w:numPr>
          <w:ilvl w:val="0"/>
          <w:numId w:val="5"/>
        </w:numPr>
        <w:tabs>
          <w:tab w:val="left" w:pos="488"/>
        </w:tabs>
        <w:spacing w:before="0" w:after="0" w:line="240" w:lineRule="auto"/>
        <w:ind w:left="487" w:right="0" w:hanging="327"/>
        <w:jc w:val="left"/>
        <w:rPr>
          <w:sz w:val="20"/>
        </w:rPr>
      </w:pPr>
      <w:r>
        <w:rPr>
          <w:b/>
          <w:spacing w:val="5"/>
          <w:sz w:val="20"/>
        </w:rPr>
        <w:t>expose</w:t>
      </w:r>
      <w:r>
        <w:rPr>
          <w:b/>
          <w:spacing w:val="9"/>
          <w:sz w:val="20"/>
        </w:rPr>
        <w:t xml:space="preserve"> </w:t>
      </w:r>
      <w:r>
        <w:rPr>
          <w:b/>
          <w:spacing w:val="5"/>
          <w:sz w:val="20"/>
        </w:rPr>
        <w:t>sb/sth</w:t>
      </w:r>
      <w:r>
        <w:rPr>
          <w:b/>
          <w:spacing w:val="16"/>
          <w:sz w:val="20"/>
        </w:rPr>
        <w:t xml:space="preserve"> </w:t>
      </w:r>
      <w:r>
        <w:rPr>
          <w:b/>
          <w:sz w:val="20"/>
        </w:rPr>
        <w:t>to</w:t>
      </w:r>
      <w:r>
        <w:rPr>
          <w:b/>
          <w:spacing w:val="13"/>
          <w:sz w:val="20"/>
        </w:rPr>
        <w:t xml:space="preserve"> </w:t>
      </w:r>
      <w:r>
        <w:rPr>
          <w:b/>
          <w:spacing w:val="3"/>
          <w:sz w:val="20"/>
        </w:rPr>
        <w:t>sth</w:t>
      </w:r>
      <w:r>
        <w:rPr>
          <w:b/>
          <w:spacing w:val="29"/>
          <w:sz w:val="20"/>
        </w:rPr>
        <w:t xml:space="preserve"> </w:t>
      </w:r>
      <w:r>
        <w:rPr>
          <w:rFonts w:hint="eastAsia" w:ascii="宋体" w:eastAsia="宋体"/>
          <w:spacing w:val="14"/>
          <w:sz w:val="20"/>
        </w:rPr>
        <w:t>使</w:t>
      </w:r>
      <w:r>
        <w:rPr>
          <w:spacing w:val="8"/>
          <w:sz w:val="20"/>
        </w:rPr>
        <w:t>...</w:t>
      </w:r>
      <w:r>
        <w:rPr>
          <w:rFonts w:hint="eastAsia" w:ascii="宋体" w:eastAsia="宋体"/>
          <w:spacing w:val="14"/>
          <w:sz w:val="20"/>
        </w:rPr>
        <w:t>接触</w:t>
      </w:r>
      <w:r>
        <w:rPr>
          <w:spacing w:val="7"/>
          <w:sz w:val="20"/>
        </w:rPr>
        <w:t>...;</w:t>
      </w:r>
      <w:r>
        <w:rPr>
          <w:rFonts w:hint="eastAsia" w:ascii="宋体" w:eastAsia="宋体"/>
          <w:spacing w:val="14"/>
          <w:sz w:val="20"/>
        </w:rPr>
        <w:t>使</w:t>
      </w:r>
      <w:r>
        <w:rPr>
          <w:spacing w:val="7"/>
          <w:sz w:val="20"/>
        </w:rPr>
        <w:t>...</w:t>
      </w:r>
      <w:r>
        <w:rPr>
          <w:rFonts w:hint="eastAsia" w:ascii="宋体" w:eastAsia="宋体"/>
          <w:spacing w:val="16"/>
          <w:sz w:val="20"/>
        </w:rPr>
        <w:t>暴露于</w:t>
      </w:r>
      <w:r>
        <w:rPr>
          <w:spacing w:val="7"/>
          <w:sz w:val="20"/>
        </w:rPr>
        <w:t>...</w:t>
      </w:r>
    </w:p>
    <w:p>
      <w:pPr>
        <w:pStyle w:val="4"/>
        <w:spacing w:before="5"/>
        <w:rPr>
          <w:sz w:val="18"/>
        </w:rPr>
      </w:pPr>
    </w:p>
    <w:p>
      <w:pPr>
        <w:tabs>
          <w:tab w:val="left" w:pos="2084"/>
        </w:tabs>
        <w:spacing w:before="0"/>
        <w:ind w:left="218" w:right="0" w:firstLine="0"/>
        <w:jc w:val="left"/>
        <w:rPr>
          <w:sz w:val="20"/>
        </w:rPr>
      </w:pPr>
      <w:r>
        <w:rPr>
          <w:b/>
          <w:spacing w:val="5"/>
          <w:sz w:val="20"/>
        </w:rPr>
        <w:t xml:space="preserve">(sb) </w:t>
      </w:r>
      <w:r>
        <w:rPr>
          <w:b/>
          <w:spacing w:val="4"/>
          <w:sz w:val="20"/>
        </w:rPr>
        <w:t>be</w:t>
      </w:r>
      <w:r>
        <w:rPr>
          <w:b/>
          <w:spacing w:val="16"/>
          <w:sz w:val="20"/>
        </w:rPr>
        <w:t xml:space="preserve"> </w:t>
      </w:r>
      <w:r>
        <w:rPr>
          <w:b/>
          <w:spacing w:val="5"/>
          <w:sz w:val="20"/>
        </w:rPr>
        <w:t>exposed</w:t>
      </w:r>
      <w:r>
        <w:rPr>
          <w:b/>
          <w:spacing w:val="16"/>
          <w:sz w:val="20"/>
        </w:rPr>
        <w:t xml:space="preserve"> </w:t>
      </w:r>
      <w:r>
        <w:rPr>
          <w:b/>
          <w:sz w:val="20"/>
        </w:rPr>
        <w:t>to</w:t>
      </w:r>
      <w:r>
        <w:rPr>
          <w:b/>
          <w:sz w:val="20"/>
        </w:rPr>
        <w:tab/>
      </w:r>
      <w:r>
        <w:rPr>
          <w:rFonts w:hint="eastAsia" w:ascii="宋体" w:eastAsia="宋体"/>
          <w:spacing w:val="14"/>
          <w:sz w:val="20"/>
        </w:rPr>
        <w:t>接触</w:t>
      </w:r>
      <w:r>
        <w:rPr>
          <w:spacing w:val="6"/>
          <w:sz w:val="20"/>
        </w:rPr>
        <w:t>... ;</w:t>
      </w:r>
      <w:r>
        <w:rPr>
          <w:rFonts w:hint="eastAsia" w:ascii="宋体" w:eastAsia="宋体"/>
          <w:spacing w:val="16"/>
          <w:sz w:val="20"/>
        </w:rPr>
        <w:t>暴露于</w:t>
      </w:r>
      <w:r>
        <w:rPr>
          <w:spacing w:val="7"/>
          <w:sz w:val="20"/>
        </w:rPr>
        <w:t>...</w:t>
      </w:r>
    </w:p>
    <w:p>
      <w:pPr>
        <w:pStyle w:val="4"/>
        <w:spacing w:before="5"/>
        <w:rPr>
          <w:sz w:val="18"/>
        </w:rPr>
      </w:pPr>
    </w:p>
    <w:p>
      <w:pPr>
        <w:spacing w:before="0"/>
        <w:ind w:left="218" w:right="0" w:firstLine="0"/>
        <w:jc w:val="left"/>
        <w:rPr>
          <w:sz w:val="20"/>
        </w:rPr>
      </w:pPr>
      <w:r>
        <w:rPr>
          <w:rFonts w:hint="eastAsia" w:ascii="宋体" w:eastAsia="宋体"/>
          <w:sz w:val="20"/>
        </w:rPr>
        <w:t>对语言学习者来说，接触英文材料并养成好的习惯能提高学习效率。</w:t>
      </w:r>
      <w:r>
        <w:rPr>
          <w:sz w:val="20"/>
        </w:rPr>
        <w:t>(expose)</w:t>
      </w:r>
    </w:p>
    <w:p>
      <w:pPr>
        <w:pStyle w:val="4"/>
        <w:rPr>
          <w:sz w:val="19"/>
        </w:rPr>
      </w:pPr>
    </w:p>
    <w:p>
      <w:pPr>
        <w:spacing w:before="0"/>
        <w:ind w:left="218" w:right="0" w:firstLine="0"/>
        <w:jc w:val="left"/>
        <w:rPr>
          <w:sz w:val="20"/>
        </w:rPr>
      </w:pPr>
      <w:r>
        <w:rPr>
          <w:sz w:val="20"/>
        </w:rPr>
        <w:t>________________________________________________________________________</w:t>
      </w:r>
    </w:p>
    <w:p>
      <w:pPr>
        <w:pStyle w:val="4"/>
        <w:spacing w:before="10"/>
        <w:rPr>
          <w:sz w:val="12"/>
        </w:rPr>
      </w:pPr>
    </w:p>
    <w:p>
      <w:pPr>
        <w:spacing w:before="91"/>
        <w:ind w:left="161" w:right="0" w:firstLine="0"/>
        <w:jc w:val="left"/>
        <w:rPr>
          <w:b/>
          <w:sz w:val="20"/>
        </w:rPr>
      </w:pPr>
      <w:r>
        <w:rPr>
          <w:b/>
          <w:w w:val="99"/>
          <w:sz w:val="20"/>
          <w:shd w:val="clear" w:color="auto" w:fill="FFFF00"/>
        </w:rPr>
        <w:t xml:space="preserve"> </w:t>
      </w:r>
      <w:r>
        <w:rPr>
          <w:b/>
          <w:sz w:val="20"/>
          <w:shd w:val="clear" w:color="auto" w:fill="FFFF00"/>
        </w:rPr>
        <w:t>For language learners, being exposed to English materials and developing good habits can enhance learning</w:t>
      </w:r>
    </w:p>
    <w:p>
      <w:pPr>
        <w:pStyle w:val="4"/>
        <w:spacing w:before="9"/>
        <w:rPr>
          <w:b/>
          <w:sz w:val="12"/>
        </w:rPr>
      </w:pPr>
    </w:p>
    <w:p>
      <w:pPr>
        <w:spacing w:before="91"/>
        <w:ind w:left="161" w:right="0" w:firstLine="0"/>
        <w:jc w:val="left"/>
        <w:rPr>
          <w:b/>
          <w:sz w:val="20"/>
        </w:rPr>
      </w:pPr>
      <w:r>
        <w:rPr>
          <w:b/>
          <w:sz w:val="20"/>
          <w:shd w:val="clear" w:color="auto" w:fill="FFFF00"/>
        </w:rPr>
        <w:t xml:space="preserve">efficiency. </w:t>
      </w:r>
    </w:p>
    <w:p>
      <w:pPr>
        <w:pStyle w:val="4"/>
        <w:rPr>
          <w:b/>
          <w:sz w:val="22"/>
        </w:rPr>
      </w:pPr>
    </w:p>
    <w:p>
      <w:pPr>
        <w:pStyle w:val="4"/>
        <w:rPr>
          <w:b/>
          <w:sz w:val="22"/>
        </w:rPr>
      </w:pPr>
    </w:p>
    <w:p>
      <w:pPr>
        <w:pStyle w:val="4"/>
        <w:rPr>
          <w:b/>
          <w:sz w:val="22"/>
        </w:rPr>
      </w:pPr>
    </w:p>
    <w:p>
      <w:pPr>
        <w:pStyle w:val="4"/>
        <w:rPr>
          <w:b/>
          <w:sz w:val="22"/>
        </w:rPr>
      </w:pPr>
    </w:p>
    <w:p>
      <w:pPr>
        <w:pStyle w:val="8"/>
        <w:numPr>
          <w:ilvl w:val="0"/>
          <w:numId w:val="5"/>
        </w:numPr>
        <w:tabs>
          <w:tab w:val="left" w:pos="545"/>
          <w:tab w:val="left" w:pos="4263"/>
        </w:tabs>
        <w:spacing w:before="150" w:after="0" w:line="240" w:lineRule="auto"/>
        <w:ind w:left="544" w:right="0" w:hanging="384"/>
        <w:jc w:val="left"/>
        <w:rPr>
          <w:rFonts w:hint="eastAsia" w:ascii="宋体" w:eastAsia="宋体"/>
          <w:sz w:val="20"/>
        </w:rPr>
      </w:pPr>
      <w:r>
        <w:rPr>
          <w:b/>
          <w:spacing w:val="3"/>
          <w:sz w:val="20"/>
        </w:rPr>
        <w:t xml:space="preserve">sth </w:t>
      </w:r>
      <w:r>
        <w:rPr>
          <w:b/>
          <w:spacing w:val="5"/>
          <w:sz w:val="20"/>
        </w:rPr>
        <w:t xml:space="preserve">face </w:t>
      </w:r>
      <w:r>
        <w:rPr>
          <w:b/>
          <w:spacing w:val="3"/>
          <w:sz w:val="20"/>
        </w:rPr>
        <w:t>sth</w:t>
      </w:r>
      <w:r>
        <w:rPr>
          <w:b/>
          <w:sz w:val="20"/>
        </w:rPr>
        <w:t xml:space="preserve"> = </w:t>
      </w:r>
      <w:r>
        <w:rPr>
          <w:b/>
          <w:spacing w:val="3"/>
          <w:sz w:val="20"/>
        </w:rPr>
        <w:t xml:space="preserve">sb </w:t>
      </w:r>
      <w:r>
        <w:rPr>
          <w:b/>
          <w:spacing w:val="4"/>
          <w:sz w:val="20"/>
        </w:rPr>
        <w:t>be faced</w:t>
      </w:r>
      <w:r>
        <w:rPr>
          <w:b/>
          <w:spacing w:val="13"/>
          <w:sz w:val="20"/>
        </w:rPr>
        <w:t xml:space="preserve">  </w:t>
      </w:r>
      <w:r>
        <w:rPr>
          <w:b/>
          <w:spacing w:val="6"/>
          <w:sz w:val="20"/>
        </w:rPr>
        <w:t>with</w:t>
      </w:r>
      <w:r>
        <w:rPr>
          <w:b/>
          <w:spacing w:val="16"/>
          <w:sz w:val="20"/>
        </w:rPr>
        <w:t xml:space="preserve"> </w:t>
      </w:r>
      <w:r>
        <w:rPr>
          <w:b/>
          <w:spacing w:val="3"/>
          <w:sz w:val="20"/>
        </w:rPr>
        <w:t>sth</w:t>
      </w:r>
      <w:r>
        <w:rPr>
          <w:b/>
          <w:spacing w:val="3"/>
          <w:sz w:val="20"/>
        </w:rPr>
        <w:tab/>
      </w:r>
      <w:r>
        <w:rPr>
          <w:rFonts w:hint="eastAsia" w:ascii="宋体" w:eastAsia="宋体"/>
          <w:spacing w:val="11"/>
          <w:sz w:val="20"/>
        </w:rPr>
        <w:t>某人面临某事物</w:t>
      </w:r>
    </w:p>
    <w:p>
      <w:pPr>
        <w:pStyle w:val="4"/>
        <w:spacing w:before="7"/>
        <w:rPr>
          <w:rFonts w:ascii="宋体"/>
          <w:sz w:val="16"/>
        </w:rPr>
      </w:pPr>
    </w:p>
    <w:p>
      <w:pPr>
        <w:spacing w:before="0" w:line="439" w:lineRule="auto"/>
        <w:ind w:left="218" w:right="4879" w:firstLine="170"/>
        <w:jc w:val="left"/>
        <w:rPr>
          <w:sz w:val="20"/>
        </w:rPr>
      </w:pPr>
      <w:r>
        <w:rPr>
          <w:b/>
          <w:sz w:val="20"/>
        </w:rPr>
        <w:t xml:space="preserve">sb be familiar with sth = sth be familiar to sb </w:t>
      </w:r>
      <w:r>
        <w:rPr>
          <w:rFonts w:hint="eastAsia" w:ascii="宋体" w:eastAsia="宋体"/>
          <w:sz w:val="20"/>
        </w:rPr>
        <w:t>某人熟悉某物面对危险我们必须保持冷静。</w:t>
      </w:r>
      <w:r>
        <w:rPr>
          <w:sz w:val="20"/>
        </w:rPr>
        <w:t>(face)</w:t>
      </w:r>
    </w:p>
    <w:p>
      <w:pPr>
        <w:spacing w:before="12"/>
        <w:ind w:left="218" w:right="0" w:firstLine="0"/>
        <w:jc w:val="left"/>
        <w:rPr>
          <w:sz w:val="20"/>
        </w:rPr>
      </w:pPr>
      <w:r>
        <w:rPr>
          <w:sz w:val="20"/>
        </w:rPr>
        <w:t>_________________________________________________________________________</w:t>
      </w:r>
    </w:p>
    <w:p>
      <w:pPr>
        <w:pStyle w:val="4"/>
        <w:spacing w:before="10"/>
        <w:rPr>
          <w:sz w:val="12"/>
        </w:rPr>
      </w:pPr>
    </w:p>
    <w:p>
      <w:pPr>
        <w:spacing w:before="90"/>
        <w:ind w:left="161" w:right="0" w:firstLine="0"/>
        <w:jc w:val="left"/>
        <w:rPr>
          <w:sz w:val="20"/>
        </w:rPr>
      </w:pPr>
      <w:r>
        <w:rPr>
          <w:sz w:val="20"/>
          <w:shd w:val="clear" w:color="auto" w:fill="FFFF00"/>
        </w:rPr>
        <w:t>In face of danger / Facing danger / When facing danger,one / you / we must keep calm.</w:t>
      </w:r>
    </w:p>
    <w:p>
      <w:pPr>
        <w:pStyle w:val="4"/>
        <w:spacing w:before="7"/>
        <w:rPr>
          <w:sz w:val="19"/>
        </w:rPr>
      </w:pPr>
    </w:p>
    <w:p>
      <w:pPr>
        <w:spacing w:before="0"/>
        <w:ind w:left="218" w:right="0" w:firstLine="0"/>
        <w:jc w:val="left"/>
        <w:rPr>
          <w:sz w:val="20"/>
        </w:rPr>
      </w:pPr>
      <w:r>
        <w:rPr>
          <w:rFonts w:hint="eastAsia" w:ascii="宋体" w:eastAsia="宋体"/>
          <w:sz w:val="20"/>
        </w:rPr>
        <w:t>演出以一段五十多岁的人耳熟能详的经典音乐开始。</w:t>
      </w:r>
      <w:r>
        <w:rPr>
          <w:sz w:val="20"/>
        </w:rPr>
        <w:t>(familiar)</w:t>
      </w:r>
    </w:p>
    <w:p>
      <w:pPr>
        <w:pStyle w:val="4"/>
        <w:spacing w:before="7"/>
        <w:rPr>
          <w:sz w:val="19"/>
        </w:rPr>
      </w:pPr>
    </w:p>
    <w:p>
      <w:pPr>
        <w:spacing w:before="0"/>
        <w:ind w:left="21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rPr>
          <w:sz w:val="20"/>
        </w:rPr>
      </w:pPr>
    </w:p>
    <w:p>
      <w:pPr>
        <w:pStyle w:val="4"/>
        <w:rPr>
          <w:sz w:val="20"/>
        </w:rPr>
      </w:pPr>
    </w:p>
    <w:p>
      <w:pPr>
        <w:pStyle w:val="4"/>
        <w:spacing w:before="2"/>
        <w:rPr>
          <w:sz w:val="22"/>
        </w:rPr>
      </w:pPr>
    </w:p>
    <w:p>
      <w:pPr>
        <w:spacing w:before="0"/>
        <w:ind w:left="161" w:right="0" w:firstLine="0"/>
        <w:jc w:val="left"/>
        <w:rPr>
          <w:sz w:val="20"/>
        </w:rPr>
      </w:pPr>
      <w:r>
        <w:rPr>
          <w:sz w:val="20"/>
          <w:shd w:val="clear" w:color="auto" w:fill="FFFF00"/>
        </w:rPr>
        <w:t>The performance began with a piece of classical music which was familiar to people in their fifties.</w:t>
      </w:r>
    </w:p>
    <w:p>
      <w:pPr>
        <w:pStyle w:val="4"/>
        <w:spacing w:before="6"/>
        <w:rPr>
          <w:sz w:val="17"/>
        </w:rPr>
      </w:pPr>
      <w:r>
        <w:pict>
          <v:rect id="_x0000_s1028" o:spid="_x0000_s1028" o:spt="1" style="position:absolute;left:0pt;margin-left:45.05pt;margin-top:12pt;height:11.35pt;width:2.8pt;mso-position-horizontal-relative:page;mso-wrap-distance-bottom:0pt;mso-wrap-distance-top:0pt;z-index:-251654144;mso-width-relative:page;mso-height-relative:page;" fillcolor="#FFFF00" filled="t" stroked="f" coordsize="21600,21600">
            <v:path/>
            <v:fill on="t" focussize="0,0"/>
            <v:stroke on="f"/>
            <v:imagedata o:title=""/>
            <o:lock v:ext="edit"/>
            <w10:wrap type="topAndBottom"/>
          </v:rect>
        </w:pict>
      </w:r>
    </w:p>
    <w:p>
      <w:pPr>
        <w:pStyle w:val="4"/>
        <w:spacing w:before="4"/>
        <w:rPr>
          <w:sz w:val="10"/>
        </w:rPr>
      </w:pPr>
    </w:p>
    <w:p>
      <w:pPr>
        <w:pStyle w:val="8"/>
        <w:numPr>
          <w:ilvl w:val="0"/>
          <w:numId w:val="5"/>
        </w:numPr>
        <w:tabs>
          <w:tab w:val="left" w:pos="488"/>
        </w:tabs>
        <w:spacing w:before="77" w:after="0" w:line="240" w:lineRule="auto"/>
        <w:ind w:left="487" w:right="0" w:hanging="327"/>
        <w:jc w:val="left"/>
        <w:rPr>
          <w:rFonts w:hint="eastAsia" w:ascii="宋体" w:eastAsia="宋体"/>
          <w:sz w:val="20"/>
        </w:rPr>
      </w:pPr>
      <w:r>
        <w:rPr>
          <w:b/>
          <w:spacing w:val="4"/>
          <w:sz w:val="20"/>
        </w:rPr>
        <w:t>be</w:t>
      </w:r>
      <w:r>
        <w:rPr>
          <w:b/>
          <w:spacing w:val="11"/>
          <w:sz w:val="20"/>
        </w:rPr>
        <w:t xml:space="preserve"> </w:t>
      </w:r>
      <w:r>
        <w:rPr>
          <w:b/>
          <w:spacing w:val="5"/>
          <w:sz w:val="20"/>
        </w:rPr>
        <w:t>far</w:t>
      </w:r>
      <w:r>
        <w:rPr>
          <w:b/>
          <w:spacing w:val="10"/>
          <w:sz w:val="20"/>
        </w:rPr>
        <w:t xml:space="preserve"> </w:t>
      </w:r>
      <w:r>
        <w:rPr>
          <w:b/>
          <w:spacing w:val="5"/>
          <w:sz w:val="20"/>
        </w:rPr>
        <w:t>from</w:t>
      </w:r>
      <w:r>
        <w:rPr>
          <w:b/>
          <w:spacing w:val="20"/>
          <w:sz w:val="20"/>
        </w:rPr>
        <w:t xml:space="preserve"> </w:t>
      </w:r>
      <w:r>
        <w:rPr>
          <w:rFonts w:hint="eastAsia" w:ascii="宋体" w:eastAsia="宋体"/>
          <w:spacing w:val="13"/>
          <w:sz w:val="20"/>
        </w:rPr>
        <w:t>远非 【</w:t>
      </w:r>
      <w:r>
        <w:rPr>
          <w:rFonts w:hint="eastAsia" w:ascii="宋体" w:eastAsia="宋体"/>
          <w:b/>
          <w:spacing w:val="-40"/>
          <w:sz w:val="20"/>
        </w:rPr>
        <w:t xml:space="preserve">＊ </w:t>
      </w:r>
      <w:r>
        <w:rPr>
          <w:b/>
          <w:spacing w:val="4"/>
          <w:sz w:val="20"/>
        </w:rPr>
        <w:t>be</w:t>
      </w:r>
      <w:r>
        <w:rPr>
          <w:b/>
          <w:spacing w:val="9"/>
          <w:sz w:val="20"/>
        </w:rPr>
        <w:t xml:space="preserve"> </w:t>
      </w:r>
      <w:r>
        <w:rPr>
          <w:b/>
          <w:spacing w:val="5"/>
          <w:sz w:val="20"/>
        </w:rPr>
        <w:t>far</w:t>
      </w:r>
      <w:r>
        <w:rPr>
          <w:b/>
          <w:spacing w:val="7"/>
          <w:sz w:val="20"/>
        </w:rPr>
        <w:t xml:space="preserve"> (</w:t>
      </w:r>
      <w:r>
        <w:rPr>
          <w:b/>
          <w:spacing w:val="4"/>
          <w:sz w:val="20"/>
        </w:rPr>
        <w:t>away</w:t>
      </w:r>
      <w:r>
        <w:rPr>
          <w:b/>
          <w:spacing w:val="11"/>
          <w:sz w:val="20"/>
        </w:rPr>
        <w:t xml:space="preserve">) </w:t>
      </w:r>
      <w:r>
        <w:rPr>
          <w:b/>
          <w:spacing w:val="5"/>
          <w:sz w:val="20"/>
        </w:rPr>
        <w:t>from</w:t>
      </w:r>
      <w:r>
        <w:rPr>
          <w:b/>
          <w:spacing w:val="22"/>
          <w:sz w:val="20"/>
        </w:rPr>
        <w:t xml:space="preserve"> </w:t>
      </w:r>
      <w:r>
        <w:rPr>
          <w:rFonts w:hint="eastAsia" w:ascii="宋体" w:eastAsia="宋体"/>
          <w:spacing w:val="14"/>
          <w:sz w:val="20"/>
        </w:rPr>
        <w:t>远离】</w:t>
      </w:r>
    </w:p>
    <w:p>
      <w:pPr>
        <w:pStyle w:val="4"/>
        <w:spacing w:before="7"/>
        <w:rPr>
          <w:rFonts w:ascii="宋体"/>
          <w:sz w:val="16"/>
        </w:rPr>
      </w:pPr>
    </w:p>
    <w:p>
      <w:pPr>
        <w:spacing w:before="0"/>
        <w:ind w:left="218" w:right="0" w:firstLine="0"/>
        <w:jc w:val="left"/>
        <w:rPr>
          <w:rFonts w:hint="eastAsia" w:ascii="宋体" w:eastAsia="宋体"/>
          <w:sz w:val="20"/>
        </w:rPr>
      </w:pPr>
      <w:r>
        <w:rPr>
          <w:b/>
          <w:sz w:val="20"/>
        </w:rPr>
        <w:t xml:space="preserve">be far from enough/satisfactory </w:t>
      </w:r>
      <w:r>
        <w:rPr>
          <w:rFonts w:hint="eastAsia" w:ascii="宋体" w:eastAsia="宋体"/>
          <w:sz w:val="20"/>
        </w:rPr>
        <w:t>远远不够</w:t>
      </w:r>
      <w:r>
        <w:rPr>
          <w:sz w:val="20"/>
        </w:rPr>
        <w:t>/</w:t>
      </w:r>
      <w:r>
        <w:rPr>
          <w:rFonts w:hint="eastAsia" w:ascii="宋体" w:eastAsia="宋体"/>
          <w:sz w:val="20"/>
        </w:rPr>
        <w:t>远不令人满意</w:t>
      </w:r>
    </w:p>
    <w:p>
      <w:pPr>
        <w:spacing w:after="0"/>
        <w:jc w:val="left"/>
        <w:rPr>
          <w:rFonts w:hint="eastAsia" w:ascii="宋体" w:eastAsia="宋体"/>
          <w:sz w:val="20"/>
        </w:rPr>
        <w:sectPr>
          <w:pgSz w:w="11910" w:h="16850"/>
          <w:pgMar w:top="1120" w:right="400" w:bottom="1380" w:left="740" w:header="884" w:footer="1193" w:gutter="0"/>
          <w:cols w:space="720" w:num="1"/>
        </w:sectPr>
      </w:pPr>
    </w:p>
    <w:p>
      <w:pPr>
        <w:spacing w:before="93"/>
        <w:ind w:left="218" w:right="0" w:firstLine="0"/>
        <w:jc w:val="left"/>
        <w:rPr>
          <w:sz w:val="20"/>
        </w:rPr>
      </w:pPr>
      <w:r>
        <w:rPr>
          <w:rFonts w:hint="eastAsia" w:ascii="宋体" w:eastAsia="宋体"/>
          <w:sz w:val="20"/>
        </w:rPr>
        <w:t>尽管已经实施了更为严厉的交通法规，这里的交通状况远不能令人满意。</w:t>
      </w:r>
      <w:r>
        <w:rPr>
          <w:sz w:val="20"/>
        </w:rPr>
        <w:t>(far from)</w:t>
      </w:r>
    </w:p>
    <w:p>
      <w:pPr>
        <w:pStyle w:val="4"/>
        <w:spacing w:before="7"/>
        <w:rPr>
          <w:sz w:val="19"/>
        </w:rPr>
      </w:pPr>
    </w:p>
    <w:p>
      <w:pPr>
        <w:spacing w:before="1"/>
        <w:ind w:left="218" w:right="0" w:firstLine="0"/>
        <w:jc w:val="left"/>
        <w:rPr>
          <w:sz w:val="20"/>
        </w:rPr>
      </w:pPr>
      <w:r>
        <w:rPr>
          <w:sz w:val="20"/>
        </w:rPr>
        <w:t>__________________________________________________________________________</w:t>
      </w:r>
    </w:p>
    <w:p>
      <w:pPr>
        <w:pStyle w:val="4"/>
        <w:rPr>
          <w:sz w:val="20"/>
        </w:rPr>
      </w:pPr>
    </w:p>
    <w:p>
      <w:pPr>
        <w:pStyle w:val="4"/>
        <w:rPr>
          <w:sz w:val="20"/>
        </w:rPr>
      </w:pPr>
    </w:p>
    <w:p>
      <w:pPr>
        <w:pStyle w:val="4"/>
        <w:rPr>
          <w:sz w:val="20"/>
        </w:rPr>
      </w:pPr>
    </w:p>
    <w:p>
      <w:pPr>
        <w:pStyle w:val="4"/>
        <w:rPr>
          <w:sz w:val="20"/>
        </w:rPr>
      </w:pPr>
    </w:p>
    <w:p>
      <w:pPr>
        <w:pStyle w:val="4"/>
        <w:spacing w:before="2"/>
        <w:rPr>
          <w:sz w:val="22"/>
        </w:rPr>
      </w:pPr>
    </w:p>
    <w:p>
      <w:pPr>
        <w:spacing w:before="0"/>
        <w:ind w:left="161" w:right="0" w:firstLine="0"/>
        <w:jc w:val="left"/>
        <w:rPr>
          <w:b/>
          <w:sz w:val="20"/>
        </w:rPr>
      </w:pPr>
      <w:r>
        <w:rPr>
          <w:b/>
          <w:sz w:val="20"/>
          <w:shd w:val="clear" w:color="auto" w:fill="FFFF00"/>
        </w:rPr>
        <w:t>Although severer traffic regulations have been carried out, the traffic situation is far from (being) satisfactory.</w:t>
      </w:r>
    </w:p>
    <w:p>
      <w:pPr>
        <w:pStyle w:val="4"/>
        <w:rPr>
          <w:b/>
          <w:sz w:val="22"/>
        </w:rPr>
      </w:pPr>
    </w:p>
    <w:p>
      <w:pPr>
        <w:pStyle w:val="4"/>
        <w:rPr>
          <w:b/>
          <w:sz w:val="22"/>
        </w:rPr>
      </w:pPr>
    </w:p>
    <w:p>
      <w:pPr>
        <w:pStyle w:val="8"/>
        <w:numPr>
          <w:ilvl w:val="0"/>
          <w:numId w:val="5"/>
        </w:numPr>
        <w:tabs>
          <w:tab w:val="left" w:pos="488"/>
        </w:tabs>
        <w:spacing w:before="187" w:after="0" w:line="240" w:lineRule="auto"/>
        <w:ind w:left="487" w:right="0" w:hanging="327"/>
        <w:jc w:val="left"/>
        <w:rPr>
          <w:rFonts w:hint="eastAsia" w:ascii="宋体" w:eastAsia="宋体"/>
          <w:sz w:val="20"/>
        </w:rPr>
      </w:pPr>
      <w:r>
        <w:rPr>
          <w:b/>
          <w:spacing w:val="4"/>
          <w:sz w:val="20"/>
        </w:rPr>
        <w:t>be</w:t>
      </w:r>
      <w:r>
        <w:rPr>
          <w:b/>
          <w:spacing w:val="9"/>
          <w:sz w:val="20"/>
        </w:rPr>
        <w:t xml:space="preserve"> </w:t>
      </w:r>
      <w:r>
        <w:rPr>
          <w:b/>
          <w:spacing w:val="4"/>
          <w:sz w:val="20"/>
        </w:rPr>
        <w:t>in</w:t>
      </w:r>
      <w:r>
        <w:rPr>
          <w:b/>
          <w:spacing w:val="16"/>
          <w:sz w:val="20"/>
        </w:rPr>
        <w:t xml:space="preserve"> </w:t>
      </w:r>
      <w:r>
        <w:rPr>
          <w:b/>
          <w:spacing w:val="5"/>
          <w:sz w:val="20"/>
        </w:rPr>
        <w:t>favor</w:t>
      </w:r>
      <w:r>
        <w:rPr>
          <w:b/>
          <w:spacing w:val="10"/>
          <w:sz w:val="20"/>
        </w:rPr>
        <w:t xml:space="preserve"> </w:t>
      </w:r>
      <w:r>
        <w:rPr>
          <w:b/>
          <w:spacing w:val="3"/>
          <w:sz w:val="20"/>
        </w:rPr>
        <w:t>of</w:t>
      </w:r>
      <w:r>
        <w:rPr>
          <w:b/>
          <w:spacing w:val="18"/>
          <w:sz w:val="20"/>
        </w:rPr>
        <w:t xml:space="preserve"> </w:t>
      </w:r>
      <w:r>
        <w:rPr>
          <w:b/>
          <w:spacing w:val="6"/>
          <w:sz w:val="20"/>
        </w:rPr>
        <w:t>sth/sb</w:t>
      </w:r>
      <w:r>
        <w:rPr>
          <w:b/>
          <w:spacing w:val="7"/>
          <w:sz w:val="20"/>
        </w:rPr>
        <w:t xml:space="preserve">. = </w:t>
      </w:r>
      <w:r>
        <w:rPr>
          <w:b/>
          <w:spacing w:val="5"/>
          <w:sz w:val="20"/>
        </w:rPr>
        <w:t>favor</w:t>
      </w:r>
      <w:r>
        <w:rPr>
          <w:b/>
          <w:spacing w:val="10"/>
          <w:sz w:val="20"/>
        </w:rPr>
        <w:t xml:space="preserve"> </w:t>
      </w:r>
      <w:r>
        <w:rPr>
          <w:b/>
          <w:spacing w:val="6"/>
          <w:sz w:val="20"/>
        </w:rPr>
        <w:t>sth/sb</w:t>
      </w:r>
      <w:r>
        <w:rPr>
          <w:b/>
          <w:spacing w:val="14"/>
          <w:sz w:val="20"/>
        </w:rPr>
        <w:t xml:space="preserve">. </w:t>
      </w:r>
      <w:r>
        <w:rPr>
          <w:rFonts w:hint="eastAsia" w:ascii="宋体" w:eastAsia="宋体"/>
          <w:spacing w:val="14"/>
          <w:sz w:val="20"/>
        </w:rPr>
        <w:t>支持、赞同</w:t>
      </w:r>
    </w:p>
    <w:p>
      <w:pPr>
        <w:pStyle w:val="4"/>
        <w:spacing w:before="7"/>
        <w:rPr>
          <w:rFonts w:ascii="宋体"/>
          <w:sz w:val="16"/>
        </w:rPr>
      </w:pPr>
    </w:p>
    <w:p>
      <w:pPr>
        <w:spacing w:before="0" w:line="439" w:lineRule="auto"/>
        <w:ind w:left="218" w:right="6014" w:firstLine="56"/>
        <w:jc w:val="left"/>
        <w:rPr>
          <w:rFonts w:hint="eastAsia" w:ascii="宋体" w:hAnsi="宋体" w:eastAsia="宋体"/>
          <w:sz w:val="20"/>
        </w:rPr>
      </w:pPr>
      <w:r>
        <w:rPr>
          <w:rFonts w:hint="eastAsia" w:ascii="宋体" w:hAnsi="宋体" w:eastAsia="宋体"/>
          <w:sz w:val="20"/>
        </w:rPr>
        <w:t>【</w:t>
      </w:r>
      <w:r>
        <w:rPr>
          <w:b/>
          <w:sz w:val="20"/>
        </w:rPr>
        <w:t xml:space="preserve">= be for = be on one’s side </w:t>
      </w:r>
      <w:r>
        <w:rPr>
          <w:rFonts w:hint="eastAsia" w:ascii="宋体" w:hAnsi="宋体" w:eastAsia="宋体"/>
          <w:sz w:val="20"/>
        </w:rPr>
        <w:t>反对</w:t>
      </w:r>
      <w:r>
        <w:rPr>
          <w:sz w:val="20"/>
        </w:rPr>
        <w:t xml:space="preserve">: </w:t>
      </w:r>
      <w:r>
        <w:rPr>
          <w:b/>
          <w:sz w:val="20"/>
        </w:rPr>
        <w:t>be against</w:t>
      </w:r>
      <w:r>
        <w:rPr>
          <w:rFonts w:hint="eastAsia" w:ascii="宋体" w:hAnsi="宋体" w:eastAsia="宋体"/>
          <w:sz w:val="20"/>
        </w:rPr>
        <w:t>】</w:t>
      </w:r>
      <w:r>
        <w:rPr>
          <w:b/>
          <w:sz w:val="20"/>
        </w:rPr>
        <w:t xml:space="preserve">favor sb/sth </w:t>
      </w:r>
      <w:r>
        <w:rPr>
          <w:rFonts w:hint="eastAsia" w:ascii="宋体" w:hAnsi="宋体" w:eastAsia="宋体"/>
          <w:sz w:val="20"/>
        </w:rPr>
        <w:t>偏爱，青睐</w:t>
      </w:r>
    </w:p>
    <w:p>
      <w:pPr>
        <w:spacing w:before="0" w:line="439" w:lineRule="auto"/>
        <w:ind w:left="218" w:right="5064" w:firstLine="0"/>
        <w:jc w:val="left"/>
        <w:rPr>
          <w:sz w:val="20"/>
        </w:rPr>
      </w:pPr>
      <w:r>
        <w:rPr>
          <w:b/>
          <w:sz w:val="20"/>
        </w:rPr>
        <w:t xml:space="preserve">do sb a favor / ask a favor of sb </w:t>
      </w:r>
      <w:r>
        <w:rPr>
          <w:rFonts w:hint="eastAsia" w:ascii="宋体" w:eastAsia="宋体"/>
          <w:sz w:val="20"/>
        </w:rPr>
        <w:t xml:space="preserve">帮某人个忙 </w:t>
      </w:r>
      <w:r>
        <w:rPr>
          <w:sz w:val="20"/>
        </w:rPr>
        <w:t xml:space="preserve">/ </w:t>
      </w:r>
      <w:r>
        <w:rPr>
          <w:rFonts w:hint="eastAsia" w:ascii="宋体" w:eastAsia="宋体"/>
          <w:sz w:val="20"/>
        </w:rPr>
        <w:t>请某人帮个忙许多市民中意乘地铁</w:t>
      </w:r>
      <w:r>
        <w:rPr>
          <w:sz w:val="20"/>
        </w:rPr>
        <w:t>,</w:t>
      </w:r>
      <w:r>
        <w:rPr>
          <w:rFonts w:hint="eastAsia" w:ascii="宋体" w:eastAsia="宋体"/>
          <w:sz w:val="20"/>
        </w:rPr>
        <w:t>是因为它不会发生交通拥堵</w:t>
      </w:r>
      <w:r>
        <w:rPr>
          <w:sz w:val="20"/>
        </w:rPr>
        <w:t>. (favor)</w:t>
      </w:r>
    </w:p>
    <w:p>
      <w:pPr>
        <w:spacing w:before="11"/>
        <w:ind w:left="218" w:right="0" w:firstLine="0"/>
        <w:jc w:val="left"/>
        <w:rPr>
          <w:sz w:val="20"/>
        </w:rPr>
      </w:pPr>
      <w:r>
        <w:rPr>
          <w:sz w:val="20"/>
        </w:rPr>
        <w:t>________________________________________________________________________</w:t>
      </w:r>
    </w:p>
    <w:p>
      <w:pPr>
        <w:pStyle w:val="4"/>
        <w:spacing w:before="3"/>
        <w:rPr>
          <w:sz w:val="12"/>
        </w:rPr>
      </w:pPr>
    </w:p>
    <w:p>
      <w:pPr>
        <w:spacing w:before="90"/>
        <w:ind w:left="161" w:right="0" w:firstLine="0"/>
        <w:jc w:val="left"/>
        <w:rPr>
          <w:sz w:val="20"/>
        </w:rPr>
      </w:pPr>
      <w:r>
        <w:rPr>
          <w:sz w:val="20"/>
          <w:shd w:val="clear" w:color="auto" w:fill="FFFF00"/>
        </w:rPr>
        <w:t>Many citizens are in favor of taking a subway because it won't meet a traffic jam.</w:t>
      </w:r>
    </w:p>
    <w:p>
      <w:pPr>
        <w:pStyle w:val="4"/>
        <w:rPr>
          <w:sz w:val="22"/>
        </w:rPr>
      </w:pPr>
    </w:p>
    <w:p>
      <w:pPr>
        <w:pStyle w:val="4"/>
        <w:rPr>
          <w:sz w:val="22"/>
        </w:rPr>
      </w:pPr>
    </w:p>
    <w:p>
      <w:pPr>
        <w:spacing w:before="188"/>
        <w:ind w:left="218" w:right="0" w:firstLine="0"/>
        <w:jc w:val="left"/>
        <w:rPr>
          <w:sz w:val="20"/>
        </w:rPr>
      </w:pPr>
      <w:r>
        <w:rPr>
          <w:rFonts w:hint="eastAsia" w:ascii="宋体" w:eastAsia="宋体"/>
          <w:sz w:val="20"/>
        </w:rPr>
        <w:t>所有队员都赞成他的提议。</w:t>
      </w:r>
      <w:r>
        <w:rPr>
          <w:sz w:val="20"/>
        </w:rPr>
        <w:t>(favor)</w:t>
      </w:r>
    </w:p>
    <w:p>
      <w:pPr>
        <w:pStyle w:val="4"/>
        <w:spacing w:before="7"/>
        <w:rPr>
          <w:sz w:val="19"/>
        </w:rPr>
      </w:pPr>
    </w:p>
    <w:p>
      <w:pPr>
        <w:spacing w:before="0"/>
        <w:ind w:left="218" w:right="0" w:firstLine="0"/>
        <w:jc w:val="left"/>
        <w:rPr>
          <w:sz w:val="20"/>
        </w:rPr>
      </w:pPr>
      <w:r>
        <w:rPr>
          <w:sz w:val="20"/>
        </w:rPr>
        <w:t>________________________________________________________________________</w:t>
      </w:r>
    </w:p>
    <w:p>
      <w:pPr>
        <w:pStyle w:val="4"/>
        <w:spacing w:before="10"/>
        <w:rPr>
          <w:sz w:val="12"/>
        </w:rPr>
      </w:pPr>
    </w:p>
    <w:p>
      <w:pPr>
        <w:spacing w:before="91"/>
        <w:ind w:left="161" w:right="0" w:firstLine="0"/>
        <w:jc w:val="left"/>
        <w:rPr>
          <w:sz w:val="20"/>
        </w:rPr>
      </w:pPr>
      <w:r>
        <w:rPr>
          <w:sz w:val="20"/>
          <w:shd w:val="clear" w:color="auto" w:fill="FFFF00"/>
        </w:rPr>
        <w:t>All (the) team members are in favour of his proposal.</w:t>
      </w:r>
    </w:p>
    <w:p>
      <w:pPr>
        <w:pStyle w:val="4"/>
        <w:rPr>
          <w:sz w:val="22"/>
        </w:rPr>
      </w:pPr>
    </w:p>
    <w:p>
      <w:pPr>
        <w:pStyle w:val="4"/>
        <w:rPr>
          <w:sz w:val="22"/>
        </w:rPr>
      </w:pPr>
    </w:p>
    <w:p>
      <w:pPr>
        <w:pStyle w:val="4"/>
        <w:rPr>
          <w:sz w:val="22"/>
        </w:rPr>
      </w:pPr>
    </w:p>
    <w:p>
      <w:pPr>
        <w:pStyle w:val="4"/>
        <w:rPr>
          <w:sz w:val="22"/>
        </w:rPr>
      </w:pPr>
    </w:p>
    <w:p>
      <w:pPr>
        <w:pStyle w:val="4"/>
        <w:rPr>
          <w:sz w:val="22"/>
        </w:rPr>
      </w:pPr>
    </w:p>
    <w:p>
      <w:pPr>
        <w:pStyle w:val="4"/>
        <w:spacing w:before="8"/>
        <w:rPr>
          <w:sz w:val="31"/>
        </w:rPr>
      </w:pPr>
    </w:p>
    <w:p>
      <w:pPr>
        <w:pStyle w:val="8"/>
        <w:numPr>
          <w:ilvl w:val="0"/>
          <w:numId w:val="5"/>
        </w:numPr>
        <w:tabs>
          <w:tab w:val="left" w:pos="489"/>
          <w:tab w:val="left" w:leader="dot" w:pos="1154"/>
        </w:tabs>
        <w:spacing w:before="1" w:after="0" w:line="240" w:lineRule="auto"/>
        <w:ind w:left="488" w:right="0" w:hanging="328"/>
        <w:jc w:val="left"/>
        <w:rPr>
          <w:rFonts w:hint="eastAsia" w:ascii="宋体" w:hAnsi="宋体" w:eastAsia="宋体"/>
          <w:b/>
          <w:sz w:val="20"/>
        </w:rPr>
      </w:pPr>
      <w:r>
        <w:rPr>
          <w:b/>
          <w:spacing w:val="7"/>
          <w:sz w:val="20"/>
        </w:rPr>
        <w:t>“</w:t>
      </w:r>
      <w:r>
        <w:rPr>
          <w:rFonts w:hint="eastAsia" w:ascii="宋体" w:hAnsi="宋体" w:eastAsia="宋体"/>
          <w:b/>
          <w:sz w:val="20"/>
        </w:rPr>
        <w:t>对</w:t>
      </w:r>
      <w:r>
        <w:rPr>
          <w:rFonts w:hint="eastAsia" w:ascii="宋体" w:hAnsi="宋体" w:eastAsia="宋体"/>
          <w:b/>
          <w:sz w:val="20"/>
        </w:rPr>
        <w:tab/>
      </w:r>
      <w:r>
        <w:rPr>
          <w:rFonts w:hint="eastAsia" w:ascii="宋体" w:hAnsi="宋体" w:eastAsia="宋体"/>
          <w:b/>
          <w:spacing w:val="13"/>
          <w:sz w:val="20"/>
        </w:rPr>
        <w:t>有</w:t>
      </w:r>
      <w:r>
        <w:rPr>
          <w:rFonts w:hint="eastAsia" w:ascii="宋体" w:hAnsi="宋体" w:eastAsia="宋体"/>
          <w:b/>
          <w:spacing w:val="21"/>
          <w:sz w:val="20"/>
        </w:rPr>
        <w:t>好</w:t>
      </w:r>
      <w:r>
        <w:rPr>
          <w:rFonts w:hint="eastAsia" w:ascii="宋体" w:hAnsi="宋体" w:eastAsia="宋体"/>
          <w:b/>
          <w:spacing w:val="13"/>
          <w:sz w:val="20"/>
        </w:rPr>
        <w:t>处；</w:t>
      </w:r>
      <w:r>
        <w:rPr>
          <w:rFonts w:hint="eastAsia" w:ascii="宋体" w:hAnsi="宋体" w:eastAsia="宋体"/>
          <w:b/>
          <w:spacing w:val="21"/>
          <w:sz w:val="20"/>
        </w:rPr>
        <w:t>有</w:t>
      </w:r>
      <w:r>
        <w:rPr>
          <w:rFonts w:hint="eastAsia" w:ascii="宋体" w:hAnsi="宋体" w:eastAsia="宋体"/>
          <w:b/>
          <w:spacing w:val="13"/>
          <w:sz w:val="20"/>
        </w:rPr>
        <w:t>助于；</w:t>
      </w:r>
      <w:r>
        <w:rPr>
          <w:rFonts w:hint="eastAsia" w:ascii="宋体" w:hAnsi="宋体" w:eastAsia="宋体"/>
          <w:b/>
          <w:spacing w:val="21"/>
          <w:sz w:val="20"/>
        </w:rPr>
        <w:t>有</w:t>
      </w:r>
      <w:r>
        <w:rPr>
          <w:rFonts w:hint="eastAsia" w:ascii="宋体" w:hAnsi="宋体" w:eastAsia="宋体"/>
          <w:b/>
          <w:spacing w:val="13"/>
          <w:sz w:val="20"/>
        </w:rPr>
        <w:t>益</w:t>
      </w:r>
      <w:r>
        <w:rPr>
          <w:rFonts w:hint="eastAsia" w:ascii="宋体" w:hAnsi="宋体" w:eastAsia="宋体"/>
          <w:b/>
          <w:spacing w:val="25"/>
          <w:sz w:val="20"/>
        </w:rPr>
        <w:t>于</w:t>
      </w:r>
      <w:r>
        <w:rPr>
          <w:b/>
          <w:sz w:val="20"/>
        </w:rPr>
        <w:t>”</w:t>
      </w:r>
      <w:r>
        <w:rPr>
          <w:rFonts w:hint="eastAsia" w:ascii="宋体" w:hAnsi="宋体" w:eastAsia="宋体"/>
          <w:b/>
          <w:spacing w:val="21"/>
          <w:sz w:val="20"/>
        </w:rPr>
        <w:t>的</w:t>
      </w:r>
      <w:r>
        <w:rPr>
          <w:rFonts w:hint="eastAsia" w:ascii="宋体" w:hAnsi="宋体" w:eastAsia="宋体"/>
          <w:b/>
          <w:spacing w:val="13"/>
          <w:sz w:val="20"/>
        </w:rPr>
        <w:t>表达</w:t>
      </w:r>
      <w:r>
        <w:rPr>
          <w:rFonts w:hint="eastAsia" w:ascii="宋体" w:hAnsi="宋体" w:eastAsia="宋体"/>
          <w:b/>
          <w:sz w:val="20"/>
        </w:rPr>
        <w:t>：</w:t>
      </w:r>
    </w:p>
    <w:p>
      <w:pPr>
        <w:pStyle w:val="4"/>
        <w:spacing w:before="6"/>
        <w:rPr>
          <w:rFonts w:ascii="宋体"/>
          <w:b/>
          <w:sz w:val="16"/>
        </w:rPr>
      </w:pPr>
    </w:p>
    <w:p>
      <w:pPr>
        <w:spacing w:before="1" w:line="451" w:lineRule="auto"/>
        <w:ind w:left="274" w:right="3444" w:firstLine="0"/>
        <w:jc w:val="left"/>
        <w:rPr>
          <w:b/>
          <w:sz w:val="20"/>
        </w:rPr>
      </w:pPr>
      <w:r>
        <w:rPr>
          <w:b/>
          <w:sz w:val="20"/>
        </w:rPr>
        <w:t xml:space="preserve">do good to = be good for </w:t>
      </w:r>
      <w:r>
        <w:rPr>
          <w:rFonts w:hint="eastAsia" w:ascii="宋体" w:eastAsia="宋体"/>
          <w:sz w:val="20"/>
        </w:rPr>
        <w:t>【</w:t>
      </w:r>
      <w:r>
        <w:rPr>
          <w:rFonts w:hint="eastAsia" w:ascii="宋体" w:eastAsia="宋体"/>
          <w:b/>
          <w:sz w:val="20"/>
        </w:rPr>
        <w:t>反义</w:t>
      </w:r>
      <w:r>
        <w:rPr>
          <w:b/>
          <w:sz w:val="20"/>
        </w:rPr>
        <w:t>: do harm to = be harmful to = be bad for</w:t>
      </w:r>
      <w:r>
        <w:rPr>
          <w:rFonts w:hint="eastAsia" w:ascii="宋体" w:eastAsia="宋体"/>
          <w:sz w:val="20"/>
        </w:rPr>
        <w:t>】</w:t>
      </w:r>
      <w:r>
        <w:rPr>
          <w:b/>
          <w:sz w:val="20"/>
        </w:rPr>
        <w:t>be helpful to (doing) / be beneficial to (doing)</w:t>
      </w:r>
    </w:p>
    <w:p>
      <w:pPr>
        <w:spacing w:before="36" w:line="489" w:lineRule="auto"/>
        <w:ind w:left="274" w:right="7704" w:firstLine="0"/>
        <w:jc w:val="left"/>
        <w:rPr>
          <w:b/>
          <w:sz w:val="20"/>
        </w:rPr>
      </w:pPr>
      <w:r>
        <w:rPr>
          <w:b/>
          <w:sz w:val="20"/>
        </w:rPr>
        <w:t>help to do / help sb (to) do contribute to doing</w:t>
      </w:r>
    </w:p>
    <w:p>
      <w:pPr>
        <w:spacing w:before="0" w:line="241" w:lineRule="exact"/>
        <w:ind w:left="218" w:right="0" w:firstLine="0"/>
        <w:jc w:val="left"/>
        <w:rPr>
          <w:rFonts w:hint="eastAsia" w:ascii="宋体" w:eastAsia="宋体"/>
          <w:sz w:val="20"/>
        </w:rPr>
      </w:pPr>
      <w:r>
        <w:rPr>
          <w:rFonts w:hint="eastAsia" w:ascii="宋体" w:eastAsia="宋体"/>
          <w:sz w:val="20"/>
        </w:rPr>
        <w:t>培养一种爱好有利于身心健康。（</w:t>
      </w:r>
      <w:r>
        <w:rPr>
          <w:sz w:val="20"/>
        </w:rPr>
        <w:t>good</w:t>
      </w:r>
      <w:r>
        <w:rPr>
          <w:rFonts w:hint="eastAsia" w:ascii="宋体" w:eastAsia="宋体"/>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w:t>
      </w:r>
    </w:p>
    <w:p>
      <w:pPr>
        <w:pStyle w:val="4"/>
        <w:spacing w:before="10"/>
        <w:rPr>
          <w:sz w:val="12"/>
        </w:rPr>
      </w:pPr>
    </w:p>
    <w:p>
      <w:pPr>
        <w:spacing w:before="91"/>
        <w:ind w:left="161" w:right="0" w:firstLine="0"/>
        <w:jc w:val="left"/>
        <w:rPr>
          <w:sz w:val="20"/>
        </w:rPr>
      </w:pPr>
      <w:r>
        <w:rPr>
          <w:sz w:val="20"/>
          <w:shd w:val="clear" w:color="auto" w:fill="FFFF00"/>
        </w:rPr>
        <w:t>Developing a hobby does good to mental health</w:t>
      </w:r>
    </w:p>
    <w:p>
      <w:pPr>
        <w:spacing w:after="0"/>
        <w:jc w:val="left"/>
        <w:rPr>
          <w:sz w:val="20"/>
        </w:rPr>
        <w:sectPr>
          <w:pgSz w:w="11910" w:h="16850"/>
          <w:pgMar w:top="1120" w:right="400" w:bottom="1380" w:left="740" w:header="884" w:footer="1193" w:gutter="0"/>
          <w:cols w:space="720" w:num="1"/>
        </w:sectPr>
      </w:pPr>
    </w:p>
    <w:p>
      <w:pPr>
        <w:spacing w:before="93"/>
        <w:ind w:left="218" w:right="0" w:firstLine="0"/>
        <w:jc w:val="left"/>
        <w:rPr>
          <w:rFonts w:hint="eastAsia" w:ascii="宋体" w:eastAsia="宋体"/>
          <w:sz w:val="20"/>
        </w:rPr>
      </w:pPr>
      <w:r>
        <w:rPr>
          <w:rFonts w:hint="eastAsia" w:ascii="宋体" w:eastAsia="宋体"/>
          <w:sz w:val="20"/>
        </w:rPr>
        <w:t>小组讨论有助于更好地理解课文。（</w:t>
      </w:r>
      <w:r>
        <w:rPr>
          <w:sz w:val="20"/>
        </w:rPr>
        <w:t>help</w:t>
      </w:r>
      <w:r>
        <w:rPr>
          <w:rFonts w:hint="eastAsia" w:ascii="宋体" w:eastAsia="宋体"/>
          <w:sz w:val="20"/>
        </w:rPr>
        <w:t>）</w:t>
      </w:r>
    </w:p>
    <w:p>
      <w:pPr>
        <w:pStyle w:val="4"/>
        <w:spacing w:before="8"/>
        <w:rPr>
          <w:rFonts w:ascii="宋体"/>
          <w:sz w:val="17"/>
        </w:rPr>
      </w:pPr>
    </w:p>
    <w:p>
      <w:pPr>
        <w:spacing w:before="0"/>
        <w:ind w:left="218" w:right="0" w:firstLine="0"/>
        <w:jc w:val="left"/>
        <w:rPr>
          <w:sz w:val="20"/>
        </w:rPr>
      </w:pPr>
      <w:r>
        <w:rPr>
          <w:sz w:val="20"/>
        </w:rPr>
        <w:t>______________________________________________________________________</w:t>
      </w:r>
    </w:p>
    <w:p>
      <w:pPr>
        <w:pStyle w:val="4"/>
        <w:spacing w:before="10"/>
        <w:rPr>
          <w:sz w:val="12"/>
        </w:rPr>
      </w:pPr>
    </w:p>
    <w:p>
      <w:pPr>
        <w:spacing w:before="91"/>
        <w:ind w:left="161" w:right="0" w:firstLine="0"/>
        <w:jc w:val="left"/>
        <w:rPr>
          <w:b/>
          <w:sz w:val="20"/>
        </w:rPr>
      </w:pPr>
      <w:r>
        <w:rPr>
          <w:b/>
          <w:w w:val="99"/>
          <w:sz w:val="20"/>
          <w:shd w:val="clear" w:color="auto" w:fill="FFFF00"/>
        </w:rPr>
        <w:t xml:space="preserve"> </w:t>
      </w:r>
      <w:r>
        <w:rPr>
          <w:b/>
          <w:sz w:val="20"/>
          <w:shd w:val="clear" w:color="auto" w:fill="FFFF00"/>
        </w:rPr>
        <w:t xml:space="preserve">  Group discussion helps (to) understand the text better.</w:t>
      </w:r>
    </w:p>
    <w:p>
      <w:pPr>
        <w:pStyle w:val="4"/>
        <w:rPr>
          <w:b/>
          <w:sz w:val="22"/>
        </w:rPr>
      </w:pPr>
    </w:p>
    <w:p>
      <w:pPr>
        <w:pStyle w:val="4"/>
        <w:rPr>
          <w:b/>
          <w:sz w:val="22"/>
        </w:rPr>
      </w:pPr>
    </w:p>
    <w:p>
      <w:pPr>
        <w:pStyle w:val="4"/>
        <w:rPr>
          <w:b/>
          <w:sz w:val="22"/>
        </w:rPr>
      </w:pPr>
    </w:p>
    <w:p>
      <w:pPr>
        <w:pStyle w:val="4"/>
        <w:rPr>
          <w:b/>
          <w:sz w:val="22"/>
        </w:rPr>
      </w:pPr>
    </w:p>
    <w:p>
      <w:pPr>
        <w:pStyle w:val="8"/>
        <w:numPr>
          <w:ilvl w:val="0"/>
          <w:numId w:val="5"/>
        </w:numPr>
        <w:tabs>
          <w:tab w:val="left" w:pos="488"/>
        </w:tabs>
        <w:spacing w:before="149" w:after="0" w:line="240" w:lineRule="auto"/>
        <w:ind w:left="487" w:right="0" w:hanging="327"/>
        <w:jc w:val="left"/>
        <w:rPr>
          <w:rFonts w:hint="eastAsia" w:ascii="宋体" w:hAnsi="宋体" w:eastAsia="宋体"/>
          <w:b/>
          <w:sz w:val="20"/>
        </w:rPr>
      </w:pPr>
      <w:r>
        <w:rPr>
          <w:b/>
          <w:spacing w:val="6"/>
          <w:sz w:val="20"/>
        </w:rPr>
        <w:t>“(</w:t>
      </w:r>
      <w:r>
        <w:rPr>
          <w:rFonts w:hint="eastAsia" w:ascii="宋体" w:hAnsi="宋体" w:eastAsia="宋体"/>
          <w:b/>
          <w:spacing w:val="21"/>
          <w:sz w:val="20"/>
        </w:rPr>
        <w:t>因某事</w:t>
      </w:r>
      <w:r>
        <w:rPr>
          <w:b/>
          <w:spacing w:val="-3"/>
          <w:sz w:val="20"/>
        </w:rPr>
        <w:t>)</w:t>
      </w:r>
      <w:r>
        <w:rPr>
          <w:rFonts w:hint="eastAsia" w:ascii="宋体" w:hAnsi="宋体" w:eastAsia="宋体"/>
          <w:b/>
          <w:spacing w:val="18"/>
          <w:sz w:val="20"/>
        </w:rPr>
        <w:t>而感谢</w:t>
      </w:r>
      <w:r>
        <w:rPr>
          <w:b/>
          <w:sz w:val="20"/>
        </w:rPr>
        <w:t>(</w:t>
      </w:r>
      <w:r>
        <w:rPr>
          <w:rFonts w:hint="eastAsia" w:ascii="宋体" w:hAnsi="宋体" w:eastAsia="宋体"/>
          <w:b/>
          <w:spacing w:val="21"/>
          <w:sz w:val="20"/>
        </w:rPr>
        <w:t>某人</w:t>
      </w:r>
      <w:r>
        <w:rPr>
          <w:b/>
          <w:spacing w:val="5"/>
          <w:sz w:val="20"/>
        </w:rPr>
        <w:t>)”</w:t>
      </w:r>
      <w:r>
        <w:rPr>
          <w:rFonts w:hint="eastAsia" w:ascii="宋体" w:hAnsi="宋体" w:eastAsia="宋体"/>
          <w:b/>
          <w:spacing w:val="14"/>
          <w:sz w:val="20"/>
        </w:rPr>
        <w:t>的表达：</w:t>
      </w:r>
    </w:p>
    <w:p>
      <w:pPr>
        <w:pStyle w:val="4"/>
        <w:spacing w:before="8"/>
        <w:rPr>
          <w:rFonts w:ascii="宋体"/>
          <w:b/>
          <w:sz w:val="17"/>
        </w:rPr>
      </w:pPr>
    </w:p>
    <w:p>
      <w:pPr>
        <w:spacing w:before="0"/>
        <w:ind w:left="218" w:right="0" w:firstLine="0"/>
        <w:jc w:val="left"/>
        <w:rPr>
          <w:sz w:val="20"/>
        </w:rPr>
      </w:pPr>
      <w:r>
        <w:rPr>
          <w:sz w:val="20"/>
        </w:rPr>
        <w:t>be grateful/thankful to sb for sth</w:t>
      </w:r>
    </w:p>
    <w:p>
      <w:pPr>
        <w:pStyle w:val="4"/>
        <w:spacing w:before="6"/>
        <w:rPr>
          <w:sz w:val="19"/>
        </w:rPr>
      </w:pPr>
    </w:p>
    <w:p>
      <w:pPr>
        <w:tabs>
          <w:tab w:val="left" w:pos="3036"/>
        </w:tabs>
        <w:spacing w:before="1" w:line="451" w:lineRule="auto"/>
        <w:ind w:left="218" w:right="4147" w:firstLine="0"/>
        <w:jc w:val="left"/>
        <w:rPr>
          <w:sz w:val="20"/>
        </w:rPr>
      </w:pPr>
      <w:r>
        <w:rPr>
          <w:spacing w:val="3"/>
          <w:sz w:val="20"/>
        </w:rPr>
        <w:t xml:space="preserve">be </w:t>
      </w:r>
      <w:r>
        <w:rPr>
          <w:spacing w:val="4"/>
          <w:sz w:val="20"/>
        </w:rPr>
        <w:t xml:space="preserve">much </w:t>
      </w:r>
      <w:r>
        <w:rPr>
          <w:spacing w:val="6"/>
          <w:sz w:val="20"/>
        </w:rPr>
        <w:t xml:space="preserve">obliged </w:t>
      </w:r>
      <w:r>
        <w:rPr>
          <w:spacing w:val="4"/>
          <w:sz w:val="20"/>
        </w:rPr>
        <w:t xml:space="preserve">to </w:t>
      </w:r>
      <w:r>
        <w:rPr>
          <w:spacing w:val="3"/>
          <w:sz w:val="20"/>
        </w:rPr>
        <w:t>sb</w:t>
      </w:r>
      <w:r>
        <w:rPr>
          <w:spacing w:val="40"/>
          <w:sz w:val="20"/>
        </w:rPr>
        <w:t xml:space="preserve"> </w:t>
      </w:r>
      <w:r>
        <w:rPr>
          <w:spacing w:val="5"/>
          <w:sz w:val="20"/>
        </w:rPr>
        <w:t>for</w:t>
      </w:r>
      <w:r>
        <w:rPr>
          <w:spacing w:val="10"/>
          <w:sz w:val="20"/>
        </w:rPr>
        <w:t xml:space="preserve"> </w:t>
      </w:r>
      <w:r>
        <w:rPr>
          <w:spacing w:val="5"/>
          <w:sz w:val="20"/>
        </w:rPr>
        <w:t>sth</w:t>
      </w:r>
      <w:r>
        <w:rPr>
          <w:spacing w:val="5"/>
          <w:sz w:val="20"/>
        </w:rPr>
        <w:tab/>
      </w:r>
      <w:r>
        <w:rPr>
          <w:rFonts w:hint="eastAsia" w:ascii="宋体" w:hAnsi="宋体" w:eastAsia="宋体"/>
          <w:spacing w:val="11"/>
          <w:sz w:val="20"/>
        </w:rPr>
        <w:t>【＊</w:t>
      </w:r>
      <w:r>
        <w:rPr>
          <w:spacing w:val="9"/>
          <w:sz w:val="20"/>
        </w:rPr>
        <w:t>be</w:t>
      </w:r>
      <w:r>
        <w:rPr>
          <w:spacing w:val="8"/>
          <w:sz w:val="20"/>
        </w:rPr>
        <w:t xml:space="preserve"> </w:t>
      </w:r>
      <w:r>
        <w:rPr>
          <w:spacing w:val="5"/>
          <w:sz w:val="20"/>
        </w:rPr>
        <w:t>obliged</w:t>
      </w:r>
      <w:r>
        <w:rPr>
          <w:spacing w:val="12"/>
          <w:sz w:val="20"/>
        </w:rPr>
        <w:t xml:space="preserve"> </w:t>
      </w:r>
      <w:r>
        <w:rPr>
          <w:spacing w:val="4"/>
          <w:sz w:val="20"/>
        </w:rPr>
        <w:t>to</w:t>
      </w:r>
      <w:r>
        <w:rPr>
          <w:spacing w:val="11"/>
          <w:sz w:val="20"/>
        </w:rPr>
        <w:t xml:space="preserve"> </w:t>
      </w:r>
      <w:r>
        <w:rPr>
          <w:spacing w:val="6"/>
          <w:sz w:val="20"/>
        </w:rPr>
        <w:t>do</w:t>
      </w:r>
      <w:r>
        <w:rPr>
          <w:spacing w:val="8"/>
          <w:sz w:val="20"/>
        </w:rPr>
        <w:t xml:space="preserve"> = </w:t>
      </w:r>
      <w:r>
        <w:rPr>
          <w:spacing w:val="3"/>
          <w:sz w:val="20"/>
        </w:rPr>
        <w:t>be</w:t>
      </w:r>
      <w:r>
        <w:rPr>
          <w:spacing w:val="9"/>
          <w:sz w:val="20"/>
        </w:rPr>
        <w:t xml:space="preserve"> </w:t>
      </w:r>
      <w:r>
        <w:rPr>
          <w:spacing w:val="5"/>
          <w:sz w:val="20"/>
        </w:rPr>
        <w:t>forced</w:t>
      </w:r>
      <w:r>
        <w:rPr>
          <w:spacing w:val="12"/>
          <w:sz w:val="20"/>
        </w:rPr>
        <w:t xml:space="preserve"> </w:t>
      </w:r>
      <w:r>
        <w:rPr>
          <w:spacing w:val="4"/>
          <w:sz w:val="20"/>
        </w:rPr>
        <w:t>to</w:t>
      </w:r>
      <w:r>
        <w:rPr>
          <w:spacing w:val="11"/>
          <w:sz w:val="20"/>
        </w:rPr>
        <w:t xml:space="preserve"> </w:t>
      </w:r>
      <w:r>
        <w:rPr>
          <w:spacing w:val="10"/>
          <w:sz w:val="20"/>
        </w:rPr>
        <w:t>do</w:t>
      </w:r>
      <w:r>
        <w:rPr>
          <w:rFonts w:hint="eastAsia" w:ascii="宋体" w:hAnsi="宋体" w:eastAsia="宋体"/>
          <w:sz w:val="20"/>
        </w:rPr>
        <w:t>】</w:t>
      </w:r>
      <w:r>
        <w:rPr>
          <w:spacing w:val="6"/>
          <w:sz w:val="20"/>
        </w:rPr>
        <w:t xml:space="preserve">appreciate(v.) </w:t>
      </w:r>
      <w:r>
        <w:rPr>
          <w:spacing w:val="5"/>
          <w:sz w:val="20"/>
        </w:rPr>
        <w:t>one’s</w:t>
      </w:r>
      <w:r>
        <w:rPr>
          <w:spacing w:val="18"/>
          <w:sz w:val="20"/>
        </w:rPr>
        <w:t xml:space="preserve"> </w:t>
      </w:r>
      <w:r>
        <w:rPr>
          <w:spacing w:val="5"/>
          <w:sz w:val="20"/>
        </w:rPr>
        <w:t>doing</w:t>
      </w:r>
    </w:p>
    <w:p>
      <w:pPr>
        <w:spacing w:before="36" w:line="489" w:lineRule="auto"/>
        <w:ind w:left="218" w:right="7082" w:firstLine="0"/>
        <w:jc w:val="left"/>
        <w:rPr>
          <w:sz w:val="20"/>
        </w:rPr>
      </w:pPr>
      <w:r>
        <w:rPr>
          <w:sz w:val="20"/>
        </w:rPr>
        <w:t>I’d appreciate it (very much) if you’d ... thank sb for sth</w:t>
      </w:r>
    </w:p>
    <w:p>
      <w:pPr>
        <w:spacing w:before="0" w:line="228" w:lineRule="exact"/>
        <w:ind w:left="218" w:right="0" w:firstLine="0"/>
        <w:jc w:val="left"/>
        <w:rPr>
          <w:sz w:val="20"/>
        </w:rPr>
      </w:pPr>
      <w:r>
        <w:rPr>
          <w:sz w:val="20"/>
        </w:rPr>
        <w:t>extend one’s thanks to sb (for sth)</w:t>
      </w:r>
    </w:p>
    <w:p>
      <w:pPr>
        <w:pStyle w:val="4"/>
        <w:spacing w:before="10"/>
        <w:rPr>
          <w:sz w:val="18"/>
        </w:rPr>
      </w:pPr>
    </w:p>
    <w:p>
      <w:pPr>
        <w:spacing w:before="0"/>
        <w:ind w:left="161" w:right="0" w:firstLine="0"/>
        <w:jc w:val="left"/>
        <w:rPr>
          <w:rFonts w:hint="eastAsia" w:ascii="宋体" w:eastAsia="宋体"/>
          <w:sz w:val="20"/>
        </w:rPr>
      </w:pPr>
      <w:r>
        <w:rPr>
          <w:rFonts w:hint="eastAsia" w:ascii="宋体" w:eastAsia="宋体"/>
          <w:spacing w:val="14"/>
          <w:sz w:val="20"/>
        </w:rPr>
        <w:t>非常感谢我不在的时候你对我孩子的照顾。</w:t>
      </w:r>
      <w:r>
        <w:rPr>
          <w:rFonts w:hint="eastAsia" w:ascii="宋体" w:eastAsia="宋体"/>
          <w:sz w:val="20"/>
        </w:rPr>
        <w:t>（</w:t>
      </w:r>
      <w:r>
        <w:rPr>
          <w:rFonts w:hint="eastAsia" w:ascii="宋体" w:eastAsia="宋体"/>
          <w:spacing w:val="-84"/>
          <w:sz w:val="20"/>
        </w:rPr>
        <w:t xml:space="preserve"> </w:t>
      </w:r>
      <w:r>
        <w:rPr>
          <w:spacing w:val="5"/>
          <w:sz w:val="20"/>
        </w:rPr>
        <w:t>grateful</w:t>
      </w:r>
      <w:r>
        <w:rPr>
          <w:rFonts w:hint="eastAsia" w:ascii="宋体" w:eastAsia="宋体"/>
          <w:spacing w:val="5"/>
          <w:sz w:val="20"/>
        </w:rPr>
        <w:t>）</w:t>
      </w:r>
    </w:p>
    <w:p>
      <w:pPr>
        <w:pStyle w:val="4"/>
        <w:spacing w:before="8"/>
        <w:rPr>
          <w:rFonts w:ascii="宋体"/>
          <w:sz w:val="17"/>
        </w:rPr>
      </w:pPr>
    </w:p>
    <w:p>
      <w:pPr>
        <w:spacing w:before="0"/>
        <w:ind w:left="161"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rPr>
          <w:sz w:val="20"/>
        </w:rPr>
      </w:pPr>
    </w:p>
    <w:p>
      <w:pPr>
        <w:pStyle w:val="4"/>
        <w:rPr>
          <w:sz w:val="20"/>
        </w:rPr>
      </w:pPr>
    </w:p>
    <w:p>
      <w:pPr>
        <w:pStyle w:val="4"/>
        <w:spacing w:before="2"/>
        <w:rPr>
          <w:sz w:val="22"/>
        </w:rPr>
      </w:pPr>
    </w:p>
    <w:p>
      <w:pPr>
        <w:spacing w:before="1"/>
        <w:ind w:left="161" w:right="0" w:firstLine="0"/>
        <w:jc w:val="left"/>
        <w:rPr>
          <w:sz w:val="20"/>
        </w:rPr>
      </w:pPr>
      <w:r>
        <w:rPr>
          <w:sz w:val="20"/>
          <w:shd w:val="clear" w:color="auto" w:fill="FFFF00"/>
        </w:rPr>
        <w:t>I am very grateful to you for looking after my children when I was away.</w:t>
      </w:r>
    </w:p>
    <w:p>
      <w:pPr>
        <w:pStyle w:val="4"/>
        <w:rPr>
          <w:sz w:val="22"/>
        </w:rPr>
      </w:pPr>
    </w:p>
    <w:p>
      <w:pPr>
        <w:pStyle w:val="4"/>
        <w:rPr>
          <w:sz w:val="22"/>
        </w:rPr>
      </w:pPr>
    </w:p>
    <w:p>
      <w:pPr>
        <w:pStyle w:val="4"/>
        <w:rPr>
          <w:sz w:val="22"/>
        </w:rPr>
      </w:pPr>
    </w:p>
    <w:p>
      <w:pPr>
        <w:pStyle w:val="4"/>
        <w:rPr>
          <w:sz w:val="22"/>
        </w:rPr>
      </w:pPr>
    </w:p>
    <w:p>
      <w:pPr>
        <w:spacing w:before="149"/>
        <w:ind w:left="161" w:right="0" w:firstLine="0"/>
        <w:jc w:val="left"/>
        <w:rPr>
          <w:sz w:val="20"/>
        </w:rPr>
      </w:pPr>
      <w:r>
        <w:rPr>
          <w:rFonts w:hint="eastAsia" w:ascii="宋体" w:eastAsia="宋体"/>
          <w:sz w:val="20"/>
        </w:rPr>
        <w:t>我谢谢你提供了这么好的一次练习说英语的机会。</w:t>
      </w:r>
      <w:r>
        <w:rPr>
          <w:sz w:val="20"/>
        </w:rPr>
        <w:t>(appreciate)</w:t>
      </w:r>
    </w:p>
    <w:p>
      <w:pPr>
        <w:pStyle w:val="4"/>
        <w:spacing w:before="7"/>
        <w:rPr>
          <w:sz w:val="19"/>
        </w:rPr>
      </w:pPr>
    </w:p>
    <w:p>
      <w:pPr>
        <w:spacing w:before="1"/>
        <w:ind w:left="161" w:right="0" w:firstLine="0"/>
        <w:jc w:val="left"/>
        <w:rPr>
          <w:sz w:val="20"/>
        </w:rPr>
      </w:pPr>
      <w:r>
        <w:rPr>
          <w:spacing w:val="7"/>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I</w:t>
      </w:r>
      <w:r>
        <w:rPr>
          <w:b/>
          <w:spacing w:val="12"/>
          <w:sz w:val="20"/>
          <w:shd w:val="clear" w:color="auto" w:fill="FFFF00"/>
        </w:rPr>
        <w:t xml:space="preserve"> </w:t>
      </w:r>
      <w:r>
        <w:rPr>
          <w:b/>
          <w:spacing w:val="5"/>
          <w:sz w:val="20"/>
          <w:shd w:val="clear" w:color="auto" w:fill="FFFF00"/>
        </w:rPr>
        <w:t>appreciate</w:t>
      </w:r>
      <w:r>
        <w:rPr>
          <w:b/>
          <w:spacing w:val="9"/>
          <w:sz w:val="20"/>
          <w:shd w:val="clear" w:color="auto" w:fill="FFFF00"/>
        </w:rPr>
        <w:t xml:space="preserve"> </w:t>
      </w:r>
      <w:r>
        <w:rPr>
          <w:b/>
          <w:spacing w:val="5"/>
          <w:sz w:val="20"/>
          <w:shd w:val="clear" w:color="auto" w:fill="FFFF00"/>
        </w:rPr>
        <w:t>your</w:t>
      </w:r>
      <w:r>
        <w:rPr>
          <w:b/>
          <w:spacing w:val="8"/>
          <w:sz w:val="20"/>
          <w:shd w:val="clear" w:color="auto" w:fill="FFFF00"/>
        </w:rPr>
        <w:t xml:space="preserve"> </w:t>
      </w:r>
      <w:r>
        <w:rPr>
          <w:b/>
          <w:spacing w:val="7"/>
          <w:sz w:val="20"/>
          <w:shd w:val="clear" w:color="auto" w:fill="FFFF00"/>
        </w:rPr>
        <w:t>providing</w:t>
      </w:r>
      <w:r>
        <w:rPr>
          <w:b/>
          <w:spacing w:val="12"/>
          <w:sz w:val="20"/>
          <w:shd w:val="clear" w:color="auto" w:fill="FFFF00"/>
        </w:rPr>
        <w:t xml:space="preserve"> </w:t>
      </w:r>
      <w:r>
        <w:rPr>
          <w:b/>
          <w:spacing w:val="5"/>
          <w:sz w:val="20"/>
          <w:shd w:val="clear" w:color="auto" w:fill="FFFF00"/>
        </w:rPr>
        <w:t>me</w:t>
      </w:r>
      <w:r>
        <w:rPr>
          <w:b/>
          <w:spacing w:val="9"/>
          <w:sz w:val="20"/>
          <w:shd w:val="clear" w:color="auto" w:fill="FFFF00"/>
        </w:rPr>
        <w:t xml:space="preserve"> </w:t>
      </w:r>
      <w:r>
        <w:rPr>
          <w:b/>
          <w:spacing w:val="4"/>
          <w:sz w:val="20"/>
          <w:shd w:val="clear" w:color="auto" w:fill="FFFF00"/>
        </w:rPr>
        <w:t>with</w:t>
      </w:r>
      <w:r>
        <w:rPr>
          <w:b/>
          <w:spacing w:val="14"/>
          <w:sz w:val="20"/>
          <w:shd w:val="clear" w:color="auto" w:fill="FFFF00"/>
        </w:rPr>
        <w:t xml:space="preserve"> </w:t>
      </w:r>
      <w:r>
        <w:rPr>
          <w:b/>
          <w:spacing w:val="4"/>
          <w:sz w:val="20"/>
          <w:shd w:val="clear" w:color="auto" w:fill="FFFF00"/>
        </w:rPr>
        <w:t>such</w:t>
      </w:r>
      <w:r>
        <w:rPr>
          <w:b/>
          <w:spacing w:val="15"/>
          <w:sz w:val="20"/>
          <w:shd w:val="clear" w:color="auto" w:fill="FFFF00"/>
        </w:rPr>
        <w:t xml:space="preserve"> </w:t>
      </w:r>
      <w:r>
        <w:rPr>
          <w:b/>
          <w:sz w:val="20"/>
          <w:shd w:val="clear" w:color="auto" w:fill="FFFF00"/>
        </w:rPr>
        <w:t>a</w:t>
      </w:r>
      <w:r>
        <w:rPr>
          <w:b/>
          <w:spacing w:val="11"/>
          <w:sz w:val="20"/>
          <w:shd w:val="clear" w:color="auto" w:fill="FFFF00"/>
        </w:rPr>
        <w:t xml:space="preserve"> </w:t>
      </w:r>
      <w:r>
        <w:rPr>
          <w:b/>
          <w:spacing w:val="4"/>
          <w:sz w:val="20"/>
          <w:shd w:val="clear" w:color="auto" w:fill="FFFF00"/>
        </w:rPr>
        <w:t>good</w:t>
      </w:r>
      <w:r>
        <w:rPr>
          <w:b/>
          <w:spacing w:val="15"/>
          <w:sz w:val="20"/>
          <w:shd w:val="clear" w:color="auto" w:fill="FFFF00"/>
        </w:rPr>
        <w:t xml:space="preserve"> </w:t>
      </w:r>
      <w:r>
        <w:rPr>
          <w:b/>
          <w:spacing w:val="5"/>
          <w:sz w:val="20"/>
          <w:shd w:val="clear" w:color="auto" w:fill="FFFF00"/>
        </w:rPr>
        <w:t>chance</w:t>
      </w:r>
      <w:r>
        <w:rPr>
          <w:b/>
          <w:spacing w:val="8"/>
          <w:sz w:val="20"/>
          <w:shd w:val="clear" w:color="auto" w:fill="FFFF00"/>
        </w:rPr>
        <w:t xml:space="preserve"> </w:t>
      </w:r>
      <w:r>
        <w:rPr>
          <w:b/>
          <w:sz w:val="20"/>
          <w:shd w:val="clear" w:color="auto" w:fill="FFFF00"/>
        </w:rPr>
        <w:t>to</w:t>
      </w:r>
      <w:r>
        <w:rPr>
          <w:b/>
          <w:spacing w:val="12"/>
          <w:sz w:val="20"/>
          <w:shd w:val="clear" w:color="auto" w:fill="FFFF00"/>
        </w:rPr>
        <w:t xml:space="preserve"> </w:t>
      </w:r>
      <w:r>
        <w:rPr>
          <w:b/>
          <w:spacing w:val="6"/>
          <w:sz w:val="20"/>
          <w:shd w:val="clear" w:color="auto" w:fill="FFFF00"/>
        </w:rPr>
        <w:t>practice</w:t>
      </w:r>
      <w:r>
        <w:rPr>
          <w:b/>
          <w:spacing w:val="8"/>
          <w:sz w:val="20"/>
          <w:shd w:val="clear" w:color="auto" w:fill="FFFF00"/>
        </w:rPr>
        <w:t xml:space="preserve"> </w:t>
      </w:r>
      <w:r>
        <w:rPr>
          <w:b/>
          <w:spacing w:val="7"/>
          <w:sz w:val="20"/>
          <w:shd w:val="clear" w:color="auto" w:fill="FFFF00"/>
        </w:rPr>
        <w:t>speaking</w:t>
      </w:r>
      <w:r>
        <w:rPr>
          <w:b/>
          <w:spacing w:val="12"/>
          <w:sz w:val="20"/>
          <w:shd w:val="clear" w:color="auto" w:fill="FFFF00"/>
        </w:rPr>
        <w:t xml:space="preserve"> </w:t>
      </w:r>
      <w:r>
        <w:rPr>
          <w:b/>
          <w:spacing w:val="7"/>
          <w:sz w:val="20"/>
          <w:shd w:val="clear" w:color="auto" w:fill="FFFF00"/>
        </w:rPr>
        <w:t>English.</w:t>
      </w:r>
    </w:p>
    <w:p>
      <w:pPr>
        <w:pStyle w:val="4"/>
        <w:rPr>
          <w:b/>
          <w:sz w:val="22"/>
        </w:rPr>
      </w:pPr>
    </w:p>
    <w:p>
      <w:pPr>
        <w:pStyle w:val="4"/>
        <w:rPr>
          <w:b/>
          <w:sz w:val="22"/>
        </w:rPr>
      </w:pPr>
    </w:p>
    <w:p>
      <w:pPr>
        <w:spacing w:before="187"/>
        <w:ind w:left="161" w:right="0" w:firstLine="0"/>
        <w:jc w:val="left"/>
        <w:rPr>
          <w:sz w:val="20"/>
        </w:rPr>
      </w:pPr>
      <w:r>
        <w:rPr>
          <w:rFonts w:hint="eastAsia" w:ascii="宋体" w:eastAsia="宋体"/>
          <w:sz w:val="20"/>
        </w:rPr>
        <w:t>如你能帮我推荐一本语法书，我将不胜感激。</w:t>
      </w:r>
      <w:r>
        <w:rPr>
          <w:sz w:val="20"/>
        </w:rPr>
        <w:t>(if)</w:t>
      </w:r>
    </w:p>
    <w:p>
      <w:pPr>
        <w:pStyle w:val="4"/>
        <w:spacing w:before="7"/>
        <w:rPr>
          <w:sz w:val="19"/>
        </w:rPr>
      </w:pPr>
    </w:p>
    <w:p>
      <w:pPr>
        <w:spacing w:before="0"/>
        <w:ind w:left="161"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1"/>
        <w:ind w:left="161" w:right="0" w:firstLine="0"/>
        <w:jc w:val="left"/>
        <w:rPr>
          <w:b/>
          <w:sz w:val="20"/>
        </w:rPr>
      </w:pPr>
      <w:r>
        <w:rPr>
          <w:b/>
          <w:sz w:val="20"/>
          <w:shd w:val="clear" w:color="auto" w:fill="FFFF00"/>
        </w:rPr>
        <w:t>I would appreciate it very much if could recommend me a French book.</w:t>
      </w:r>
    </w:p>
    <w:p>
      <w:pPr>
        <w:pStyle w:val="4"/>
        <w:rPr>
          <w:b/>
          <w:sz w:val="22"/>
        </w:rPr>
      </w:pPr>
    </w:p>
    <w:p>
      <w:pPr>
        <w:pStyle w:val="4"/>
        <w:rPr>
          <w:b/>
          <w:sz w:val="22"/>
        </w:rPr>
      </w:pPr>
    </w:p>
    <w:p>
      <w:pPr>
        <w:pStyle w:val="8"/>
        <w:numPr>
          <w:ilvl w:val="0"/>
          <w:numId w:val="5"/>
        </w:numPr>
        <w:tabs>
          <w:tab w:val="left" w:pos="488"/>
        </w:tabs>
        <w:spacing w:before="187" w:after="0" w:line="240" w:lineRule="auto"/>
        <w:ind w:left="487" w:right="0" w:hanging="327"/>
        <w:jc w:val="left"/>
        <w:rPr>
          <w:rFonts w:hint="eastAsia" w:ascii="宋体" w:eastAsia="宋体"/>
          <w:sz w:val="20"/>
        </w:rPr>
      </w:pPr>
      <w:r>
        <w:rPr>
          <w:b/>
          <w:spacing w:val="4"/>
          <w:sz w:val="20"/>
        </w:rPr>
        <w:t>in</w:t>
      </w:r>
      <w:r>
        <w:rPr>
          <w:b/>
          <w:spacing w:val="15"/>
          <w:sz w:val="20"/>
        </w:rPr>
        <w:t xml:space="preserve"> </w:t>
      </w:r>
      <w:r>
        <w:rPr>
          <w:b/>
          <w:spacing w:val="6"/>
          <w:sz w:val="20"/>
        </w:rPr>
        <w:t>honor</w:t>
      </w:r>
      <w:r>
        <w:rPr>
          <w:b/>
          <w:spacing w:val="10"/>
          <w:sz w:val="20"/>
        </w:rPr>
        <w:t xml:space="preserve"> </w:t>
      </w:r>
      <w:r>
        <w:rPr>
          <w:b/>
          <w:spacing w:val="3"/>
          <w:sz w:val="20"/>
        </w:rPr>
        <w:t>of</w:t>
      </w:r>
      <w:r>
        <w:rPr>
          <w:b/>
          <w:spacing w:val="22"/>
          <w:sz w:val="20"/>
        </w:rPr>
        <w:t xml:space="preserve"> </w:t>
      </w:r>
      <w:r>
        <w:rPr>
          <w:rFonts w:hint="eastAsia" w:ascii="宋体" w:eastAsia="宋体"/>
          <w:spacing w:val="14"/>
          <w:sz w:val="20"/>
        </w:rPr>
        <w:t>为纪念；为祝贺</w:t>
      </w:r>
    </w:p>
    <w:p>
      <w:pPr>
        <w:spacing w:after="0" w:line="240" w:lineRule="auto"/>
        <w:jc w:val="left"/>
        <w:rPr>
          <w:rFonts w:hint="eastAsia" w:ascii="宋体" w:eastAsia="宋体"/>
          <w:sz w:val="20"/>
        </w:rPr>
        <w:sectPr>
          <w:pgSz w:w="11910" w:h="16850"/>
          <w:pgMar w:top="1120" w:right="400" w:bottom="1380" w:left="740" w:header="884" w:footer="1193" w:gutter="0"/>
          <w:cols w:space="720" w:num="1"/>
        </w:sectPr>
      </w:pPr>
    </w:p>
    <w:p>
      <w:pPr>
        <w:spacing w:before="83" w:line="432" w:lineRule="auto"/>
        <w:ind w:left="161" w:right="4949" w:firstLine="0"/>
        <w:jc w:val="left"/>
        <w:rPr>
          <w:rFonts w:hint="eastAsia" w:ascii="宋体" w:hAnsi="宋体" w:eastAsia="宋体"/>
          <w:sz w:val="20"/>
        </w:rPr>
      </w:pPr>
      <w:r>
        <w:rPr>
          <w:rFonts w:hint="eastAsia" w:ascii="宋体" w:hAnsi="宋体" w:eastAsia="宋体"/>
          <w:sz w:val="20"/>
        </w:rPr>
        <w:t>【</w:t>
      </w:r>
      <w:r>
        <w:rPr>
          <w:rFonts w:hint="eastAsia" w:ascii="宋体" w:hAnsi="宋体" w:eastAsia="宋体"/>
          <w:i/>
          <w:sz w:val="21"/>
        </w:rPr>
        <w:t>类似用法：</w:t>
      </w:r>
      <w:r>
        <w:rPr>
          <w:b/>
          <w:sz w:val="20"/>
        </w:rPr>
        <w:t>in memory of / in search of / on behalf of (sb)</w:t>
      </w:r>
      <w:r>
        <w:rPr>
          <w:rFonts w:hint="eastAsia" w:ascii="宋体" w:hAnsi="宋体" w:eastAsia="宋体"/>
          <w:sz w:val="20"/>
        </w:rPr>
        <w:t>】</w:t>
      </w:r>
      <w:r>
        <w:rPr>
          <w:b/>
          <w:sz w:val="20"/>
        </w:rPr>
        <w:t xml:space="preserve">It’s a great honor for sb to do sth </w:t>
      </w:r>
      <w:r>
        <w:rPr>
          <w:rFonts w:hint="eastAsia" w:ascii="宋体" w:hAnsi="宋体" w:eastAsia="宋体"/>
          <w:sz w:val="20"/>
        </w:rPr>
        <w:t>做某事是某人极大的荣耀据说今晚公司将设宴招待澳大利亚专家。（</w:t>
      </w:r>
      <w:r>
        <w:rPr>
          <w:sz w:val="20"/>
        </w:rPr>
        <w:t>honor</w:t>
      </w:r>
      <w:r>
        <w:rPr>
          <w:rFonts w:hint="eastAsia" w:ascii="宋体" w:hAnsi="宋体" w:eastAsia="宋体"/>
          <w:sz w:val="20"/>
        </w:rPr>
        <w:t>）</w:t>
      </w:r>
    </w:p>
    <w:p>
      <w:pPr>
        <w:spacing w:before="22"/>
        <w:ind w:left="161" w:right="0" w:firstLine="0"/>
        <w:jc w:val="left"/>
        <w:rPr>
          <w:sz w:val="20"/>
        </w:rPr>
      </w:pPr>
      <w:r>
        <w:rPr>
          <w:sz w:val="20"/>
        </w:rPr>
        <w:t>______________________________________________________</w:t>
      </w:r>
    </w:p>
    <w:p>
      <w:pPr>
        <w:pStyle w:val="4"/>
        <w:rPr>
          <w:sz w:val="22"/>
        </w:rPr>
      </w:pPr>
    </w:p>
    <w:p>
      <w:pPr>
        <w:pStyle w:val="4"/>
        <w:rPr>
          <w:sz w:val="22"/>
        </w:rPr>
      </w:pPr>
    </w:p>
    <w:p>
      <w:pPr>
        <w:pStyle w:val="4"/>
        <w:spacing w:before="5"/>
        <w:rPr>
          <w:sz w:val="17"/>
        </w:rPr>
      </w:pPr>
    </w:p>
    <w:p>
      <w:pPr>
        <w:spacing w:before="0"/>
        <w:ind w:left="161" w:right="0" w:firstLine="0"/>
        <w:jc w:val="left"/>
        <w:rPr>
          <w:sz w:val="20"/>
        </w:rPr>
      </w:pPr>
      <w:r>
        <w:rPr>
          <w:sz w:val="20"/>
        </w:rPr>
        <w:t>___________________</w:t>
      </w:r>
    </w:p>
    <w:p>
      <w:pPr>
        <w:pStyle w:val="4"/>
        <w:spacing w:before="11"/>
        <w:rPr>
          <w:sz w:val="12"/>
        </w:rPr>
      </w:pPr>
    </w:p>
    <w:p>
      <w:pPr>
        <w:spacing w:before="90"/>
        <w:ind w:left="161" w:right="0" w:firstLine="0"/>
        <w:jc w:val="left"/>
        <w:rPr>
          <w:sz w:val="20"/>
        </w:rPr>
      </w:pPr>
      <w:r>
        <w:rPr>
          <w:sz w:val="20"/>
          <w:shd w:val="clear" w:color="auto" w:fill="FFFF00"/>
        </w:rPr>
        <w:t>It is said that the company will hold a banquet this evening in honor of the experts from Australia.</w:t>
      </w:r>
    </w:p>
    <w:p>
      <w:pPr>
        <w:pStyle w:val="4"/>
        <w:rPr>
          <w:sz w:val="22"/>
        </w:rPr>
      </w:pPr>
    </w:p>
    <w:p>
      <w:pPr>
        <w:pStyle w:val="4"/>
        <w:rPr>
          <w:sz w:val="22"/>
        </w:rPr>
      </w:pPr>
    </w:p>
    <w:p>
      <w:pPr>
        <w:pStyle w:val="4"/>
        <w:rPr>
          <w:sz w:val="22"/>
        </w:rPr>
      </w:pPr>
    </w:p>
    <w:p>
      <w:pPr>
        <w:pStyle w:val="4"/>
        <w:rPr>
          <w:sz w:val="22"/>
        </w:rPr>
      </w:pPr>
    </w:p>
    <w:p>
      <w:pPr>
        <w:spacing w:before="150"/>
        <w:ind w:left="161" w:right="0" w:firstLine="0"/>
        <w:jc w:val="left"/>
        <w:rPr>
          <w:sz w:val="20"/>
        </w:rPr>
      </w:pPr>
      <w:r>
        <w:rPr>
          <w:rFonts w:hint="eastAsia" w:ascii="宋体" w:eastAsia="宋体"/>
          <w:sz w:val="20"/>
        </w:rPr>
        <w:t>为了纪念那些勇敢地消防战士， 一部电影即将开拍。</w:t>
      </w:r>
      <w:r>
        <w:rPr>
          <w:sz w:val="20"/>
        </w:rPr>
        <w:t>(memory)</w:t>
      </w:r>
    </w:p>
    <w:p>
      <w:pPr>
        <w:pStyle w:val="4"/>
        <w:spacing w:before="6"/>
        <w:rPr>
          <w:sz w:val="19"/>
        </w:rPr>
      </w:pPr>
    </w:p>
    <w:p>
      <w:pPr>
        <w:spacing w:before="1"/>
        <w:ind w:left="161"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rPr>
          <w:sz w:val="20"/>
        </w:rPr>
      </w:pPr>
    </w:p>
    <w:p>
      <w:pPr>
        <w:pStyle w:val="4"/>
        <w:rPr>
          <w:sz w:val="20"/>
        </w:rPr>
      </w:pPr>
    </w:p>
    <w:p>
      <w:pPr>
        <w:pStyle w:val="4"/>
        <w:spacing w:before="6"/>
      </w:pPr>
    </w:p>
    <w:p>
      <w:pPr>
        <w:spacing w:before="1"/>
        <w:ind w:left="161" w:right="0" w:firstLine="0"/>
        <w:jc w:val="left"/>
        <w:rPr>
          <w:b/>
          <w:sz w:val="20"/>
        </w:rPr>
      </w:pPr>
      <w:r>
        <w:rPr>
          <w:b/>
          <w:sz w:val="20"/>
          <w:shd w:val="clear" w:color="auto" w:fill="FFFF00"/>
        </w:rPr>
        <w:t>A film will be made/shot in memory of those brave firefighters .</w:t>
      </w:r>
    </w:p>
    <w:p>
      <w:pPr>
        <w:pStyle w:val="4"/>
        <w:rPr>
          <w:b/>
          <w:sz w:val="22"/>
        </w:rPr>
      </w:pPr>
    </w:p>
    <w:p>
      <w:pPr>
        <w:pStyle w:val="4"/>
        <w:rPr>
          <w:b/>
          <w:sz w:val="22"/>
        </w:rPr>
      </w:pPr>
    </w:p>
    <w:p>
      <w:pPr>
        <w:pStyle w:val="4"/>
        <w:rPr>
          <w:b/>
          <w:sz w:val="22"/>
        </w:rPr>
      </w:pPr>
    </w:p>
    <w:p>
      <w:pPr>
        <w:pStyle w:val="4"/>
        <w:rPr>
          <w:b/>
          <w:sz w:val="22"/>
        </w:rPr>
      </w:pPr>
    </w:p>
    <w:p>
      <w:pPr>
        <w:pStyle w:val="8"/>
        <w:numPr>
          <w:ilvl w:val="0"/>
          <w:numId w:val="5"/>
        </w:numPr>
        <w:tabs>
          <w:tab w:val="left" w:pos="488"/>
        </w:tabs>
        <w:spacing w:before="149" w:after="0" w:line="240" w:lineRule="auto"/>
        <w:ind w:left="487" w:right="0" w:hanging="327"/>
        <w:jc w:val="left"/>
        <w:rPr>
          <w:rFonts w:hint="eastAsia" w:ascii="宋体" w:eastAsia="宋体"/>
          <w:sz w:val="20"/>
        </w:rPr>
      </w:pPr>
      <w:r>
        <w:rPr>
          <w:b/>
          <w:spacing w:val="3"/>
          <w:sz w:val="20"/>
        </w:rPr>
        <w:t>sth</w:t>
      </w:r>
      <w:r>
        <w:rPr>
          <w:b/>
          <w:spacing w:val="15"/>
          <w:sz w:val="20"/>
        </w:rPr>
        <w:t xml:space="preserve"> </w:t>
      </w:r>
      <w:r>
        <w:rPr>
          <w:b/>
          <w:spacing w:val="5"/>
          <w:sz w:val="20"/>
        </w:rPr>
        <w:t>deeply</w:t>
      </w:r>
      <w:r>
        <w:rPr>
          <w:b/>
          <w:spacing w:val="13"/>
          <w:sz w:val="20"/>
        </w:rPr>
        <w:t xml:space="preserve"> </w:t>
      </w:r>
      <w:r>
        <w:rPr>
          <w:b/>
          <w:spacing w:val="5"/>
          <w:sz w:val="20"/>
        </w:rPr>
        <w:t>impress</w:t>
      </w:r>
      <w:r>
        <w:rPr>
          <w:b/>
          <w:spacing w:val="13"/>
          <w:sz w:val="20"/>
        </w:rPr>
        <w:t xml:space="preserve"> </w:t>
      </w:r>
      <w:r>
        <w:rPr>
          <w:b/>
          <w:spacing w:val="3"/>
          <w:sz w:val="20"/>
        </w:rPr>
        <w:t>sb</w:t>
      </w:r>
      <w:r>
        <w:rPr>
          <w:b/>
          <w:spacing w:val="9"/>
          <w:sz w:val="20"/>
        </w:rPr>
        <w:t xml:space="preserve"> = </w:t>
      </w:r>
      <w:r>
        <w:rPr>
          <w:b/>
          <w:spacing w:val="3"/>
          <w:sz w:val="20"/>
        </w:rPr>
        <w:t>sb</w:t>
      </w:r>
      <w:r>
        <w:rPr>
          <w:b/>
          <w:spacing w:val="15"/>
          <w:sz w:val="20"/>
        </w:rPr>
        <w:t xml:space="preserve"> </w:t>
      </w:r>
      <w:r>
        <w:rPr>
          <w:b/>
          <w:spacing w:val="4"/>
          <w:sz w:val="20"/>
        </w:rPr>
        <w:t>be</w:t>
      </w:r>
      <w:r>
        <w:rPr>
          <w:b/>
          <w:spacing w:val="10"/>
          <w:sz w:val="20"/>
        </w:rPr>
        <w:t xml:space="preserve"> </w:t>
      </w:r>
      <w:r>
        <w:rPr>
          <w:b/>
          <w:spacing w:val="5"/>
          <w:sz w:val="20"/>
        </w:rPr>
        <w:t>deeply</w:t>
      </w:r>
      <w:r>
        <w:rPr>
          <w:b/>
          <w:spacing w:val="12"/>
          <w:sz w:val="20"/>
        </w:rPr>
        <w:t xml:space="preserve"> </w:t>
      </w:r>
      <w:r>
        <w:rPr>
          <w:b/>
          <w:spacing w:val="5"/>
          <w:sz w:val="20"/>
        </w:rPr>
        <w:t>impressed</w:t>
      </w:r>
      <w:r>
        <w:rPr>
          <w:b/>
          <w:spacing w:val="16"/>
          <w:sz w:val="20"/>
        </w:rPr>
        <w:t xml:space="preserve"> </w:t>
      </w:r>
      <w:r>
        <w:rPr>
          <w:b/>
          <w:spacing w:val="4"/>
          <w:sz w:val="20"/>
        </w:rPr>
        <w:t>by</w:t>
      </w:r>
      <w:r>
        <w:rPr>
          <w:b/>
          <w:spacing w:val="13"/>
          <w:sz w:val="20"/>
        </w:rPr>
        <w:t xml:space="preserve"> </w:t>
      </w:r>
      <w:r>
        <w:rPr>
          <w:b/>
          <w:spacing w:val="3"/>
          <w:sz w:val="20"/>
        </w:rPr>
        <w:t>sth</w:t>
      </w:r>
      <w:r>
        <w:rPr>
          <w:b/>
          <w:spacing w:val="30"/>
          <w:sz w:val="20"/>
        </w:rPr>
        <w:t xml:space="preserve"> </w:t>
      </w:r>
      <w:r>
        <w:rPr>
          <w:rFonts w:hint="eastAsia" w:ascii="宋体" w:eastAsia="宋体"/>
          <w:spacing w:val="11"/>
          <w:sz w:val="20"/>
        </w:rPr>
        <w:t>某事物给某人留下深刻印象</w:t>
      </w:r>
    </w:p>
    <w:p>
      <w:pPr>
        <w:pStyle w:val="4"/>
        <w:spacing w:before="7"/>
        <w:rPr>
          <w:rFonts w:ascii="宋体"/>
          <w:sz w:val="16"/>
        </w:rPr>
      </w:pPr>
    </w:p>
    <w:p>
      <w:pPr>
        <w:spacing w:before="0"/>
        <w:ind w:left="161" w:right="0" w:firstLine="0"/>
        <w:jc w:val="left"/>
        <w:rPr>
          <w:rFonts w:hint="eastAsia" w:ascii="宋体" w:eastAsia="宋体"/>
          <w:sz w:val="20"/>
        </w:rPr>
      </w:pPr>
      <w:r>
        <w:rPr>
          <w:b/>
          <w:sz w:val="20"/>
        </w:rPr>
        <w:t xml:space="preserve">leave/have/make ... impression on sb </w:t>
      </w:r>
      <w:r>
        <w:rPr>
          <w:rFonts w:hint="eastAsia" w:ascii="宋体" w:eastAsia="宋体"/>
          <w:sz w:val="20"/>
        </w:rPr>
        <w:t>给某人留下</w:t>
      </w:r>
      <w:r>
        <w:rPr>
          <w:sz w:val="20"/>
        </w:rPr>
        <w:t>...</w:t>
      </w:r>
      <w:r>
        <w:rPr>
          <w:rFonts w:hint="eastAsia" w:ascii="宋体" w:eastAsia="宋体"/>
          <w:sz w:val="20"/>
        </w:rPr>
        <w:t>印象</w:t>
      </w:r>
    </w:p>
    <w:p>
      <w:pPr>
        <w:pStyle w:val="4"/>
        <w:spacing w:before="8"/>
        <w:rPr>
          <w:rFonts w:ascii="宋体"/>
          <w:sz w:val="16"/>
        </w:rPr>
      </w:pPr>
    </w:p>
    <w:p>
      <w:pPr>
        <w:spacing w:before="0"/>
        <w:ind w:left="161" w:right="0" w:firstLine="0"/>
        <w:jc w:val="left"/>
        <w:rPr>
          <w:sz w:val="20"/>
        </w:rPr>
      </w:pPr>
      <w:r>
        <w:rPr>
          <w:b/>
          <w:sz w:val="20"/>
        </w:rPr>
        <w:t xml:space="preserve">What deeply impresses sb is sth/that... </w:t>
      </w:r>
      <w:r>
        <w:rPr>
          <w:rFonts w:hint="eastAsia" w:ascii="宋体" w:eastAsia="宋体"/>
          <w:sz w:val="20"/>
        </w:rPr>
        <w:t>给某人印象深刻的是</w:t>
      </w:r>
      <w:r>
        <w:rPr>
          <w:sz w:val="20"/>
        </w:rPr>
        <w:t>......</w:t>
      </w:r>
    </w:p>
    <w:p>
      <w:pPr>
        <w:pStyle w:val="4"/>
        <w:spacing w:before="5"/>
        <w:rPr>
          <w:sz w:val="18"/>
        </w:rPr>
      </w:pPr>
    </w:p>
    <w:p>
      <w:pPr>
        <w:spacing w:before="0"/>
        <w:ind w:left="161" w:right="0" w:firstLine="0"/>
        <w:jc w:val="left"/>
        <w:rPr>
          <w:sz w:val="20"/>
        </w:rPr>
      </w:pPr>
      <w:r>
        <w:rPr>
          <w:rFonts w:hint="eastAsia" w:ascii="宋体" w:eastAsia="宋体"/>
          <w:sz w:val="20"/>
        </w:rPr>
        <w:t>他给我的第一印象是他非常有才华</w:t>
      </w:r>
      <w:r>
        <w:rPr>
          <w:sz w:val="20"/>
        </w:rPr>
        <w:t>. (impression)</w:t>
      </w:r>
    </w:p>
    <w:p>
      <w:pPr>
        <w:pStyle w:val="4"/>
        <w:spacing w:before="7"/>
        <w:rPr>
          <w:sz w:val="19"/>
        </w:rPr>
      </w:pPr>
    </w:p>
    <w:p>
      <w:pPr>
        <w:spacing w:before="0"/>
        <w:ind w:left="161" w:right="0" w:firstLine="0"/>
        <w:jc w:val="left"/>
        <w:rPr>
          <w:sz w:val="20"/>
        </w:rPr>
      </w:pPr>
      <w:r>
        <w:rPr>
          <w:sz w:val="20"/>
        </w:rPr>
        <w:t>________________________________________________________________________</w:t>
      </w:r>
    </w:p>
    <w:p>
      <w:pPr>
        <w:pStyle w:val="4"/>
        <w:spacing w:before="10"/>
        <w:rPr>
          <w:sz w:val="12"/>
        </w:rPr>
      </w:pPr>
    </w:p>
    <w:p>
      <w:pPr>
        <w:spacing w:before="90"/>
        <w:ind w:left="161" w:right="0" w:firstLine="0"/>
        <w:jc w:val="left"/>
        <w:rPr>
          <w:sz w:val="20"/>
        </w:rPr>
      </w:pPr>
      <w:r>
        <w:rPr>
          <w:sz w:val="20"/>
          <w:shd w:val="clear" w:color="auto" w:fill="FFFF00"/>
        </w:rPr>
        <w:t>The first impression he gave me was that he was very talented.</w:t>
      </w:r>
    </w:p>
    <w:p>
      <w:pPr>
        <w:pStyle w:val="4"/>
        <w:rPr>
          <w:sz w:val="22"/>
        </w:rPr>
      </w:pPr>
    </w:p>
    <w:p>
      <w:pPr>
        <w:pStyle w:val="4"/>
        <w:rPr>
          <w:sz w:val="22"/>
        </w:rPr>
      </w:pPr>
    </w:p>
    <w:p>
      <w:pPr>
        <w:pStyle w:val="4"/>
        <w:rPr>
          <w:sz w:val="22"/>
        </w:rPr>
      </w:pPr>
    </w:p>
    <w:p>
      <w:pPr>
        <w:pStyle w:val="4"/>
        <w:rPr>
          <w:sz w:val="22"/>
        </w:rPr>
      </w:pPr>
    </w:p>
    <w:p>
      <w:pPr>
        <w:spacing w:before="150"/>
        <w:ind w:left="161" w:right="0" w:firstLine="0"/>
        <w:jc w:val="left"/>
        <w:rPr>
          <w:rFonts w:hint="eastAsia" w:ascii="宋体" w:eastAsia="宋体"/>
          <w:sz w:val="20"/>
        </w:rPr>
      </w:pPr>
      <w:r>
        <w:rPr>
          <w:rFonts w:hint="eastAsia" w:ascii="宋体" w:eastAsia="宋体"/>
          <w:sz w:val="20"/>
        </w:rPr>
        <w:t>他总是全力以赴面对挑战，这使大家印象深刻。（</w:t>
      </w:r>
      <w:r>
        <w:rPr>
          <w:sz w:val="20"/>
        </w:rPr>
        <w:t>impress</w:t>
      </w:r>
      <w:r>
        <w:rPr>
          <w:rFonts w:hint="eastAsia" w:ascii="宋体" w:eastAsia="宋体"/>
          <w:sz w:val="20"/>
        </w:rPr>
        <w:t>）</w:t>
      </w:r>
    </w:p>
    <w:p>
      <w:pPr>
        <w:pStyle w:val="4"/>
        <w:spacing w:before="8"/>
        <w:rPr>
          <w:rFonts w:ascii="宋体"/>
          <w:sz w:val="17"/>
        </w:rPr>
      </w:pPr>
    </w:p>
    <w:p>
      <w:pPr>
        <w:spacing w:before="0"/>
        <w:ind w:left="161" w:right="0" w:firstLine="0"/>
        <w:jc w:val="left"/>
        <w:rPr>
          <w:sz w:val="20"/>
        </w:rPr>
      </w:pPr>
      <w:r>
        <w:rPr>
          <w:sz w:val="20"/>
        </w:rPr>
        <w:t>________________________________________________________________________</w:t>
      </w:r>
    </w:p>
    <w:p>
      <w:pPr>
        <w:pStyle w:val="4"/>
        <w:spacing w:before="4"/>
        <w:rPr>
          <w:sz w:val="15"/>
        </w:rPr>
      </w:pPr>
    </w:p>
    <w:p>
      <w:pPr>
        <w:spacing w:before="96"/>
        <w:ind w:left="161" w:right="0" w:firstLine="0"/>
        <w:jc w:val="left"/>
        <w:rPr>
          <w:b/>
          <w:sz w:val="14"/>
        </w:rPr>
      </w:pPr>
      <w:r>
        <w:rPr>
          <w:b/>
          <w:spacing w:val="5"/>
          <w:sz w:val="14"/>
          <w:shd w:val="clear" w:color="auto" w:fill="FFFF00"/>
        </w:rPr>
        <w:t xml:space="preserve">He </w:t>
      </w:r>
      <w:r>
        <w:rPr>
          <w:b/>
          <w:spacing w:val="4"/>
          <w:sz w:val="14"/>
          <w:shd w:val="clear" w:color="auto" w:fill="FFFF00"/>
        </w:rPr>
        <w:t xml:space="preserve">always  </w:t>
      </w:r>
      <w:r>
        <w:rPr>
          <w:b/>
          <w:spacing w:val="3"/>
          <w:sz w:val="14"/>
          <w:shd w:val="clear" w:color="auto" w:fill="FFFF00"/>
        </w:rPr>
        <w:t>goes</w:t>
      </w:r>
      <w:r>
        <w:rPr>
          <w:b/>
          <w:spacing w:val="41"/>
          <w:sz w:val="14"/>
          <w:shd w:val="clear" w:color="auto" w:fill="FFFF00"/>
        </w:rPr>
        <w:t xml:space="preserve"> </w:t>
      </w:r>
      <w:r>
        <w:rPr>
          <w:b/>
          <w:spacing w:val="3"/>
          <w:sz w:val="14"/>
          <w:shd w:val="clear" w:color="auto" w:fill="FFFF00"/>
        </w:rPr>
        <w:t xml:space="preserve">great </w:t>
      </w:r>
      <w:r>
        <w:rPr>
          <w:b/>
          <w:spacing w:val="5"/>
          <w:sz w:val="14"/>
          <w:shd w:val="clear" w:color="auto" w:fill="FFFF00"/>
        </w:rPr>
        <w:t xml:space="preserve">lengths </w:t>
      </w:r>
      <w:r>
        <w:rPr>
          <w:b/>
          <w:spacing w:val="4"/>
          <w:sz w:val="14"/>
          <w:shd w:val="clear" w:color="auto" w:fill="FFFF00"/>
        </w:rPr>
        <w:t>to face</w:t>
      </w:r>
      <w:r>
        <w:rPr>
          <w:b/>
          <w:spacing w:val="43"/>
          <w:sz w:val="14"/>
          <w:shd w:val="clear" w:color="auto" w:fill="FFFF00"/>
        </w:rPr>
        <w:t xml:space="preserve"> </w:t>
      </w:r>
      <w:r>
        <w:rPr>
          <w:b/>
          <w:spacing w:val="4"/>
          <w:sz w:val="14"/>
          <w:shd w:val="clear" w:color="auto" w:fill="FFFF00"/>
        </w:rPr>
        <w:t xml:space="preserve">challenges, </w:t>
      </w:r>
      <w:r>
        <w:rPr>
          <w:b/>
          <w:spacing w:val="5"/>
          <w:sz w:val="14"/>
          <w:shd w:val="clear" w:color="auto" w:fill="FFFF00"/>
        </w:rPr>
        <w:t xml:space="preserve">which </w:t>
      </w:r>
      <w:r>
        <w:rPr>
          <w:b/>
          <w:spacing w:val="4"/>
          <w:sz w:val="14"/>
          <w:shd w:val="clear" w:color="auto" w:fill="FFFF00"/>
        </w:rPr>
        <w:t>impress</w:t>
      </w:r>
      <w:r>
        <w:rPr>
          <w:b/>
          <w:spacing w:val="43"/>
          <w:sz w:val="14"/>
          <w:shd w:val="clear" w:color="auto" w:fill="FFFF00"/>
        </w:rPr>
        <w:t xml:space="preserve"> </w:t>
      </w:r>
      <w:r>
        <w:rPr>
          <w:b/>
          <w:spacing w:val="3"/>
          <w:sz w:val="14"/>
          <w:shd w:val="clear" w:color="auto" w:fill="FFFF00"/>
        </w:rPr>
        <w:t>us</w:t>
      </w:r>
      <w:r>
        <w:rPr>
          <w:b/>
          <w:spacing w:val="27"/>
          <w:sz w:val="14"/>
          <w:shd w:val="clear" w:color="auto" w:fill="FFFF00"/>
        </w:rPr>
        <w:t xml:space="preserve"> </w:t>
      </w:r>
      <w:r>
        <w:rPr>
          <w:b/>
          <w:spacing w:val="4"/>
          <w:sz w:val="14"/>
          <w:shd w:val="clear" w:color="auto" w:fill="FFFF00"/>
        </w:rPr>
        <w:t>greatly.</w:t>
      </w:r>
    </w:p>
    <w:p>
      <w:pPr>
        <w:pStyle w:val="4"/>
        <w:rPr>
          <w:b/>
          <w:sz w:val="16"/>
        </w:rPr>
      </w:pPr>
    </w:p>
    <w:p>
      <w:pPr>
        <w:pStyle w:val="4"/>
        <w:rPr>
          <w:b/>
          <w:sz w:val="16"/>
        </w:rPr>
      </w:pPr>
    </w:p>
    <w:p>
      <w:pPr>
        <w:pStyle w:val="4"/>
        <w:rPr>
          <w:b/>
          <w:sz w:val="16"/>
        </w:rPr>
      </w:pPr>
    </w:p>
    <w:p>
      <w:pPr>
        <w:pStyle w:val="4"/>
        <w:spacing w:before="3"/>
        <w:rPr>
          <w:b/>
          <w:sz w:val="15"/>
        </w:rPr>
      </w:pPr>
    </w:p>
    <w:p>
      <w:pPr>
        <w:pStyle w:val="8"/>
        <w:numPr>
          <w:ilvl w:val="0"/>
          <w:numId w:val="5"/>
        </w:numPr>
        <w:tabs>
          <w:tab w:val="left" w:pos="545"/>
          <w:tab w:val="left" w:pos="2794"/>
        </w:tabs>
        <w:spacing w:before="1" w:after="0" w:line="439" w:lineRule="auto"/>
        <w:ind w:left="502" w:right="3444" w:hanging="341"/>
        <w:jc w:val="left"/>
        <w:rPr>
          <w:sz w:val="20"/>
        </w:rPr>
      </w:pPr>
      <w:r>
        <w:tab/>
      </w:r>
      <w:r>
        <w:rPr>
          <w:b/>
          <w:spacing w:val="6"/>
          <w:sz w:val="20"/>
        </w:rPr>
        <w:t>inform</w:t>
      </w:r>
      <w:r>
        <w:rPr>
          <w:b/>
          <w:spacing w:val="14"/>
          <w:sz w:val="20"/>
        </w:rPr>
        <w:t xml:space="preserve"> </w:t>
      </w:r>
      <w:r>
        <w:rPr>
          <w:b/>
          <w:spacing w:val="3"/>
          <w:sz w:val="20"/>
        </w:rPr>
        <w:t>sb</w:t>
      </w:r>
      <w:r>
        <w:rPr>
          <w:b/>
          <w:spacing w:val="13"/>
          <w:sz w:val="20"/>
        </w:rPr>
        <w:t xml:space="preserve"> </w:t>
      </w:r>
      <w:r>
        <w:rPr>
          <w:b/>
          <w:spacing w:val="5"/>
          <w:sz w:val="20"/>
        </w:rPr>
        <w:t>of/that</w:t>
      </w:r>
      <w:r>
        <w:rPr>
          <w:b/>
          <w:spacing w:val="12"/>
          <w:sz w:val="20"/>
        </w:rPr>
        <w:t xml:space="preserve"> </w:t>
      </w:r>
      <w:r>
        <w:rPr>
          <w:rFonts w:hint="eastAsia" w:ascii="宋体" w:eastAsia="宋体"/>
          <w:spacing w:val="14"/>
          <w:sz w:val="20"/>
        </w:rPr>
        <w:t>通知、告知某人</w:t>
      </w:r>
      <w:r>
        <w:rPr>
          <w:spacing w:val="5"/>
          <w:sz w:val="20"/>
        </w:rPr>
        <w:t>.....</w:t>
      </w:r>
      <w:r>
        <w:rPr>
          <w:spacing w:val="11"/>
          <w:sz w:val="20"/>
        </w:rPr>
        <w:t xml:space="preserve"> </w:t>
      </w:r>
      <w:r>
        <w:rPr>
          <w:rFonts w:hint="eastAsia" w:ascii="宋体" w:eastAsia="宋体"/>
          <w:b/>
          <w:spacing w:val="21"/>
          <w:sz w:val="20"/>
        </w:rPr>
        <w:t>【</w:t>
      </w:r>
      <w:r>
        <w:rPr>
          <w:b/>
          <w:sz w:val="20"/>
        </w:rPr>
        <w:t>=</w:t>
      </w:r>
      <w:r>
        <w:rPr>
          <w:b/>
          <w:spacing w:val="11"/>
          <w:sz w:val="20"/>
        </w:rPr>
        <w:t xml:space="preserve"> </w:t>
      </w:r>
      <w:r>
        <w:rPr>
          <w:b/>
          <w:spacing w:val="3"/>
          <w:sz w:val="20"/>
        </w:rPr>
        <w:t>sb</w:t>
      </w:r>
      <w:r>
        <w:rPr>
          <w:b/>
          <w:spacing w:val="14"/>
          <w:sz w:val="20"/>
        </w:rPr>
        <w:t xml:space="preserve"> </w:t>
      </w:r>
      <w:r>
        <w:rPr>
          <w:b/>
          <w:spacing w:val="4"/>
          <w:sz w:val="20"/>
        </w:rPr>
        <w:t>be</w:t>
      </w:r>
      <w:r>
        <w:rPr>
          <w:b/>
          <w:spacing w:val="8"/>
          <w:sz w:val="20"/>
        </w:rPr>
        <w:t xml:space="preserve"> </w:t>
      </w:r>
      <w:r>
        <w:rPr>
          <w:b/>
          <w:spacing w:val="6"/>
          <w:sz w:val="20"/>
        </w:rPr>
        <w:t>informed</w:t>
      </w:r>
      <w:r>
        <w:rPr>
          <w:b/>
          <w:spacing w:val="13"/>
          <w:sz w:val="20"/>
        </w:rPr>
        <w:t xml:space="preserve"> </w:t>
      </w:r>
      <w:r>
        <w:rPr>
          <w:b/>
          <w:spacing w:val="6"/>
          <w:sz w:val="20"/>
        </w:rPr>
        <w:t>of/that</w:t>
      </w:r>
      <w:r>
        <w:rPr>
          <w:b/>
          <w:spacing w:val="13"/>
          <w:sz w:val="20"/>
        </w:rPr>
        <w:t xml:space="preserve"> </w:t>
      </w:r>
      <w:r>
        <w:rPr>
          <w:rFonts w:hint="eastAsia" w:ascii="宋体" w:eastAsia="宋体"/>
          <w:b/>
          <w:spacing w:val="14"/>
          <w:sz w:val="20"/>
        </w:rPr>
        <w:t>获</w:t>
      </w:r>
      <w:r>
        <w:rPr>
          <w:rFonts w:hint="eastAsia" w:ascii="宋体" w:eastAsia="宋体"/>
          <w:b/>
          <w:spacing w:val="21"/>
          <w:sz w:val="20"/>
        </w:rPr>
        <w:t>悉</w:t>
      </w:r>
      <w:r>
        <w:rPr>
          <w:b/>
          <w:spacing w:val="7"/>
          <w:sz w:val="20"/>
        </w:rPr>
        <w:t>...</w:t>
      </w:r>
      <w:r>
        <w:rPr>
          <w:rFonts w:hint="eastAsia" w:ascii="宋体" w:eastAsia="宋体"/>
          <w:b/>
          <w:sz w:val="20"/>
        </w:rPr>
        <w:t>】</w:t>
      </w:r>
      <w:r>
        <w:rPr>
          <w:b/>
          <w:spacing w:val="3"/>
          <w:sz w:val="20"/>
        </w:rPr>
        <w:t xml:space="preserve">keep sb </w:t>
      </w:r>
      <w:r>
        <w:rPr>
          <w:b/>
          <w:spacing w:val="6"/>
          <w:sz w:val="20"/>
        </w:rPr>
        <w:t>informed</w:t>
      </w:r>
      <w:r>
        <w:rPr>
          <w:b/>
          <w:spacing w:val="39"/>
          <w:sz w:val="20"/>
        </w:rPr>
        <w:t xml:space="preserve"> </w:t>
      </w:r>
      <w:r>
        <w:rPr>
          <w:b/>
          <w:spacing w:val="3"/>
          <w:sz w:val="20"/>
        </w:rPr>
        <w:t>of</w:t>
      </w:r>
      <w:r>
        <w:rPr>
          <w:b/>
          <w:spacing w:val="17"/>
          <w:sz w:val="20"/>
        </w:rPr>
        <w:t xml:space="preserve"> </w:t>
      </w:r>
      <w:r>
        <w:rPr>
          <w:b/>
          <w:spacing w:val="4"/>
          <w:sz w:val="20"/>
        </w:rPr>
        <w:t>...</w:t>
      </w:r>
      <w:r>
        <w:rPr>
          <w:b/>
          <w:spacing w:val="4"/>
          <w:sz w:val="20"/>
        </w:rPr>
        <w:tab/>
      </w:r>
      <w:r>
        <w:rPr>
          <w:rFonts w:hint="eastAsia" w:ascii="宋体" w:eastAsia="宋体"/>
          <w:spacing w:val="14"/>
          <w:sz w:val="20"/>
        </w:rPr>
        <w:t>使某人不断了</w:t>
      </w:r>
      <w:r>
        <w:rPr>
          <w:rFonts w:hint="eastAsia" w:ascii="宋体" w:eastAsia="宋体"/>
          <w:spacing w:val="15"/>
          <w:sz w:val="20"/>
        </w:rPr>
        <w:t>解</w:t>
      </w:r>
      <w:r>
        <w:rPr>
          <w:spacing w:val="7"/>
          <w:sz w:val="20"/>
        </w:rPr>
        <w:t>......</w:t>
      </w:r>
    </w:p>
    <w:p>
      <w:pPr>
        <w:spacing w:after="0" w:line="439" w:lineRule="auto"/>
        <w:jc w:val="left"/>
        <w:rPr>
          <w:sz w:val="20"/>
        </w:rPr>
        <w:sectPr>
          <w:pgSz w:w="11910" w:h="16850"/>
          <w:pgMar w:top="1120" w:right="400" w:bottom="1380" w:left="740" w:header="884" w:footer="1193" w:gutter="0"/>
          <w:cols w:space="720" w:num="1"/>
        </w:sectPr>
      </w:pPr>
    </w:p>
    <w:p>
      <w:pPr>
        <w:spacing w:before="93"/>
        <w:ind w:left="388" w:right="0" w:firstLine="0"/>
        <w:jc w:val="left"/>
        <w:rPr>
          <w:sz w:val="20"/>
        </w:rPr>
      </w:pPr>
      <w:r>
        <w:rPr>
          <w:b/>
          <w:sz w:val="20"/>
        </w:rPr>
        <w:t xml:space="preserve">remind sb of /to do/that... </w:t>
      </w:r>
      <w:r>
        <w:rPr>
          <w:rFonts w:hint="eastAsia" w:ascii="宋体" w:eastAsia="宋体"/>
          <w:sz w:val="20"/>
        </w:rPr>
        <w:t>提醒某人；使某人想起</w:t>
      </w:r>
      <w:r>
        <w:rPr>
          <w:sz w:val="20"/>
        </w:rPr>
        <w:t>......</w:t>
      </w:r>
    </w:p>
    <w:p>
      <w:pPr>
        <w:pStyle w:val="4"/>
        <w:spacing w:before="6"/>
        <w:rPr>
          <w:sz w:val="18"/>
        </w:rPr>
      </w:pPr>
    </w:p>
    <w:p>
      <w:pPr>
        <w:spacing w:before="0"/>
        <w:ind w:left="388" w:right="0" w:firstLine="0"/>
        <w:jc w:val="left"/>
        <w:rPr>
          <w:sz w:val="20"/>
        </w:rPr>
      </w:pPr>
      <w:r>
        <w:rPr>
          <w:b/>
          <w:sz w:val="20"/>
        </w:rPr>
        <w:t xml:space="preserve">warn sb of/ to do/ that... </w:t>
      </w:r>
      <w:r>
        <w:rPr>
          <w:rFonts w:hint="eastAsia" w:ascii="宋体" w:eastAsia="宋体"/>
          <w:sz w:val="20"/>
        </w:rPr>
        <w:t>警告某人</w:t>
      </w:r>
      <w:r>
        <w:rPr>
          <w:sz w:val="20"/>
        </w:rPr>
        <w:t>......</w:t>
      </w:r>
    </w:p>
    <w:p>
      <w:pPr>
        <w:pStyle w:val="4"/>
        <w:spacing w:before="5"/>
        <w:rPr>
          <w:sz w:val="18"/>
        </w:rPr>
      </w:pPr>
    </w:p>
    <w:p>
      <w:pPr>
        <w:spacing w:before="0"/>
        <w:ind w:left="274" w:right="0" w:firstLine="0"/>
        <w:jc w:val="left"/>
        <w:rPr>
          <w:sz w:val="20"/>
        </w:rPr>
      </w:pPr>
      <w:r>
        <w:rPr>
          <w:rFonts w:hint="eastAsia" w:ascii="宋体" w:eastAsia="宋体"/>
          <w:sz w:val="20"/>
        </w:rPr>
        <w:t>我们会尽早通知你面试的最终结果。</w:t>
      </w:r>
      <w:r>
        <w:rPr>
          <w:sz w:val="20"/>
        </w:rPr>
        <w:t>(inform)</w:t>
      </w:r>
    </w:p>
    <w:p>
      <w:pPr>
        <w:pStyle w:val="4"/>
        <w:spacing w:before="7"/>
        <w:rPr>
          <w:sz w:val="19"/>
        </w:rPr>
      </w:pPr>
    </w:p>
    <w:p>
      <w:pPr>
        <w:spacing w:before="0"/>
        <w:ind w:left="388" w:right="0" w:firstLine="0"/>
        <w:jc w:val="left"/>
        <w:rPr>
          <w:sz w:val="20"/>
        </w:rPr>
      </w:pPr>
      <w:r>
        <w:rPr>
          <w:sz w:val="20"/>
        </w:rPr>
        <w:t>________________________________________________________________________</w:t>
      </w:r>
    </w:p>
    <w:p>
      <w:pPr>
        <w:pStyle w:val="4"/>
        <w:spacing w:before="10"/>
        <w:rPr>
          <w:sz w:val="12"/>
        </w:rPr>
      </w:pPr>
    </w:p>
    <w:p>
      <w:pPr>
        <w:spacing w:before="90"/>
        <w:ind w:left="161" w:right="0" w:firstLine="0"/>
        <w:jc w:val="left"/>
        <w:rPr>
          <w:sz w:val="20"/>
        </w:rPr>
      </w:pPr>
      <w:r>
        <w:rPr>
          <w:sz w:val="20"/>
          <w:shd w:val="clear" w:color="auto" w:fill="FFFF00"/>
        </w:rPr>
        <w:t>We will inform you of the final result of the interview.</w:t>
      </w:r>
    </w:p>
    <w:p>
      <w:pPr>
        <w:pStyle w:val="4"/>
        <w:rPr>
          <w:sz w:val="22"/>
        </w:rPr>
      </w:pPr>
    </w:p>
    <w:p>
      <w:pPr>
        <w:pStyle w:val="4"/>
        <w:rPr>
          <w:sz w:val="22"/>
        </w:rPr>
      </w:pPr>
    </w:p>
    <w:p>
      <w:pPr>
        <w:pStyle w:val="4"/>
        <w:rPr>
          <w:sz w:val="22"/>
        </w:rPr>
      </w:pPr>
    </w:p>
    <w:p>
      <w:pPr>
        <w:pStyle w:val="4"/>
        <w:rPr>
          <w:sz w:val="22"/>
        </w:rPr>
      </w:pPr>
    </w:p>
    <w:p>
      <w:pPr>
        <w:spacing w:before="150"/>
        <w:ind w:left="274" w:right="0" w:firstLine="0"/>
        <w:jc w:val="left"/>
        <w:rPr>
          <w:sz w:val="20"/>
        </w:rPr>
      </w:pPr>
      <w:r>
        <w:rPr>
          <w:rFonts w:hint="eastAsia" w:ascii="宋体" w:eastAsia="宋体"/>
          <w:sz w:val="20"/>
        </w:rPr>
        <w:t>通过互联网，我们能不断了解到国内外每天的最新消息。</w:t>
      </w:r>
      <w:r>
        <w:rPr>
          <w:sz w:val="20"/>
        </w:rPr>
        <w:t>(inform)</w:t>
      </w:r>
    </w:p>
    <w:p>
      <w:pPr>
        <w:pStyle w:val="4"/>
        <w:spacing w:before="7"/>
        <w:rPr>
          <w:sz w:val="19"/>
        </w:rPr>
      </w:pPr>
    </w:p>
    <w:p>
      <w:pPr>
        <w:spacing w:before="0"/>
        <w:ind w:left="388" w:right="0" w:firstLine="0"/>
        <w:jc w:val="left"/>
        <w:rPr>
          <w:sz w:val="20"/>
        </w:rPr>
      </w:pPr>
      <w:r>
        <w:rPr>
          <w:sz w:val="20"/>
        </w:rPr>
        <w:t>________________________________________________________________________</w:t>
      </w:r>
    </w:p>
    <w:p>
      <w:pPr>
        <w:pStyle w:val="4"/>
        <w:spacing w:before="10"/>
        <w:rPr>
          <w:sz w:val="12"/>
        </w:rPr>
      </w:pPr>
    </w:p>
    <w:p>
      <w:pPr>
        <w:spacing w:before="90"/>
        <w:ind w:left="161" w:right="0" w:firstLine="0"/>
        <w:jc w:val="left"/>
        <w:rPr>
          <w:sz w:val="20"/>
        </w:rPr>
      </w:pPr>
      <w:r>
        <w:rPr>
          <w:sz w:val="20"/>
          <w:shd w:val="clear" w:color="auto" w:fill="FFFF00"/>
        </w:rPr>
        <w:t>We can be informed of the latest news around the world on the Internet.</w:t>
      </w:r>
    </w:p>
    <w:p>
      <w:pPr>
        <w:pStyle w:val="4"/>
        <w:rPr>
          <w:sz w:val="22"/>
        </w:rPr>
      </w:pPr>
    </w:p>
    <w:p>
      <w:pPr>
        <w:pStyle w:val="4"/>
        <w:rPr>
          <w:sz w:val="22"/>
        </w:rPr>
      </w:pPr>
    </w:p>
    <w:p>
      <w:pPr>
        <w:pStyle w:val="4"/>
        <w:rPr>
          <w:sz w:val="22"/>
        </w:rPr>
      </w:pPr>
    </w:p>
    <w:p>
      <w:pPr>
        <w:pStyle w:val="4"/>
        <w:rPr>
          <w:sz w:val="22"/>
        </w:rPr>
      </w:pPr>
    </w:p>
    <w:p>
      <w:pPr>
        <w:spacing w:before="143"/>
        <w:ind w:left="161" w:right="0" w:firstLine="0"/>
        <w:jc w:val="left"/>
        <w:rPr>
          <w:sz w:val="20"/>
        </w:rPr>
      </w:pPr>
      <w:r>
        <w:rPr>
          <w:rFonts w:hint="eastAsia" w:ascii="宋体" w:eastAsia="宋体"/>
          <w:sz w:val="20"/>
        </w:rPr>
        <w:t>我忘了提醒他面试的时间。</w:t>
      </w:r>
      <w:r>
        <w:rPr>
          <w:sz w:val="20"/>
        </w:rPr>
        <w:t>(remind)</w:t>
      </w:r>
    </w:p>
    <w:p>
      <w:pPr>
        <w:pStyle w:val="4"/>
        <w:spacing w:before="7"/>
        <w:rPr>
          <w:sz w:val="19"/>
        </w:rPr>
      </w:pPr>
    </w:p>
    <w:p>
      <w:pPr>
        <w:spacing w:before="0"/>
        <w:ind w:left="388" w:right="0" w:firstLine="0"/>
        <w:jc w:val="left"/>
        <w:rPr>
          <w:sz w:val="20"/>
        </w:rPr>
      </w:pPr>
      <w:r>
        <w:rPr>
          <w:sz w:val="20"/>
        </w:rPr>
        <w:t>________________________________________________________________________</w:t>
      </w:r>
    </w:p>
    <w:p>
      <w:pPr>
        <w:pStyle w:val="4"/>
        <w:rPr>
          <w:sz w:val="20"/>
        </w:rPr>
      </w:pPr>
    </w:p>
    <w:p>
      <w:pPr>
        <w:pStyle w:val="4"/>
        <w:rPr>
          <w:sz w:val="20"/>
        </w:rPr>
      </w:pPr>
    </w:p>
    <w:p>
      <w:pPr>
        <w:pStyle w:val="4"/>
        <w:rPr>
          <w:sz w:val="20"/>
        </w:rPr>
      </w:pPr>
    </w:p>
    <w:p>
      <w:pPr>
        <w:pStyle w:val="4"/>
        <w:rPr>
          <w:sz w:val="20"/>
        </w:rPr>
      </w:pPr>
    </w:p>
    <w:p>
      <w:pPr>
        <w:pStyle w:val="4"/>
        <w:spacing w:before="2"/>
        <w:rPr>
          <w:sz w:val="22"/>
        </w:rPr>
      </w:pPr>
    </w:p>
    <w:p>
      <w:pPr>
        <w:spacing w:before="1"/>
        <w:ind w:left="161" w:right="0" w:firstLine="0"/>
        <w:jc w:val="left"/>
        <w:rPr>
          <w:sz w:val="20"/>
        </w:rPr>
      </w:pPr>
      <w:r>
        <w:rPr>
          <w:sz w:val="20"/>
          <w:shd w:val="clear" w:color="auto" w:fill="FFFF00"/>
        </w:rPr>
        <w:t>I forget to remind him of the interview time.</w:t>
      </w:r>
    </w:p>
    <w:p>
      <w:pPr>
        <w:pStyle w:val="4"/>
        <w:spacing w:before="6"/>
        <w:rPr>
          <w:sz w:val="19"/>
        </w:rPr>
      </w:pPr>
    </w:p>
    <w:p>
      <w:pPr>
        <w:pStyle w:val="8"/>
        <w:numPr>
          <w:ilvl w:val="0"/>
          <w:numId w:val="5"/>
        </w:numPr>
        <w:tabs>
          <w:tab w:val="left" w:pos="488"/>
        </w:tabs>
        <w:spacing w:before="0" w:after="0" w:line="439" w:lineRule="auto"/>
        <w:ind w:left="331" w:right="3934" w:hanging="171"/>
        <w:jc w:val="left"/>
        <w:rPr>
          <w:rFonts w:hint="eastAsia" w:ascii="宋体" w:eastAsia="宋体"/>
          <w:sz w:val="20"/>
        </w:rPr>
      </w:pPr>
      <w:r>
        <w:rPr>
          <w:b/>
          <w:spacing w:val="6"/>
          <w:sz w:val="20"/>
        </w:rPr>
        <w:t>involve</w:t>
      </w:r>
      <w:r>
        <w:rPr>
          <w:b/>
          <w:spacing w:val="9"/>
          <w:sz w:val="20"/>
        </w:rPr>
        <w:t xml:space="preserve"> </w:t>
      </w:r>
      <w:r>
        <w:rPr>
          <w:b/>
          <w:spacing w:val="3"/>
          <w:sz w:val="20"/>
        </w:rPr>
        <w:t>sb</w:t>
      </w:r>
      <w:r>
        <w:rPr>
          <w:b/>
          <w:spacing w:val="15"/>
          <w:sz w:val="20"/>
        </w:rPr>
        <w:t xml:space="preserve"> </w:t>
      </w:r>
      <w:r>
        <w:rPr>
          <w:b/>
          <w:spacing w:val="4"/>
          <w:sz w:val="20"/>
        </w:rPr>
        <w:t>in</w:t>
      </w:r>
      <w:r>
        <w:rPr>
          <w:b/>
          <w:spacing w:val="8"/>
          <w:sz w:val="20"/>
        </w:rPr>
        <w:t xml:space="preserve"> = </w:t>
      </w:r>
      <w:r>
        <w:rPr>
          <w:b/>
          <w:spacing w:val="3"/>
          <w:sz w:val="20"/>
        </w:rPr>
        <w:t>sb</w:t>
      </w:r>
      <w:r>
        <w:rPr>
          <w:b/>
          <w:spacing w:val="14"/>
          <w:sz w:val="20"/>
        </w:rPr>
        <w:t xml:space="preserve"> </w:t>
      </w:r>
      <w:r>
        <w:rPr>
          <w:b/>
          <w:spacing w:val="4"/>
          <w:sz w:val="20"/>
        </w:rPr>
        <w:t>be/get</w:t>
      </w:r>
      <w:r>
        <w:rPr>
          <w:b/>
          <w:spacing w:val="11"/>
          <w:sz w:val="20"/>
        </w:rPr>
        <w:t xml:space="preserve"> </w:t>
      </w:r>
      <w:r>
        <w:rPr>
          <w:b/>
          <w:spacing w:val="5"/>
          <w:sz w:val="20"/>
        </w:rPr>
        <w:t>involved</w:t>
      </w:r>
      <w:r>
        <w:rPr>
          <w:b/>
          <w:spacing w:val="15"/>
          <w:sz w:val="20"/>
        </w:rPr>
        <w:t xml:space="preserve"> </w:t>
      </w:r>
      <w:r>
        <w:rPr>
          <w:b/>
          <w:spacing w:val="4"/>
          <w:sz w:val="20"/>
        </w:rPr>
        <w:t>in</w:t>
      </w:r>
      <w:r>
        <w:rPr>
          <w:b/>
          <w:spacing w:val="29"/>
          <w:sz w:val="20"/>
        </w:rPr>
        <w:t xml:space="preserve"> </w:t>
      </w:r>
      <w:r>
        <w:rPr>
          <w:rFonts w:hint="eastAsia" w:ascii="宋体" w:eastAsia="宋体"/>
          <w:spacing w:val="14"/>
          <w:sz w:val="20"/>
        </w:rPr>
        <w:t>卷入</w:t>
      </w:r>
      <w:r>
        <w:rPr>
          <w:spacing w:val="7"/>
          <w:sz w:val="20"/>
        </w:rPr>
        <w:t xml:space="preserve">; </w:t>
      </w:r>
      <w:r>
        <w:rPr>
          <w:rFonts w:hint="eastAsia" w:ascii="宋体" w:eastAsia="宋体"/>
          <w:spacing w:val="-1"/>
          <w:sz w:val="20"/>
        </w:rPr>
        <w:t>参与 【</w:t>
      </w:r>
      <w:r>
        <w:rPr>
          <w:b/>
          <w:spacing w:val="6"/>
          <w:sz w:val="20"/>
        </w:rPr>
        <w:t xml:space="preserve">= </w:t>
      </w:r>
      <w:r>
        <w:rPr>
          <w:b/>
          <w:spacing w:val="4"/>
          <w:sz w:val="20"/>
        </w:rPr>
        <w:t>be</w:t>
      </w:r>
      <w:r>
        <w:rPr>
          <w:b/>
          <w:spacing w:val="10"/>
          <w:sz w:val="20"/>
        </w:rPr>
        <w:t xml:space="preserve"> </w:t>
      </w:r>
      <w:r>
        <w:rPr>
          <w:b/>
          <w:spacing w:val="5"/>
          <w:sz w:val="20"/>
        </w:rPr>
        <w:t>engaged</w:t>
      </w:r>
      <w:r>
        <w:rPr>
          <w:b/>
          <w:spacing w:val="14"/>
          <w:sz w:val="20"/>
        </w:rPr>
        <w:t xml:space="preserve"> </w:t>
      </w:r>
      <w:r>
        <w:rPr>
          <w:b/>
          <w:spacing w:val="11"/>
          <w:sz w:val="20"/>
        </w:rPr>
        <w:t>in</w:t>
      </w:r>
      <w:r>
        <w:rPr>
          <w:rFonts w:hint="eastAsia" w:ascii="宋体" w:eastAsia="宋体"/>
          <w:sz w:val="20"/>
        </w:rPr>
        <w:t>】</w:t>
      </w:r>
      <w:r>
        <w:rPr>
          <w:b/>
          <w:spacing w:val="6"/>
          <w:sz w:val="20"/>
        </w:rPr>
        <w:t>involve</w:t>
      </w:r>
      <w:r>
        <w:rPr>
          <w:b/>
          <w:spacing w:val="9"/>
          <w:sz w:val="20"/>
        </w:rPr>
        <w:t xml:space="preserve"> </w:t>
      </w:r>
      <w:r>
        <w:rPr>
          <w:b/>
          <w:spacing w:val="6"/>
          <w:sz w:val="20"/>
        </w:rPr>
        <w:t>sth/doing</w:t>
      </w:r>
      <w:r>
        <w:rPr>
          <w:b/>
          <w:spacing w:val="19"/>
          <w:sz w:val="20"/>
        </w:rPr>
        <w:t xml:space="preserve"> </w:t>
      </w:r>
      <w:r>
        <w:rPr>
          <w:rFonts w:hint="eastAsia" w:ascii="宋体" w:eastAsia="宋体"/>
          <w:spacing w:val="14"/>
          <w:sz w:val="20"/>
        </w:rPr>
        <w:t>涉及</w:t>
      </w:r>
      <w:r>
        <w:rPr>
          <w:spacing w:val="6"/>
          <w:sz w:val="20"/>
        </w:rPr>
        <w:t xml:space="preserve">, </w:t>
      </w:r>
      <w:r>
        <w:rPr>
          <w:rFonts w:hint="eastAsia" w:ascii="宋体" w:eastAsia="宋体"/>
          <w:spacing w:val="7"/>
          <w:sz w:val="20"/>
        </w:rPr>
        <w:t>需要</w:t>
      </w:r>
    </w:p>
    <w:p>
      <w:pPr>
        <w:spacing w:before="0" w:line="255" w:lineRule="exact"/>
        <w:ind w:left="218" w:right="0" w:firstLine="0"/>
        <w:jc w:val="left"/>
        <w:rPr>
          <w:sz w:val="20"/>
        </w:rPr>
      </w:pPr>
      <w:r>
        <w:rPr>
          <w:rFonts w:hint="eastAsia" w:ascii="宋体" w:eastAsia="宋体"/>
          <w:sz w:val="20"/>
        </w:rPr>
        <w:t>我与此事无关，不要将我扯进去</w:t>
      </w:r>
      <w:r>
        <w:rPr>
          <w:sz w:val="20"/>
        </w:rPr>
        <w:t>. (involve)</w:t>
      </w:r>
    </w:p>
    <w:p>
      <w:pPr>
        <w:pStyle w:val="4"/>
        <w:spacing w:before="7"/>
        <w:rPr>
          <w:sz w:val="19"/>
        </w:rPr>
      </w:pPr>
    </w:p>
    <w:p>
      <w:pPr>
        <w:spacing w:before="0"/>
        <w:ind w:left="218" w:right="0" w:firstLine="0"/>
        <w:jc w:val="left"/>
        <w:rPr>
          <w:sz w:val="20"/>
        </w:rPr>
      </w:pPr>
      <w:r>
        <w:rPr>
          <w:sz w:val="20"/>
        </w:rPr>
        <w:t>______________________________________________________________________</w:t>
      </w:r>
    </w:p>
    <w:p>
      <w:pPr>
        <w:pStyle w:val="4"/>
        <w:spacing w:before="10"/>
        <w:rPr>
          <w:sz w:val="12"/>
        </w:rPr>
      </w:pPr>
    </w:p>
    <w:p>
      <w:pPr>
        <w:spacing w:before="90"/>
        <w:ind w:left="161" w:right="0" w:firstLine="0"/>
        <w:jc w:val="left"/>
        <w:rPr>
          <w:sz w:val="20"/>
        </w:rPr>
      </w:pPr>
      <w:r>
        <w:rPr>
          <w:sz w:val="20"/>
          <w:shd w:val="clear" w:color="auto" w:fill="FFFF00"/>
        </w:rPr>
        <w:t>I have nothing to do with this incident and don’t involve me in it.</w:t>
      </w:r>
    </w:p>
    <w:p>
      <w:pPr>
        <w:pStyle w:val="4"/>
        <w:rPr>
          <w:sz w:val="22"/>
        </w:rPr>
      </w:pPr>
    </w:p>
    <w:p>
      <w:pPr>
        <w:pStyle w:val="4"/>
        <w:rPr>
          <w:sz w:val="22"/>
        </w:rPr>
      </w:pPr>
    </w:p>
    <w:p>
      <w:pPr>
        <w:pStyle w:val="4"/>
        <w:rPr>
          <w:sz w:val="22"/>
        </w:rPr>
      </w:pPr>
    </w:p>
    <w:p>
      <w:pPr>
        <w:pStyle w:val="4"/>
        <w:rPr>
          <w:sz w:val="22"/>
        </w:rPr>
      </w:pPr>
    </w:p>
    <w:p>
      <w:pPr>
        <w:spacing w:before="150"/>
        <w:ind w:left="218" w:right="0" w:firstLine="0"/>
        <w:jc w:val="left"/>
        <w:rPr>
          <w:rFonts w:hint="eastAsia" w:ascii="宋体" w:eastAsia="宋体"/>
          <w:sz w:val="20"/>
        </w:rPr>
      </w:pPr>
      <w:r>
        <w:rPr>
          <w:rFonts w:hint="eastAsia" w:ascii="宋体" w:eastAsia="宋体"/>
          <w:spacing w:val="14"/>
          <w:sz w:val="20"/>
        </w:rPr>
        <w:t>与他原来的期待相反，做这个工作需要经常乘飞机出国。</w:t>
      </w:r>
      <w:r>
        <w:rPr>
          <w:rFonts w:hint="eastAsia" w:ascii="宋体" w:eastAsia="宋体"/>
          <w:sz w:val="20"/>
        </w:rPr>
        <w:t>（</w:t>
      </w:r>
      <w:r>
        <w:rPr>
          <w:rFonts w:hint="eastAsia" w:ascii="宋体" w:eastAsia="宋体"/>
          <w:spacing w:val="-83"/>
          <w:sz w:val="20"/>
        </w:rPr>
        <w:t xml:space="preserve"> </w:t>
      </w:r>
      <w:r>
        <w:rPr>
          <w:spacing w:val="5"/>
          <w:sz w:val="20"/>
        </w:rPr>
        <w:t>involve</w:t>
      </w:r>
      <w:r>
        <w:rPr>
          <w:rFonts w:hint="eastAsia" w:ascii="宋体" w:eastAsia="宋体"/>
          <w:spacing w:val="5"/>
          <w:sz w:val="20"/>
        </w:rPr>
        <w:t>）</w:t>
      </w:r>
    </w:p>
    <w:p>
      <w:pPr>
        <w:pStyle w:val="4"/>
        <w:spacing w:before="8"/>
        <w:rPr>
          <w:rFonts w:ascii="宋体"/>
          <w:sz w:val="17"/>
        </w:rPr>
      </w:pPr>
    </w:p>
    <w:p>
      <w:pPr>
        <w:spacing w:before="0"/>
        <w:ind w:left="218" w:right="0" w:firstLine="0"/>
        <w:jc w:val="left"/>
        <w:rPr>
          <w:sz w:val="20"/>
        </w:rPr>
      </w:pPr>
      <w:r>
        <w:rPr>
          <w:sz w:val="20"/>
        </w:rPr>
        <w:t>______________________________________________________________________</w:t>
      </w:r>
    </w:p>
    <w:p>
      <w:pPr>
        <w:pStyle w:val="4"/>
        <w:spacing w:before="10"/>
        <w:rPr>
          <w:sz w:val="12"/>
        </w:rPr>
      </w:pPr>
    </w:p>
    <w:p>
      <w:pPr>
        <w:spacing w:before="90"/>
        <w:ind w:left="161" w:right="0" w:firstLine="0"/>
        <w:jc w:val="left"/>
        <w:rPr>
          <w:b/>
          <w:sz w:val="20"/>
        </w:rPr>
      </w:pPr>
      <w:r>
        <w:rPr>
          <w:b/>
          <w:sz w:val="20"/>
          <w:shd w:val="clear" w:color="auto" w:fill="FFFF00"/>
        </w:rPr>
        <w:t>Contrary to his expectation, doing this job often involves going abroad by plane.</w:t>
      </w:r>
    </w:p>
    <w:p>
      <w:pPr>
        <w:pStyle w:val="4"/>
        <w:rPr>
          <w:b/>
          <w:sz w:val="22"/>
        </w:rPr>
      </w:pPr>
    </w:p>
    <w:p>
      <w:pPr>
        <w:pStyle w:val="4"/>
        <w:rPr>
          <w:b/>
          <w:sz w:val="22"/>
        </w:rPr>
      </w:pPr>
    </w:p>
    <w:p>
      <w:pPr>
        <w:pStyle w:val="8"/>
        <w:numPr>
          <w:ilvl w:val="0"/>
          <w:numId w:val="5"/>
        </w:numPr>
        <w:tabs>
          <w:tab w:val="left" w:pos="489"/>
        </w:tabs>
        <w:spacing w:before="188" w:after="0" w:line="240" w:lineRule="auto"/>
        <w:ind w:left="488" w:right="0" w:hanging="328"/>
        <w:jc w:val="left"/>
        <w:rPr>
          <w:rFonts w:hint="eastAsia" w:ascii="宋体" w:hAnsi="宋体" w:eastAsia="宋体"/>
          <w:b/>
          <w:sz w:val="20"/>
        </w:rPr>
      </w:pPr>
      <w:r>
        <w:rPr>
          <w:b/>
          <w:spacing w:val="7"/>
          <w:sz w:val="20"/>
        </w:rPr>
        <w:t>“</w:t>
      </w:r>
      <w:r>
        <w:rPr>
          <w:rFonts w:hint="eastAsia" w:ascii="宋体" w:hAnsi="宋体" w:eastAsia="宋体"/>
          <w:b/>
          <w:spacing w:val="15"/>
          <w:sz w:val="20"/>
        </w:rPr>
        <w:t>了解；知晓；精通等</w:t>
      </w:r>
      <w:r>
        <w:rPr>
          <w:b/>
          <w:sz w:val="20"/>
        </w:rPr>
        <w:t>”</w:t>
      </w:r>
      <w:r>
        <w:rPr>
          <w:rFonts w:hint="eastAsia" w:ascii="宋体" w:hAnsi="宋体" w:eastAsia="宋体"/>
          <w:b/>
          <w:spacing w:val="11"/>
          <w:sz w:val="20"/>
        </w:rPr>
        <w:t>的表达：</w:t>
      </w:r>
    </w:p>
    <w:p>
      <w:pPr>
        <w:pStyle w:val="4"/>
        <w:spacing w:before="7"/>
        <w:rPr>
          <w:rFonts w:ascii="宋体"/>
          <w:b/>
          <w:sz w:val="16"/>
        </w:rPr>
      </w:pPr>
    </w:p>
    <w:p>
      <w:pPr>
        <w:tabs>
          <w:tab w:val="left" w:pos="3007"/>
        </w:tabs>
        <w:spacing w:before="0"/>
        <w:ind w:left="274" w:right="0" w:firstLine="0"/>
        <w:jc w:val="left"/>
        <w:rPr>
          <w:rFonts w:hint="eastAsia" w:ascii="宋体" w:eastAsia="宋体"/>
          <w:sz w:val="20"/>
        </w:rPr>
      </w:pPr>
      <w:r>
        <w:rPr>
          <w:spacing w:val="4"/>
          <w:sz w:val="20"/>
        </w:rPr>
        <w:t>know</w:t>
      </w:r>
      <w:r>
        <w:rPr>
          <w:spacing w:val="9"/>
          <w:sz w:val="20"/>
        </w:rPr>
        <w:t xml:space="preserve"> </w:t>
      </w:r>
      <w:r>
        <w:rPr>
          <w:spacing w:val="5"/>
          <w:sz w:val="20"/>
        </w:rPr>
        <w:t>about</w:t>
      </w:r>
      <w:r>
        <w:rPr>
          <w:spacing w:val="15"/>
          <w:sz w:val="20"/>
        </w:rPr>
        <w:t xml:space="preserve"> </w:t>
      </w:r>
      <w:r>
        <w:rPr>
          <w:rFonts w:hint="eastAsia" w:ascii="宋体" w:eastAsia="宋体"/>
          <w:spacing w:val="14"/>
          <w:sz w:val="20"/>
        </w:rPr>
        <w:t>了</w:t>
      </w:r>
      <w:r>
        <w:rPr>
          <w:rFonts w:hint="eastAsia" w:ascii="宋体" w:eastAsia="宋体"/>
          <w:sz w:val="20"/>
        </w:rPr>
        <w:t>解</w:t>
      </w:r>
      <w:r>
        <w:rPr>
          <w:rFonts w:hint="eastAsia" w:ascii="宋体" w:eastAsia="宋体"/>
          <w:spacing w:val="-32"/>
          <w:sz w:val="20"/>
        </w:rPr>
        <w:t xml:space="preserve"> </w:t>
      </w:r>
      <w:r>
        <w:rPr>
          <w:spacing w:val="4"/>
          <w:sz w:val="20"/>
        </w:rPr>
        <w:t>(</w:t>
      </w:r>
      <w:r>
        <w:rPr>
          <w:rFonts w:hint="eastAsia" w:ascii="宋体" w:eastAsia="宋体"/>
          <w:spacing w:val="13"/>
          <w:sz w:val="20"/>
        </w:rPr>
        <w:t>表</w:t>
      </w:r>
      <w:r>
        <w:rPr>
          <w:rFonts w:hint="eastAsia" w:ascii="宋体" w:eastAsia="宋体"/>
          <w:spacing w:val="21"/>
          <w:sz w:val="20"/>
        </w:rPr>
        <w:t>状</w:t>
      </w:r>
      <w:r>
        <w:rPr>
          <w:rFonts w:hint="eastAsia" w:ascii="宋体" w:eastAsia="宋体"/>
          <w:spacing w:val="15"/>
          <w:sz w:val="20"/>
        </w:rPr>
        <w:t>态</w:t>
      </w:r>
      <w:r>
        <w:rPr>
          <w:sz w:val="20"/>
        </w:rPr>
        <w:t>)</w:t>
      </w:r>
      <w:r>
        <w:rPr>
          <w:sz w:val="20"/>
        </w:rPr>
        <w:tab/>
      </w:r>
      <w:r>
        <w:rPr>
          <w:rFonts w:hint="eastAsia" w:ascii="宋体" w:eastAsia="宋体"/>
          <w:b/>
          <w:sz w:val="20"/>
        </w:rPr>
        <w:t>＊</w:t>
      </w:r>
      <w:r>
        <w:rPr>
          <w:rFonts w:hint="eastAsia" w:ascii="宋体" w:eastAsia="宋体"/>
          <w:b/>
          <w:spacing w:val="-80"/>
          <w:sz w:val="20"/>
        </w:rPr>
        <w:t xml:space="preserve"> </w:t>
      </w:r>
      <w:r>
        <w:rPr>
          <w:spacing w:val="5"/>
          <w:sz w:val="20"/>
        </w:rPr>
        <w:t>learn</w:t>
      </w:r>
      <w:r>
        <w:rPr>
          <w:spacing w:val="13"/>
          <w:sz w:val="20"/>
        </w:rPr>
        <w:t xml:space="preserve"> </w:t>
      </w:r>
      <w:r>
        <w:rPr>
          <w:spacing w:val="6"/>
          <w:sz w:val="20"/>
        </w:rPr>
        <w:t>about/that/wh-</w:t>
      </w:r>
      <w:r>
        <w:rPr>
          <w:spacing w:val="11"/>
          <w:sz w:val="20"/>
        </w:rPr>
        <w:t xml:space="preserve"> </w:t>
      </w:r>
      <w:r>
        <w:rPr>
          <w:rFonts w:hint="eastAsia" w:ascii="宋体" w:eastAsia="宋体"/>
          <w:spacing w:val="21"/>
          <w:sz w:val="20"/>
        </w:rPr>
        <w:t>了</w:t>
      </w:r>
      <w:r>
        <w:rPr>
          <w:rFonts w:hint="eastAsia" w:ascii="宋体" w:eastAsia="宋体"/>
          <w:spacing w:val="13"/>
          <w:sz w:val="20"/>
        </w:rPr>
        <w:t>解</w:t>
      </w:r>
      <w:r>
        <w:rPr>
          <w:rFonts w:hint="eastAsia" w:ascii="宋体" w:eastAsia="宋体"/>
          <w:spacing w:val="15"/>
          <w:sz w:val="20"/>
        </w:rPr>
        <w:t>到</w:t>
      </w:r>
      <w:r>
        <w:rPr>
          <w:sz w:val="20"/>
        </w:rPr>
        <w:t>,</w:t>
      </w:r>
      <w:r>
        <w:rPr>
          <w:spacing w:val="12"/>
          <w:sz w:val="20"/>
        </w:rPr>
        <w:t xml:space="preserve"> </w:t>
      </w:r>
      <w:r>
        <w:rPr>
          <w:rFonts w:hint="eastAsia" w:ascii="宋体" w:eastAsia="宋体"/>
          <w:spacing w:val="13"/>
          <w:sz w:val="20"/>
        </w:rPr>
        <w:t>得知</w:t>
      </w:r>
      <w:r>
        <w:rPr>
          <w:rFonts w:hint="eastAsia" w:ascii="宋体" w:eastAsia="宋体"/>
          <w:sz w:val="20"/>
        </w:rPr>
        <w:t>（</w:t>
      </w:r>
      <w:r>
        <w:rPr>
          <w:rFonts w:hint="eastAsia" w:ascii="宋体" w:eastAsia="宋体"/>
          <w:spacing w:val="-79"/>
          <w:sz w:val="20"/>
        </w:rPr>
        <w:t xml:space="preserve"> </w:t>
      </w:r>
      <w:r>
        <w:rPr>
          <w:rFonts w:hint="eastAsia" w:ascii="宋体" w:eastAsia="宋体"/>
          <w:spacing w:val="13"/>
          <w:sz w:val="20"/>
        </w:rPr>
        <w:t>表动作</w:t>
      </w:r>
      <w:r>
        <w:rPr>
          <w:rFonts w:hint="eastAsia" w:ascii="宋体" w:eastAsia="宋体"/>
          <w:sz w:val="20"/>
        </w:rPr>
        <w:t>）</w:t>
      </w:r>
    </w:p>
    <w:p>
      <w:pPr>
        <w:spacing w:after="0"/>
        <w:jc w:val="left"/>
        <w:rPr>
          <w:rFonts w:hint="eastAsia" w:ascii="宋体" w:eastAsia="宋体"/>
          <w:sz w:val="20"/>
        </w:rPr>
        <w:sectPr>
          <w:pgSz w:w="11910" w:h="16850"/>
          <w:pgMar w:top="1120" w:right="400" w:bottom="1380" w:left="740" w:header="884" w:footer="1193" w:gutter="0"/>
          <w:cols w:space="720" w:num="1"/>
        </w:sectPr>
      </w:pPr>
    </w:p>
    <w:p>
      <w:pPr>
        <w:tabs>
          <w:tab w:val="left" w:pos="3504"/>
        </w:tabs>
        <w:spacing w:before="93"/>
        <w:ind w:left="274" w:right="0" w:firstLine="0"/>
        <w:jc w:val="left"/>
        <w:rPr>
          <w:rFonts w:hint="eastAsia" w:ascii="宋体" w:eastAsia="宋体"/>
          <w:sz w:val="20"/>
        </w:rPr>
      </w:pPr>
      <w:r>
        <w:rPr>
          <w:spacing w:val="5"/>
          <w:sz w:val="20"/>
        </w:rPr>
        <w:t xml:space="preserve">have/get </w:t>
      </w:r>
      <w:r>
        <w:rPr>
          <w:sz w:val="20"/>
        </w:rPr>
        <w:t>a</w:t>
      </w:r>
      <w:r>
        <w:rPr>
          <w:spacing w:val="3"/>
          <w:sz w:val="20"/>
        </w:rPr>
        <w:t xml:space="preserve"> (</w:t>
      </w:r>
      <w:r>
        <w:rPr>
          <w:spacing w:val="6"/>
          <w:sz w:val="20"/>
        </w:rPr>
        <w:t>general/rough</w:t>
      </w:r>
      <w:r>
        <w:rPr>
          <w:spacing w:val="15"/>
          <w:sz w:val="20"/>
        </w:rPr>
        <w:t xml:space="preserve">) </w:t>
      </w:r>
      <w:r>
        <w:rPr>
          <w:spacing w:val="6"/>
          <w:sz w:val="20"/>
        </w:rPr>
        <w:t>idea</w:t>
      </w:r>
      <w:r>
        <w:rPr>
          <w:spacing w:val="9"/>
          <w:sz w:val="20"/>
        </w:rPr>
        <w:t xml:space="preserve"> </w:t>
      </w:r>
      <w:r>
        <w:rPr>
          <w:spacing w:val="6"/>
          <w:sz w:val="20"/>
        </w:rPr>
        <w:t>of</w:t>
      </w:r>
      <w:r>
        <w:rPr>
          <w:spacing w:val="6"/>
          <w:sz w:val="20"/>
        </w:rPr>
        <w:tab/>
      </w:r>
      <w:r>
        <w:rPr>
          <w:spacing w:val="11"/>
          <w:sz w:val="20"/>
        </w:rPr>
        <w:t>(</w:t>
      </w:r>
      <w:r>
        <w:rPr>
          <w:rFonts w:hint="eastAsia" w:ascii="宋体" w:eastAsia="宋体"/>
          <w:spacing w:val="14"/>
          <w:sz w:val="20"/>
        </w:rPr>
        <w:t>大致</w:t>
      </w:r>
      <w:r>
        <w:rPr>
          <w:spacing w:val="4"/>
          <w:sz w:val="20"/>
        </w:rPr>
        <w:t>)</w:t>
      </w:r>
      <w:r>
        <w:rPr>
          <w:rFonts w:hint="eastAsia" w:ascii="宋体" w:eastAsia="宋体"/>
          <w:spacing w:val="14"/>
          <w:sz w:val="20"/>
        </w:rPr>
        <w:t>了解</w:t>
      </w:r>
    </w:p>
    <w:p>
      <w:pPr>
        <w:pStyle w:val="4"/>
        <w:spacing w:before="8"/>
        <w:rPr>
          <w:rFonts w:ascii="宋体"/>
          <w:sz w:val="16"/>
        </w:rPr>
      </w:pPr>
    </w:p>
    <w:p>
      <w:pPr>
        <w:spacing w:before="0"/>
        <w:ind w:left="274" w:right="0" w:firstLine="0"/>
        <w:jc w:val="left"/>
        <w:rPr>
          <w:sz w:val="20"/>
        </w:rPr>
      </w:pPr>
      <w:r>
        <w:rPr>
          <w:sz w:val="20"/>
        </w:rPr>
        <w:t xml:space="preserve">have a good knowledge / command of </w:t>
      </w:r>
      <w:r>
        <w:rPr>
          <w:rFonts w:hint="eastAsia" w:ascii="宋体" w:eastAsia="宋体"/>
          <w:sz w:val="20"/>
        </w:rPr>
        <w:t>精通</w:t>
      </w:r>
      <w:r>
        <w:rPr>
          <w:sz w:val="20"/>
        </w:rPr>
        <w:t>......</w:t>
      </w:r>
    </w:p>
    <w:p>
      <w:pPr>
        <w:pStyle w:val="4"/>
        <w:spacing w:before="5"/>
        <w:rPr>
          <w:sz w:val="18"/>
        </w:rPr>
      </w:pPr>
    </w:p>
    <w:p>
      <w:pPr>
        <w:spacing w:before="0"/>
        <w:ind w:left="331" w:right="0" w:firstLine="0"/>
        <w:jc w:val="left"/>
        <w:rPr>
          <w:rFonts w:hint="eastAsia" w:ascii="宋体" w:hAnsi="宋体" w:eastAsia="宋体"/>
          <w:b/>
          <w:sz w:val="20"/>
        </w:rPr>
      </w:pPr>
      <w:r>
        <w:rPr>
          <w:b/>
          <w:sz w:val="20"/>
        </w:rPr>
        <w:t>“</w:t>
      </w:r>
      <w:r>
        <w:rPr>
          <w:rFonts w:hint="eastAsia" w:ascii="宋体" w:hAnsi="宋体" w:eastAsia="宋体"/>
          <w:b/>
          <w:sz w:val="20"/>
        </w:rPr>
        <w:t>不知道； 不了解；不在意等</w:t>
      </w:r>
      <w:r>
        <w:rPr>
          <w:b/>
          <w:sz w:val="20"/>
        </w:rPr>
        <w:t>”</w:t>
      </w:r>
      <w:r>
        <w:rPr>
          <w:rFonts w:hint="eastAsia" w:ascii="宋体" w:hAnsi="宋体" w:eastAsia="宋体"/>
          <w:b/>
          <w:sz w:val="20"/>
        </w:rPr>
        <w:t>的表达：</w:t>
      </w:r>
    </w:p>
    <w:p>
      <w:pPr>
        <w:pStyle w:val="4"/>
        <w:spacing w:before="7"/>
        <w:rPr>
          <w:rFonts w:ascii="宋体"/>
          <w:b/>
          <w:sz w:val="16"/>
        </w:rPr>
      </w:pPr>
    </w:p>
    <w:p>
      <w:pPr>
        <w:tabs>
          <w:tab w:val="left" w:leader="dot" w:pos="2965"/>
        </w:tabs>
        <w:spacing w:before="0"/>
        <w:ind w:left="274" w:right="0" w:firstLine="0"/>
        <w:jc w:val="left"/>
        <w:rPr>
          <w:rFonts w:hint="eastAsia" w:ascii="宋体" w:eastAsia="宋体"/>
          <w:sz w:val="20"/>
        </w:rPr>
      </w:pPr>
      <w:r>
        <w:rPr>
          <w:spacing w:val="4"/>
          <w:sz w:val="20"/>
        </w:rPr>
        <w:t xml:space="preserve">know </w:t>
      </w:r>
      <w:r>
        <w:rPr>
          <w:spacing w:val="6"/>
          <w:sz w:val="20"/>
        </w:rPr>
        <w:t>nothing/little</w:t>
      </w:r>
      <w:r>
        <w:rPr>
          <w:spacing w:val="16"/>
          <w:sz w:val="20"/>
        </w:rPr>
        <w:t xml:space="preserve"> </w:t>
      </w:r>
      <w:r>
        <w:rPr>
          <w:spacing w:val="4"/>
          <w:sz w:val="20"/>
        </w:rPr>
        <w:t xml:space="preserve">about </w:t>
      </w:r>
      <w:r>
        <w:rPr>
          <w:spacing w:val="23"/>
          <w:sz w:val="20"/>
        </w:rPr>
        <w:t xml:space="preserve"> </w:t>
      </w:r>
      <w:r>
        <w:rPr>
          <w:rFonts w:hint="eastAsia" w:ascii="宋体" w:eastAsia="宋体"/>
          <w:sz w:val="20"/>
        </w:rPr>
        <w:t>对</w:t>
      </w:r>
      <w:r>
        <w:rPr>
          <w:rFonts w:hint="eastAsia" w:ascii="宋体" w:eastAsia="宋体"/>
          <w:sz w:val="20"/>
        </w:rPr>
        <w:tab/>
      </w:r>
      <w:r>
        <w:rPr>
          <w:rFonts w:hint="eastAsia" w:ascii="宋体" w:eastAsia="宋体"/>
          <w:spacing w:val="21"/>
          <w:sz w:val="20"/>
        </w:rPr>
        <w:t>一</w:t>
      </w:r>
      <w:r>
        <w:rPr>
          <w:rFonts w:hint="eastAsia" w:ascii="宋体" w:eastAsia="宋体"/>
          <w:spacing w:val="13"/>
          <w:sz w:val="20"/>
        </w:rPr>
        <w:t>无所</w:t>
      </w:r>
      <w:r>
        <w:rPr>
          <w:rFonts w:hint="eastAsia" w:ascii="宋体" w:eastAsia="宋体"/>
          <w:spacing w:val="15"/>
          <w:sz w:val="20"/>
        </w:rPr>
        <w:t>知</w:t>
      </w:r>
      <w:r>
        <w:rPr>
          <w:spacing w:val="8"/>
          <w:sz w:val="20"/>
        </w:rPr>
        <w:t>/</w:t>
      </w:r>
      <w:r>
        <w:rPr>
          <w:rFonts w:hint="eastAsia" w:ascii="宋体" w:eastAsia="宋体"/>
          <w:spacing w:val="13"/>
          <w:sz w:val="20"/>
        </w:rPr>
        <w:t>知之</w:t>
      </w:r>
      <w:r>
        <w:rPr>
          <w:rFonts w:hint="eastAsia" w:ascii="宋体" w:eastAsia="宋体"/>
          <w:spacing w:val="21"/>
          <w:sz w:val="20"/>
        </w:rPr>
        <w:t>甚</w:t>
      </w:r>
      <w:r>
        <w:rPr>
          <w:rFonts w:hint="eastAsia" w:ascii="宋体" w:eastAsia="宋体"/>
          <w:sz w:val="20"/>
        </w:rPr>
        <w:t>少</w:t>
      </w:r>
    </w:p>
    <w:p>
      <w:pPr>
        <w:pStyle w:val="4"/>
        <w:spacing w:before="7"/>
        <w:rPr>
          <w:rFonts w:ascii="宋体"/>
          <w:sz w:val="16"/>
        </w:rPr>
      </w:pPr>
    </w:p>
    <w:p>
      <w:pPr>
        <w:tabs>
          <w:tab w:val="left" w:pos="2283"/>
          <w:tab w:val="left" w:pos="2340"/>
          <w:tab w:val="left" w:pos="2425"/>
        </w:tabs>
        <w:spacing w:before="0" w:line="439" w:lineRule="auto"/>
        <w:ind w:left="274" w:right="7704" w:firstLine="0"/>
        <w:jc w:val="left"/>
        <w:rPr>
          <w:rFonts w:hint="eastAsia" w:ascii="宋体" w:eastAsia="宋体"/>
          <w:sz w:val="20"/>
        </w:rPr>
      </w:pPr>
      <w:r>
        <w:rPr>
          <w:spacing w:val="3"/>
          <w:sz w:val="20"/>
        </w:rPr>
        <w:t>have no</w:t>
      </w:r>
      <w:r>
        <w:rPr>
          <w:spacing w:val="26"/>
          <w:sz w:val="20"/>
        </w:rPr>
        <w:t xml:space="preserve"> </w:t>
      </w:r>
      <w:r>
        <w:rPr>
          <w:spacing w:val="4"/>
          <w:sz w:val="20"/>
        </w:rPr>
        <w:t>idea</w:t>
      </w:r>
      <w:r>
        <w:rPr>
          <w:spacing w:val="17"/>
          <w:sz w:val="20"/>
        </w:rPr>
        <w:t xml:space="preserve"> </w:t>
      </w:r>
      <w:r>
        <w:rPr>
          <w:spacing w:val="6"/>
          <w:sz w:val="20"/>
        </w:rPr>
        <w:t>of/wh-</w:t>
      </w:r>
      <w:r>
        <w:rPr>
          <w:spacing w:val="6"/>
          <w:sz w:val="20"/>
        </w:rPr>
        <w:tab/>
      </w:r>
      <w:r>
        <w:rPr>
          <w:spacing w:val="6"/>
          <w:sz w:val="20"/>
        </w:rPr>
        <w:tab/>
      </w:r>
      <w:r>
        <w:rPr>
          <w:rFonts w:hint="eastAsia" w:ascii="宋体" w:eastAsia="宋体"/>
          <w:spacing w:val="14"/>
          <w:sz w:val="20"/>
        </w:rPr>
        <w:t>不知道</w:t>
      </w:r>
      <w:r>
        <w:rPr>
          <w:spacing w:val="3"/>
          <w:sz w:val="20"/>
        </w:rPr>
        <w:t>be</w:t>
      </w:r>
      <w:r>
        <w:rPr>
          <w:spacing w:val="9"/>
          <w:sz w:val="20"/>
        </w:rPr>
        <w:t xml:space="preserve"> </w:t>
      </w:r>
      <w:r>
        <w:rPr>
          <w:spacing w:val="5"/>
          <w:sz w:val="20"/>
        </w:rPr>
        <w:t>ignorant</w:t>
      </w:r>
      <w:r>
        <w:rPr>
          <w:spacing w:val="13"/>
          <w:sz w:val="20"/>
        </w:rPr>
        <w:t xml:space="preserve"> </w:t>
      </w:r>
      <w:r>
        <w:rPr>
          <w:spacing w:val="5"/>
          <w:sz w:val="20"/>
        </w:rPr>
        <w:t>of/that</w:t>
      </w:r>
      <w:r>
        <w:rPr>
          <w:spacing w:val="5"/>
          <w:sz w:val="20"/>
        </w:rPr>
        <w:tab/>
      </w:r>
      <w:r>
        <w:rPr>
          <w:rFonts w:hint="eastAsia" w:ascii="宋体" w:eastAsia="宋体"/>
          <w:spacing w:val="14"/>
          <w:sz w:val="20"/>
        </w:rPr>
        <w:t>不知道</w:t>
      </w:r>
      <w:r>
        <w:rPr>
          <w:spacing w:val="4"/>
          <w:sz w:val="20"/>
        </w:rPr>
        <w:t xml:space="preserve">take </w:t>
      </w:r>
      <w:r>
        <w:rPr>
          <w:spacing w:val="6"/>
          <w:sz w:val="20"/>
        </w:rPr>
        <w:t>no/little</w:t>
      </w:r>
      <w:r>
        <w:rPr>
          <w:spacing w:val="15"/>
          <w:sz w:val="20"/>
        </w:rPr>
        <w:t xml:space="preserve"> </w:t>
      </w:r>
      <w:r>
        <w:rPr>
          <w:spacing w:val="6"/>
          <w:sz w:val="20"/>
        </w:rPr>
        <w:t>notice</w:t>
      </w:r>
      <w:r>
        <w:rPr>
          <w:spacing w:val="9"/>
          <w:sz w:val="20"/>
        </w:rPr>
        <w:t xml:space="preserve"> </w:t>
      </w:r>
      <w:r>
        <w:rPr>
          <w:spacing w:val="3"/>
          <w:sz w:val="20"/>
        </w:rPr>
        <w:t>of</w:t>
      </w:r>
      <w:r>
        <w:rPr>
          <w:spacing w:val="3"/>
          <w:sz w:val="20"/>
        </w:rPr>
        <w:tab/>
      </w:r>
      <w:r>
        <w:rPr>
          <w:spacing w:val="3"/>
          <w:sz w:val="20"/>
        </w:rPr>
        <w:tab/>
      </w:r>
      <w:r>
        <w:rPr>
          <w:spacing w:val="3"/>
          <w:sz w:val="20"/>
        </w:rPr>
        <w:tab/>
      </w:r>
      <w:r>
        <w:rPr>
          <w:rFonts w:hint="eastAsia" w:ascii="宋体" w:eastAsia="宋体"/>
          <w:spacing w:val="21"/>
          <w:sz w:val="20"/>
        </w:rPr>
        <w:t>不</w:t>
      </w:r>
      <w:r>
        <w:rPr>
          <w:rFonts w:hint="eastAsia" w:ascii="宋体" w:eastAsia="宋体"/>
          <w:spacing w:val="13"/>
          <w:sz w:val="20"/>
        </w:rPr>
        <w:t>理</w:t>
      </w:r>
      <w:r>
        <w:rPr>
          <w:rFonts w:hint="eastAsia" w:ascii="宋体" w:eastAsia="宋体"/>
          <w:spacing w:val="-16"/>
          <w:sz w:val="20"/>
        </w:rPr>
        <w:t>会</w:t>
      </w:r>
    </w:p>
    <w:p>
      <w:pPr>
        <w:tabs>
          <w:tab w:val="left" w:leader="dot" w:pos="4242"/>
        </w:tabs>
        <w:spacing w:before="0" w:line="254" w:lineRule="exact"/>
        <w:ind w:left="274" w:right="0" w:firstLine="0"/>
        <w:jc w:val="left"/>
        <w:rPr>
          <w:rFonts w:hint="eastAsia" w:ascii="宋体" w:eastAsia="宋体"/>
          <w:sz w:val="20"/>
        </w:rPr>
      </w:pPr>
      <w:r>
        <w:rPr>
          <w:spacing w:val="4"/>
          <w:sz w:val="20"/>
        </w:rPr>
        <w:t xml:space="preserve">turn </w:t>
      </w:r>
      <w:r>
        <w:rPr>
          <w:sz w:val="20"/>
        </w:rPr>
        <w:t xml:space="preserve">a </w:t>
      </w:r>
      <w:r>
        <w:rPr>
          <w:spacing w:val="5"/>
          <w:sz w:val="20"/>
        </w:rPr>
        <w:t xml:space="preserve">blind eye to.../ </w:t>
      </w:r>
      <w:r>
        <w:rPr>
          <w:spacing w:val="4"/>
          <w:sz w:val="20"/>
        </w:rPr>
        <w:t xml:space="preserve">turn </w:t>
      </w:r>
      <w:r>
        <w:rPr>
          <w:spacing w:val="34"/>
          <w:sz w:val="20"/>
        </w:rPr>
        <w:t xml:space="preserve"> </w:t>
      </w:r>
      <w:r>
        <w:rPr>
          <w:sz w:val="20"/>
        </w:rPr>
        <w:t xml:space="preserve">a </w:t>
      </w:r>
      <w:r>
        <w:rPr>
          <w:spacing w:val="4"/>
          <w:sz w:val="20"/>
        </w:rPr>
        <w:t xml:space="preserve">deaf ear </w:t>
      </w:r>
      <w:r>
        <w:rPr>
          <w:spacing w:val="5"/>
          <w:sz w:val="20"/>
        </w:rPr>
        <w:t>to...</w:t>
      </w:r>
      <w:r>
        <w:rPr>
          <w:spacing w:val="24"/>
          <w:sz w:val="20"/>
        </w:rPr>
        <w:t xml:space="preserve"> </w:t>
      </w:r>
      <w:r>
        <w:rPr>
          <w:rFonts w:hint="eastAsia" w:ascii="宋体" w:eastAsia="宋体"/>
          <w:sz w:val="20"/>
        </w:rPr>
        <w:t>对</w:t>
      </w:r>
      <w:r>
        <w:rPr>
          <w:rFonts w:hint="eastAsia" w:ascii="宋体" w:eastAsia="宋体"/>
          <w:sz w:val="20"/>
        </w:rPr>
        <w:tab/>
      </w:r>
      <w:r>
        <w:rPr>
          <w:rFonts w:hint="eastAsia" w:ascii="宋体" w:eastAsia="宋体"/>
          <w:spacing w:val="21"/>
          <w:sz w:val="20"/>
        </w:rPr>
        <w:t>不</w:t>
      </w:r>
      <w:r>
        <w:rPr>
          <w:rFonts w:hint="eastAsia" w:ascii="宋体" w:eastAsia="宋体"/>
          <w:spacing w:val="13"/>
          <w:sz w:val="20"/>
        </w:rPr>
        <w:t>予理</w:t>
      </w:r>
      <w:r>
        <w:rPr>
          <w:rFonts w:hint="eastAsia" w:ascii="宋体" w:eastAsia="宋体"/>
          <w:sz w:val="20"/>
        </w:rPr>
        <w:t>会</w:t>
      </w:r>
    </w:p>
    <w:p>
      <w:pPr>
        <w:pStyle w:val="4"/>
        <w:spacing w:before="7"/>
        <w:rPr>
          <w:rFonts w:ascii="宋体"/>
          <w:sz w:val="16"/>
        </w:rPr>
      </w:pPr>
    </w:p>
    <w:p>
      <w:pPr>
        <w:spacing w:before="0"/>
        <w:ind w:left="274" w:right="0" w:firstLine="0"/>
        <w:jc w:val="left"/>
        <w:rPr>
          <w:rFonts w:hint="eastAsia" w:ascii="宋体" w:eastAsia="宋体"/>
          <w:sz w:val="20"/>
        </w:rPr>
      </w:pPr>
      <w:r>
        <w:rPr>
          <w:sz w:val="20"/>
        </w:rPr>
        <w:t xml:space="preserve">be at a loss (wh-/for sth) </w:t>
      </w:r>
      <w:r>
        <w:rPr>
          <w:rFonts w:hint="eastAsia" w:ascii="宋体" w:eastAsia="宋体"/>
          <w:sz w:val="20"/>
        </w:rPr>
        <w:t>茫然不知所措</w:t>
      </w:r>
    </w:p>
    <w:p>
      <w:pPr>
        <w:pStyle w:val="4"/>
        <w:spacing w:before="7"/>
        <w:rPr>
          <w:rFonts w:ascii="宋体"/>
          <w:sz w:val="16"/>
        </w:rPr>
      </w:pPr>
    </w:p>
    <w:p>
      <w:pPr>
        <w:spacing w:before="0"/>
        <w:ind w:left="161" w:right="0" w:firstLine="0"/>
        <w:jc w:val="left"/>
        <w:rPr>
          <w:sz w:val="20"/>
        </w:rPr>
      </w:pPr>
      <w:r>
        <w:rPr>
          <w:rFonts w:hint="eastAsia" w:ascii="宋体" w:eastAsia="宋体"/>
          <w:sz w:val="20"/>
        </w:rPr>
        <w:t xml:space="preserve">由于这位歌手对如何才能唱好这首新歌没什么头绪，他决定咨询 </w:t>
      </w:r>
      <w:r>
        <w:rPr>
          <w:sz w:val="20"/>
        </w:rPr>
        <w:t>Steven</w:t>
      </w:r>
      <w:r>
        <w:rPr>
          <w:rFonts w:hint="eastAsia" w:ascii="宋体" w:eastAsia="宋体"/>
          <w:sz w:val="20"/>
        </w:rPr>
        <w:t>。</w:t>
      </w:r>
      <w:r>
        <w:rPr>
          <w:sz w:val="20"/>
        </w:rPr>
        <w:t>(idea)</w:t>
      </w:r>
    </w:p>
    <w:p>
      <w:pPr>
        <w:pStyle w:val="4"/>
        <w:spacing w:before="7"/>
        <w:rPr>
          <w:sz w:val="19"/>
        </w:rPr>
      </w:pPr>
    </w:p>
    <w:p>
      <w:pPr>
        <w:spacing w:before="0"/>
        <w:ind w:left="21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rPr>
          <w:sz w:val="20"/>
        </w:rPr>
      </w:pPr>
    </w:p>
    <w:p>
      <w:pPr>
        <w:pStyle w:val="4"/>
        <w:rPr>
          <w:sz w:val="20"/>
        </w:rPr>
      </w:pPr>
    </w:p>
    <w:p>
      <w:pPr>
        <w:pStyle w:val="4"/>
        <w:spacing w:before="7"/>
      </w:pPr>
    </w:p>
    <w:p>
      <w:pPr>
        <w:spacing w:before="0"/>
        <w:ind w:left="161" w:right="0" w:firstLine="0"/>
        <w:jc w:val="left"/>
        <w:rPr>
          <w:b/>
          <w:sz w:val="20"/>
        </w:rPr>
      </w:pPr>
      <w:r>
        <w:rPr>
          <w:b/>
          <w:sz w:val="20"/>
          <w:shd w:val="clear" w:color="auto" w:fill="FFFF00"/>
        </w:rPr>
        <w:t>As the singer had no idea how to sing the new song well, he decided to consult Steven.</w:t>
      </w:r>
    </w:p>
    <w:p>
      <w:pPr>
        <w:pStyle w:val="4"/>
        <w:rPr>
          <w:b/>
          <w:sz w:val="22"/>
        </w:rPr>
      </w:pPr>
    </w:p>
    <w:p>
      <w:pPr>
        <w:pStyle w:val="4"/>
        <w:rPr>
          <w:b/>
          <w:sz w:val="22"/>
        </w:rPr>
      </w:pPr>
    </w:p>
    <w:p>
      <w:pPr>
        <w:spacing w:before="188"/>
        <w:ind w:left="161" w:right="0" w:firstLine="0"/>
        <w:jc w:val="left"/>
        <w:rPr>
          <w:sz w:val="20"/>
        </w:rPr>
      </w:pPr>
      <w:r>
        <w:rPr>
          <w:rFonts w:hint="eastAsia" w:ascii="宋体" w:hAnsi="宋体" w:eastAsia="宋体"/>
          <w:sz w:val="20"/>
        </w:rPr>
        <w:t>他周末常常去公园钓鱼，对</w:t>
      </w:r>
      <w:r>
        <w:rPr>
          <w:sz w:val="20"/>
        </w:rPr>
        <w:t>“</w:t>
      </w:r>
      <w:r>
        <w:rPr>
          <w:rFonts w:hint="eastAsia" w:ascii="宋体" w:hAnsi="宋体" w:eastAsia="宋体"/>
          <w:sz w:val="20"/>
        </w:rPr>
        <w:t>禁止垂钓</w:t>
      </w:r>
      <w:r>
        <w:rPr>
          <w:sz w:val="20"/>
        </w:rPr>
        <w:t>”</w:t>
      </w:r>
      <w:r>
        <w:rPr>
          <w:rFonts w:hint="eastAsia" w:ascii="宋体" w:hAnsi="宋体" w:eastAsia="宋体"/>
          <w:sz w:val="20"/>
        </w:rPr>
        <w:t>的标志视而不见。</w:t>
      </w:r>
      <w:r>
        <w:rPr>
          <w:sz w:val="20"/>
        </w:rPr>
        <w:t>(turn)</w:t>
      </w:r>
    </w:p>
    <w:p>
      <w:pPr>
        <w:pStyle w:val="4"/>
        <w:spacing w:before="6"/>
        <w:rPr>
          <w:sz w:val="19"/>
        </w:rPr>
      </w:pPr>
    </w:p>
    <w:p>
      <w:pPr>
        <w:spacing w:before="1"/>
        <w:ind w:left="21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rPr>
          <w:sz w:val="20"/>
        </w:rPr>
      </w:pPr>
    </w:p>
    <w:p>
      <w:pPr>
        <w:pStyle w:val="4"/>
        <w:rPr>
          <w:sz w:val="20"/>
        </w:rPr>
      </w:pPr>
    </w:p>
    <w:p>
      <w:pPr>
        <w:pStyle w:val="4"/>
        <w:spacing w:before="1"/>
        <w:rPr>
          <w:sz w:val="22"/>
        </w:rPr>
      </w:pPr>
    </w:p>
    <w:p>
      <w:pPr>
        <w:spacing w:before="1" w:line="489" w:lineRule="auto"/>
        <w:ind w:left="161" w:right="449" w:firstLine="0"/>
        <w:jc w:val="left"/>
        <w:rPr>
          <w:rFonts w:ascii="宋体"/>
          <w:b/>
          <w:sz w:val="24"/>
        </w:rPr>
      </w:pPr>
      <w:r>
        <w:rPr>
          <w:b/>
          <w:spacing w:val="4"/>
          <w:sz w:val="20"/>
          <w:shd w:val="clear" w:color="auto" w:fill="FFFF00"/>
        </w:rPr>
        <w:t xml:space="preserve">He often </w:t>
      </w:r>
      <w:r>
        <w:rPr>
          <w:b/>
          <w:spacing w:val="3"/>
          <w:sz w:val="20"/>
          <w:shd w:val="clear" w:color="auto" w:fill="FFFF00"/>
        </w:rPr>
        <w:t xml:space="preserve">go </w:t>
      </w:r>
      <w:r>
        <w:rPr>
          <w:b/>
          <w:spacing w:val="6"/>
          <w:sz w:val="20"/>
          <w:shd w:val="clear" w:color="auto" w:fill="FFFF00"/>
        </w:rPr>
        <w:t xml:space="preserve">fishing </w:t>
      </w:r>
      <w:r>
        <w:rPr>
          <w:b/>
          <w:spacing w:val="3"/>
          <w:sz w:val="20"/>
          <w:shd w:val="clear" w:color="auto" w:fill="FFFF00"/>
        </w:rPr>
        <w:t xml:space="preserve">on </w:t>
      </w:r>
      <w:r>
        <w:rPr>
          <w:b/>
          <w:spacing w:val="2"/>
          <w:sz w:val="20"/>
          <w:shd w:val="clear" w:color="auto" w:fill="FFFF00"/>
        </w:rPr>
        <w:t xml:space="preserve">week </w:t>
      </w:r>
      <w:r>
        <w:rPr>
          <w:b/>
          <w:spacing w:val="4"/>
          <w:sz w:val="20"/>
          <w:shd w:val="clear" w:color="auto" w:fill="FFFF00"/>
        </w:rPr>
        <w:t xml:space="preserve">in </w:t>
      </w:r>
      <w:r>
        <w:rPr>
          <w:b/>
          <w:spacing w:val="5"/>
          <w:sz w:val="20"/>
          <w:shd w:val="clear" w:color="auto" w:fill="FFFF00"/>
        </w:rPr>
        <w:t xml:space="preserve">park, </w:t>
      </w:r>
      <w:r>
        <w:rPr>
          <w:b/>
          <w:spacing w:val="4"/>
          <w:sz w:val="20"/>
          <w:shd w:val="clear" w:color="auto" w:fill="FFFF00"/>
        </w:rPr>
        <w:t xml:space="preserve">with </w:t>
      </w:r>
      <w:r>
        <w:rPr>
          <w:b/>
          <w:spacing w:val="6"/>
          <w:sz w:val="20"/>
          <w:shd w:val="clear" w:color="auto" w:fill="FFFF00"/>
        </w:rPr>
        <w:t xml:space="preserve">turning </w:t>
      </w:r>
      <w:r>
        <w:rPr>
          <w:b/>
          <w:sz w:val="20"/>
          <w:shd w:val="clear" w:color="auto" w:fill="FFFF00"/>
        </w:rPr>
        <w:t xml:space="preserve">a </w:t>
      </w:r>
      <w:r>
        <w:rPr>
          <w:b/>
          <w:spacing w:val="5"/>
          <w:sz w:val="20"/>
          <w:shd w:val="clear" w:color="auto" w:fill="FFFF00"/>
        </w:rPr>
        <w:t xml:space="preserve">blind </w:t>
      </w:r>
      <w:r>
        <w:rPr>
          <w:b/>
          <w:spacing w:val="3"/>
          <w:sz w:val="20"/>
          <w:shd w:val="clear" w:color="auto" w:fill="FFFF00"/>
        </w:rPr>
        <w:t xml:space="preserve">eye </w:t>
      </w:r>
      <w:r>
        <w:rPr>
          <w:b/>
          <w:sz w:val="20"/>
          <w:shd w:val="clear" w:color="auto" w:fill="FFFF00"/>
        </w:rPr>
        <w:t xml:space="preserve">to </w:t>
      </w:r>
      <w:r>
        <w:rPr>
          <w:b/>
          <w:spacing w:val="4"/>
          <w:sz w:val="20"/>
          <w:shd w:val="clear" w:color="auto" w:fill="FFFF00"/>
        </w:rPr>
        <w:t xml:space="preserve">the </w:t>
      </w:r>
      <w:r>
        <w:rPr>
          <w:b/>
          <w:spacing w:val="5"/>
          <w:sz w:val="20"/>
          <w:shd w:val="clear" w:color="auto" w:fill="FFFF00"/>
        </w:rPr>
        <w:t xml:space="preserve">mark </w:t>
      </w:r>
      <w:r>
        <w:rPr>
          <w:b/>
          <w:spacing w:val="4"/>
          <w:sz w:val="20"/>
          <w:shd w:val="clear" w:color="auto" w:fill="FFFF00"/>
        </w:rPr>
        <w:t xml:space="preserve">that is written </w:t>
      </w:r>
      <w:r>
        <w:rPr>
          <w:b/>
          <w:sz w:val="20"/>
          <w:shd w:val="clear" w:color="auto" w:fill="FFFF00"/>
        </w:rPr>
        <w:t xml:space="preserve">" </w:t>
      </w:r>
      <w:r>
        <w:rPr>
          <w:b/>
          <w:spacing w:val="6"/>
          <w:sz w:val="20"/>
          <w:shd w:val="clear" w:color="auto" w:fill="FFFF00"/>
        </w:rPr>
        <w:t xml:space="preserve">Prohibition </w:t>
      </w:r>
      <w:r>
        <w:rPr>
          <w:b/>
          <w:sz w:val="20"/>
          <w:shd w:val="clear" w:color="auto" w:fill="FFFF00"/>
        </w:rPr>
        <w:t xml:space="preserve">of </w:t>
      </w:r>
      <w:r>
        <w:rPr>
          <w:b/>
          <w:spacing w:val="5"/>
          <w:sz w:val="20"/>
          <w:shd w:val="clear" w:color="auto" w:fill="FFFF00"/>
        </w:rPr>
        <w:t>fishing</w:t>
      </w:r>
      <w:r>
        <w:rPr>
          <w:b/>
          <w:spacing w:val="5"/>
          <w:sz w:val="20"/>
        </w:rPr>
        <w:t xml:space="preserve">  </w:t>
      </w:r>
      <w:r>
        <w:rPr>
          <w:b/>
          <w:spacing w:val="8"/>
          <w:sz w:val="20"/>
          <w:shd w:val="clear" w:color="auto" w:fill="FFFF00"/>
        </w:rPr>
        <w:t>".</w:t>
      </w:r>
      <w:r>
        <w:rPr>
          <w:rFonts w:ascii="宋体"/>
          <w:b/>
          <w:w w:val="99"/>
          <w:sz w:val="24"/>
        </w:rPr>
        <w:t xml:space="preserve"> </w:t>
      </w:r>
    </w:p>
    <w:p>
      <w:pPr>
        <w:pStyle w:val="4"/>
        <w:rPr>
          <w:rFonts w:ascii="宋体"/>
          <w:b/>
          <w:sz w:val="24"/>
        </w:rPr>
      </w:pPr>
    </w:p>
    <w:p>
      <w:pPr>
        <w:pStyle w:val="4"/>
        <w:rPr>
          <w:rFonts w:ascii="宋体"/>
          <w:b/>
          <w:sz w:val="24"/>
        </w:rPr>
      </w:pPr>
    </w:p>
    <w:p>
      <w:pPr>
        <w:pStyle w:val="4"/>
        <w:spacing w:before="12"/>
        <w:rPr>
          <w:rFonts w:ascii="宋体"/>
          <w:b/>
          <w:sz w:val="23"/>
        </w:rPr>
      </w:pPr>
    </w:p>
    <w:p>
      <w:pPr>
        <w:spacing w:before="0"/>
        <w:ind w:left="161" w:right="0" w:firstLine="0"/>
        <w:jc w:val="left"/>
        <w:rPr>
          <w:rFonts w:hint="eastAsia" w:ascii="宋体" w:eastAsia="宋体"/>
          <w:sz w:val="20"/>
        </w:rPr>
      </w:pPr>
      <w:r>
        <w:rPr>
          <w:rFonts w:hint="eastAsia" w:ascii="宋体" w:eastAsia="宋体"/>
          <w:spacing w:val="14"/>
          <w:sz w:val="20"/>
        </w:rPr>
        <w:t>他对那个作家一无所知，只知道他曾经出版过几本恐怖小说。</w:t>
      </w:r>
      <w:r>
        <w:rPr>
          <w:rFonts w:hint="eastAsia" w:ascii="宋体" w:eastAsia="宋体"/>
          <w:sz w:val="20"/>
        </w:rPr>
        <w:t>（</w:t>
      </w:r>
      <w:r>
        <w:rPr>
          <w:rFonts w:hint="eastAsia" w:ascii="宋体" w:eastAsia="宋体"/>
          <w:spacing w:val="-83"/>
          <w:sz w:val="20"/>
        </w:rPr>
        <w:t xml:space="preserve"> </w:t>
      </w:r>
      <w:r>
        <w:rPr>
          <w:spacing w:val="6"/>
          <w:sz w:val="20"/>
        </w:rPr>
        <w:t>except</w:t>
      </w:r>
      <w:r>
        <w:rPr>
          <w:rFonts w:hint="eastAsia" w:ascii="宋体" w:eastAsia="宋体"/>
          <w:spacing w:val="6"/>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_________________________________________________________________________</w:t>
      </w:r>
    </w:p>
    <w:p>
      <w:pPr>
        <w:pStyle w:val="4"/>
        <w:spacing w:before="9"/>
        <w:rPr>
          <w:sz w:val="20"/>
        </w:rPr>
      </w:pPr>
    </w:p>
    <w:p>
      <w:pPr>
        <w:spacing w:before="0"/>
        <w:ind w:left="161" w:right="0" w:firstLine="0"/>
        <w:jc w:val="left"/>
        <w:rPr>
          <w:rFonts w:ascii="宋体"/>
          <w:b/>
          <w:sz w:val="24"/>
        </w:rPr>
      </w:pPr>
      <w:r>
        <w:rPr>
          <w:b/>
          <w:sz w:val="20"/>
          <w:shd w:val="clear" w:color="auto" w:fill="FFFF00"/>
        </w:rPr>
        <w:t>He has no idea of that writer, except knowing that he has published several horror fictions.</w:t>
      </w:r>
      <w:r>
        <w:rPr>
          <w:b/>
          <w:sz w:val="20"/>
        </w:rPr>
        <w:t xml:space="preserve"> </w:t>
      </w:r>
      <w:r>
        <w:rPr>
          <w:rFonts w:ascii="宋体"/>
          <w:b/>
          <w:w w:val="99"/>
          <w:sz w:val="24"/>
        </w:rPr>
        <w:t xml:space="preserve"> </w:t>
      </w:r>
    </w:p>
    <w:p>
      <w:pPr>
        <w:spacing w:before="199"/>
        <w:ind w:left="161" w:right="0" w:firstLine="0"/>
        <w:jc w:val="left"/>
        <w:rPr>
          <w:rFonts w:ascii="宋体"/>
          <w:b/>
          <w:sz w:val="24"/>
        </w:rPr>
      </w:pPr>
      <w:r>
        <w:rPr>
          <w:rFonts w:ascii="宋体"/>
          <w:b/>
          <w:w w:val="99"/>
          <w:sz w:val="24"/>
        </w:rPr>
        <w:t xml:space="preserve"> </w:t>
      </w:r>
    </w:p>
    <w:p>
      <w:pPr>
        <w:pStyle w:val="4"/>
        <w:rPr>
          <w:rFonts w:ascii="宋体"/>
          <w:b/>
          <w:sz w:val="24"/>
        </w:rPr>
      </w:pPr>
    </w:p>
    <w:p>
      <w:pPr>
        <w:pStyle w:val="4"/>
        <w:spacing w:before="2"/>
        <w:rPr>
          <w:rFonts w:ascii="宋体"/>
          <w:b/>
          <w:sz w:val="27"/>
        </w:rPr>
      </w:pPr>
    </w:p>
    <w:p>
      <w:pPr>
        <w:pStyle w:val="8"/>
        <w:numPr>
          <w:ilvl w:val="0"/>
          <w:numId w:val="5"/>
        </w:numPr>
        <w:tabs>
          <w:tab w:val="left" w:pos="488"/>
        </w:tabs>
        <w:spacing w:before="0" w:after="0" w:line="240" w:lineRule="auto"/>
        <w:ind w:left="487" w:right="0" w:hanging="327"/>
        <w:jc w:val="left"/>
        <w:rPr>
          <w:b/>
          <w:sz w:val="20"/>
        </w:rPr>
      </w:pPr>
      <w:r>
        <w:rPr>
          <w:b/>
          <w:spacing w:val="4"/>
          <w:sz w:val="20"/>
        </w:rPr>
        <w:t>lack</w:t>
      </w:r>
      <w:r>
        <w:rPr>
          <w:b/>
          <w:spacing w:val="17"/>
          <w:sz w:val="20"/>
        </w:rPr>
        <w:t xml:space="preserve"> </w:t>
      </w:r>
      <w:r>
        <w:rPr>
          <w:rFonts w:hint="eastAsia" w:ascii="宋体" w:eastAsia="宋体"/>
          <w:b/>
          <w:spacing w:val="17"/>
          <w:sz w:val="20"/>
        </w:rPr>
        <w:t>用法</w:t>
      </w:r>
      <w:r>
        <w:rPr>
          <w:b/>
          <w:sz w:val="20"/>
        </w:rPr>
        <w:t>:</w:t>
      </w:r>
    </w:p>
    <w:p>
      <w:pPr>
        <w:pStyle w:val="4"/>
        <w:spacing w:before="5"/>
        <w:rPr>
          <w:b/>
          <w:sz w:val="18"/>
        </w:rPr>
      </w:pPr>
    </w:p>
    <w:p>
      <w:pPr>
        <w:spacing w:before="0"/>
        <w:ind w:left="218" w:right="0" w:firstLine="0"/>
        <w:jc w:val="left"/>
        <w:rPr>
          <w:rFonts w:hint="eastAsia" w:ascii="宋体" w:eastAsia="宋体"/>
          <w:sz w:val="20"/>
        </w:rPr>
      </w:pPr>
      <w:r>
        <w:rPr>
          <w:b/>
          <w:sz w:val="20"/>
        </w:rPr>
        <w:t xml:space="preserve">lack(v.) sth = be lacking in </w:t>
      </w:r>
      <w:r>
        <w:rPr>
          <w:rFonts w:hint="eastAsia" w:ascii="宋体" w:eastAsia="宋体"/>
          <w:sz w:val="20"/>
        </w:rPr>
        <w:t>缺乏某物</w:t>
      </w:r>
    </w:p>
    <w:p>
      <w:pPr>
        <w:spacing w:after="0"/>
        <w:jc w:val="left"/>
        <w:rPr>
          <w:rFonts w:hint="eastAsia" w:ascii="宋体" w:eastAsia="宋体"/>
          <w:sz w:val="20"/>
        </w:rPr>
        <w:sectPr>
          <w:pgSz w:w="11910" w:h="16850"/>
          <w:pgMar w:top="1120" w:right="400" w:bottom="1380" w:left="740" w:header="884" w:footer="1193" w:gutter="0"/>
          <w:cols w:space="720" w:num="1"/>
        </w:sectPr>
      </w:pPr>
    </w:p>
    <w:p>
      <w:pPr>
        <w:tabs>
          <w:tab w:val="left" w:pos="3085"/>
        </w:tabs>
        <w:spacing w:before="93"/>
        <w:ind w:left="218" w:right="0" w:firstLine="0"/>
        <w:jc w:val="left"/>
        <w:rPr>
          <w:sz w:val="20"/>
        </w:rPr>
      </w:pPr>
      <w:r>
        <w:rPr>
          <w:b/>
          <w:spacing w:val="4"/>
          <w:sz w:val="20"/>
        </w:rPr>
        <w:t>(a/the)</w:t>
      </w:r>
      <w:r>
        <w:rPr>
          <w:b/>
          <w:spacing w:val="12"/>
          <w:sz w:val="20"/>
        </w:rPr>
        <w:t xml:space="preserve"> </w:t>
      </w:r>
      <w:r>
        <w:rPr>
          <w:b/>
          <w:spacing w:val="6"/>
          <w:sz w:val="20"/>
        </w:rPr>
        <w:t>lack</w:t>
      </w:r>
      <w:r>
        <w:rPr>
          <w:b/>
          <w:spacing w:val="15"/>
          <w:sz w:val="20"/>
        </w:rPr>
        <w:t xml:space="preserve"> </w:t>
      </w:r>
      <w:r>
        <w:rPr>
          <w:b/>
          <w:spacing w:val="4"/>
          <w:sz w:val="20"/>
        </w:rPr>
        <w:t>(n.)</w:t>
      </w:r>
      <w:r>
        <w:rPr>
          <w:b/>
          <w:spacing w:val="10"/>
          <w:sz w:val="20"/>
        </w:rPr>
        <w:t xml:space="preserve"> </w:t>
      </w:r>
      <w:r>
        <w:rPr>
          <w:b/>
          <w:spacing w:val="3"/>
          <w:sz w:val="20"/>
        </w:rPr>
        <w:t xml:space="preserve">of  </w:t>
      </w:r>
      <w:r>
        <w:rPr>
          <w:b/>
          <w:spacing w:val="26"/>
          <w:sz w:val="20"/>
        </w:rPr>
        <w:t xml:space="preserve"> </w:t>
      </w:r>
      <w:r>
        <w:rPr>
          <w:spacing w:val="7"/>
          <w:sz w:val="20"/>
        </w:rPr>
        <w:t>...</w:t>
      </w:r>
      <w:r>
        <w:rPr>
          <w:rFonts w:hint="eastAsia" w:ascii="宋体" w:eastAsia="宋体"/>
          <w:spacing w:val="14"/>
          <w:sz w:val="20"/>
        </w:rPr>
        <w:t>的缺</w:t>
      </w:r>
      <w:r>
        <w:rPr>
          <w:rFonts w:hint="eastAsia" w:ascii="宋体" w:eastAsia="宋体"/>
          <w:sz w:val="20"/>
        </w:rPr>
        <w:t>乏</w:t>
      </w:r>
      <w:r>
        <w:rPr>
          <w:rFonts w:hint="eastAsia" w:ascii="宋体" w:eastAsia="宋体"/>
          <w:sz w:val="20"/>
        </w:rPr>
        <w:tab/>
      </w:r>
      <w:r>
        <w:rPr>
          <w:b/>
          <w:spacing w:val="6"/>
          <w:sz w:val="20"/>
        </w:rPr>
        <w:t>for/because</w:t>
      </w:r>
      <w:r>
        <w:rPr>
          <w:b/>
          <w:spacing w:val="10"/>
          <w:sz w:val="20"/>
        </w:rPr>
        <w:t xml:space="preserve"> </w:t>
      </w:r>
      <w:r>
        <w:rPr>
          <w:b/>
          <w:spacing w:val="3"/>
          <w:sz w:val="20"/>
        </w:rPr>
        <w:t>of</w:t>
      </w:r>
      <w:r>
        <w:rPr>
          <w:b/>
          <w:spacing w:val="18"/>
          <w:sz w:val="20"/>
        </w:rPr>
        <w:t xml:space="preserve"> </w:t>
      </w:r>
      <w:r>
        <w:rPr>
          <w:b/>
          <w:spacing w:val="4"/>
          <w:sz w:val="20"/>
        </w:rPr>
        <w:t>lack</w:t>
      </w:r>
      <w:r>
        <w:rPr>
          <w:b/>
          <w:spacing w:val="16"/>
          <w:sz w:val="20"/>
        </w:rPr>
        <w:t xml:space="preserve"> </w:t>
      </w:r>
      <w:r>
        <w:rPr>
          <w:b/>
          <w:spacing w:val="3"/>
          <w:sz w:val="20"/>
        </w:rPr>
        <w:t>of</w:t>
      </w:r>
      <w:r>
        <w:rPr>
          <w:b/>
          <w:spacing w:val="23"/>
          <w:sz w:val="20"/>
        </w:rPr>
        <w:t xml:space="preserve"> </w:t>
      </w:r>
      <w:r>
        <w:rPr>
          <w:rFonts w:hint="eastAsia" w:ascii="宋体" w:eastAsia="宋体"/>
          <w:spacing w:val="14"/>
          <w:sz w:val="20"/>
        </w:rPr>
        <w:t>因缺乏</w:t>
      </w:r>
      <w:r>
        <w:rPr>
          <w:spacing w:val="7"/>
          <w:sz w:val="20"/>
        </w:rPr>
        <w:t>......</w:t>
      </w:r>
    </w:p>
    <w:p>
      <w:pPr>
        <w:pStyle w:val="4"/>
        <w:spacing w:before="6"/>
        <w:rPr>
          <w:sz w:val="18"/>
        </w:rPr>
      </w:pPr>
    </w:p>
    <w:p>
      <w:pPr>
        <w:spacing w:before="0"/>
        <w:ind w:left="161" w:right="0" w:firstLine="0"/>
        <w:jc w:val="left"/>
        <w:rPr>
          <w:rFonts w:hint="eastAsia" w:ascii="宋体" w:eastAsia="宋体"/>
          <w:sz w:val="20"/>
        </w:rPr>
      </w:pPr>
      <w:r>
        <w:rPr>
          <w:rFonts w:hint="eastAsia" w:ascii="宋体" w:eastAsia="宋体"/>
          <w:sz w:val="20"/>
        </w:rPr>
        <w:t xml:space="preserve">【 </w:t>
      </w:r>
      <w:r>
        <w:rPr>
          <w:b/>
          <w:sz w:val="20"/>
        </w:rPr>
        <w:t>be short of</w:t>
      </w:r>
      <w:r>
        <w:rPr>
          <w:rFonts w:hint="eastAsia" w:ascii="宋体" w:eastAsia="宋体"/>
          <w:b/>
          <w:sz w:val="20"/>
        </w:rPr>
        <w:t xml:space="preserve">； </w:t>
      </w:r>
      <w:r>
        <w:rPr>
          <w:b/>
          <w:sz w:val="20"/>
        </w:rPr>
        <w:t xml:space="preserve">shortage of = lack of </w:t>
      </w:r>
      <w:r>
        <w:rPr>
          <w:rFonts w:hint="eastAsia" w:ascii="宋体" w:eastAsia="宋体"/>
          <w:sz w:val="20"/>
        </w:rPr>
        <w:t>】</w:t>
      </w:r>
    </w:p>
    <w:p>
      <w:pPr>
        <w:pStyle w:val="4"/>
        <w:spacing w:before="7"/>
        <w:rPr>
          <w:rFonts w:ascii="宋体"/>
          <w:sz w:val="16"/>
        </w:rPr>
      </w:pPr>
    </w:p>
    <w:p>
      <w:pPr>
        <w:spacing w:before="0"/>
        <w:ind w:left="161" w:right="0" w:firstLine="0"/>
        <w:jc w:val="left"/>
        <w:rPr>
          <w:rFonts w:hint="eastAsia" w:ascii="宋体" w:eastAsia="宋体"/>
          <w:sz w:val="20"/>
        </w:rPr>
      </w:pPr>
      <w:r>
        <w:rPr>
          <w:rFonts w:hint="eastAsia" w:ascii="宋体" w:eastAsia="宋体"/>
          <w:spacing w:val="14"/>
          <w:sz w:val="20"/>
        </w:rPr>
        <w:t>她面试失败了，并非无能，而是没有经验。</w:t>
      </w:r>
      <w:r>
        <w:rPr>
          <w:rFonts w:hint="eastAsia" w:ascii="宋体" w:eastAsia="宋体"/>
          <w:sz w:val="20"/>
        </w:rPr>
        <w:t>（</w:t>
      </w:r>
      <w:r>
        <w:rPr>
          <w:rFonts w:hint="eastAsia" w:ascii="宋体" w:eastAsia="宋体"/>
          <w:spacing w:val="-84"/>
          <w:sz w:val="20"/>
        </w:rPr>
        <w:t xml:space="preserve"> </w:t>
      </w:r>
      <w:r>
        <w:rPr>
          <w:spacing w:val="5"/>
          <w:sz w:val="20"/>
        </w:rPr>
        <w:t>lack</w:t>
      </w:r>
      <w:r>
        <w:rPr>
          <w:rFonts w:hint="eastAsia" w:ascii="宋体" w:eastAsia="宋体"/>
          <w:spacing w:val="5"/>
          <w:sz w:val="20"/>
        </w:rPr>
        <w:t>）</w:t>
      </w:r>
    </w:p>
    <w:p>
      <w:pPr>
        <w:pStyle w:val="4"/>
        <w:spacing w:before="7"/>
        <w:rPr>
          <w:rFonts w:ascii="宋体"/>
          <w:sz w:val="17"/>
        </w:rPr>
      </w:pPr>
    </w:p>
    <w:p>
      <w:pPr>
        <w:spacing w:before="1"/>
        <w:ind w:left="21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rPr>
          <w:sz w:val="20"/>
        </w:rPr>
      </w:pPr>
    </w:p>
    <w:p>
      <w:pPr>
        <w:pStyle w:val="4"/>
        <w:rPr>
          <w:sz w:val="20"/>
        </w:rPr>
      </w:pPr>
    </w:p>
    <w:p>
      <w:pPr>
        <w:pStyle w:val="4"/>
        <w:spacing w:before="2"/>
        <w:rPr>
          <w:sz w:val="22"/>
        </w:rPr>
      </w:pPr>
    </w:p>
    <w:p>
      <w:pPr>
        <w:spacing w:before="0"/>
        <w:ind w:left="161" w:right="0" w:firstLine="0"/>
        <w:jc w:val="left"/>
        <w:rPr>
          <w:sz w:val="20"/>
        </w:rPr>
      </w:pPr>
      <w:r>
        <w:rPr>
          <w:sz w:val="20"/>
          <w:shd w:val="clear" w:color="auto" w:fill="FFFF00"/>
        </w:rPr>
        <w:t>She failed in the interview not because she was incapable but because she lacked experience.</w:t>
      </w:r>
    </w:p>
    <w:p>
      <w:pPr>
        <w:pStyle w:val="4"/>
        <w:spacing w:before="6"/>
        <w:rPr>
          <w:sz w:val="19"/>
        </w:rPr>
      </w:pPr>
    </w:p>
    <w:p>
      <w:pPr>
        <w:spacing w:before="0"/>
        <w:ind w:left="161" w:right="0" w:firstLine="0"/>
        <w:jc w:val="left"/>
        <w:rPr>
          <w:sz w:val="20"/>
        </w:rPr>
      </w:pPr>
      <w:r>
        <w:rPr>
          <w:rFonts w:hint="eastAsia" w:ascii="宋体" w:eastAsia="宋体"/>
          <w:sz w:val="20"/>
        </w:rPr>
        <w:t>你务必始终牢记缺乏维生素会使你生病。</w:t>
      </w:r>
      <w:r>
        <w:rPr>
          <w:sz w:val="20"/>
        </w:rPr>
        <w:t>(lack)</w:t>
      </w:r>
    </w:p>
    <w:p>
      <w:pPr>
        <w:pStyle w:val="4"/>
        <w:spacing w:before="7"/>
        <w:rPr>
          <w:sz w:val="19"/>
        </w:rPr>
      </w:pPr>
    </w:p>
    <w:p>
      <w:pPr>
        <w:spacing w:before="0"/>
        <w:ind w:left="21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rPr>
          <w:sz w:val="20"/>
        </w:rPr>
      </w:pPr>
    </w:p>
    <w:p>
      <w:pPr>
        <w:pStyle w:val="4"/>
        <w:rPr>
          <w:sz w:val="20"/>
        </w:rPr>
      </w:pPr>
    </w:p>
    <w:p>
      <w:pPr>
        <w:pStyle w:val="4"/>
        <w:spacing w:before="2"/>
        <w:rPr>
          <w:sz w:val="22"/>
        </w:rPr>
      </w:pPr>
    </w:p>
    <w:p>
      <w:pPr>
        <w:spacing w:before="1" w:line="468" w:lineRule="auto"/>
        <w:ind w:left="164" w:right="3869" w:hanging="3"/>
        <w:jc w:val="left"/>
        <w:rPr>
          <w:sz w:val="20"/>
        </w:rPr>
      </w:pPr>
      <w:r>
        <w:rPr>
          <w:spacing w:val="3"/>
          <w:sz w:val="20"/>
          <w:shd w:val="clear" w:color="auto" w:fill="FFFF00"/>
        </w:rPr>
        <w:t xml:space="preserve">You </w:t>
      </w:r>
      <w:r>
        <w:rPr>
          <w:spacing w:val="4"/>
          <w:sz w:val="20"/>
          <w:shd w:val="clear" w:color="auto" w:fill="FFFF00"/>
        </w:rPr>
        <w:t xml:space="preserve">are </w:t>
      </w:r>
      <w:r>
        <w:rPr>
          <w:spacing w:val="6"/>
          <w:sz w:val="20"/>
          <w:shd w:val="clear" w:color="auto" w:fill="FFFF00"/>
        </w:rPr>
        <w:t xml:space="preserve">sure </w:t>
      </w:r>
      <w:r>
        <w:rPr>
          <w:spacing w:val="4"/>
          <w:sz w:val="20"/>
          <w:shd w:val="clear" w:color="auto" w:fill="FFFF00"/>
        </w:rPr>
        <w:t xml:space="preserve">to keep in </w:t>
      </w:r>
      <w:r>
        <w:rPr>
          <w:spacing w:val="5"/>
          <w:sz w:val="20"/>
          <w:shd w:val="clear" w:color="auto" w:fill="FFFF00"/>
        </w:rPr>
        <w:t xml:space="preserve">mind </w:t>
      </w:r>
      <w:r>
        <w:rPr>
          <w:spacing w:val="4"/>
          <w:sz w:val="20"/>
          <w:shd w:val="clear" w:color="auto" w:fill="FFFF00"/>
        </w:rPr>
        <w:t xml:space="preserve">that </w:t>
      </w:r>
      <w:r>
        <w:rPr>
          <w:spacing w:val="5"/>
          <w:sz w:val="20"/>
          <w:shd w:val="clear" w:color="auto" w:fill="FFFF00"/>
        </w:rPr>
        <w:t xml:space="preserve">lacking </w:t>
      </w:r>
      <w:r>
        <w:rPr>
          <w:spacing w:val="6"/>
          <w:sz w:val="20"/>
          <w:shd w:val="clear" w:color="auto" w:fill="FFFF00"/>
        </w:rPr>
        <w:t xml:space="preserve">of </w:t>
      </w:r>
      <w:r>
        <w:rPr>
          <w:spacing w:val="5"/>
          <w:sz w:val="20"/>
          <w:shd w:val="clear" w:color="auto" w:fill="FFFF00"/>
        </w:rPr>
        <w:t xml:space="preserve">vitamins will cause </w:t>
      </w:r>
      <w:r>
        <w:rPr>
          <w:spacing w:val="6"/>
          <w:sz w:val="20"/>
          <w:shd w:val="clear" w:color="auto" w:fill="FFFF00"/>
        </w:rPr>
        <w:t xml:space="preserve">you </w:t>
      </w:r>
      <w:r>
        <w:rPr>
          <w:spacing w:val="4"/>
          <w:sz w:val="20"/>
          <w:shd w:val="clear" w:color="auto" w:fill="FFFF00"/>
        </w:rPr>
        <w:t xml:space="preserve">to </w:t>
      </w:r>
      <w:r>
        <w:rPr>
          <w:spacing w:val="3"/>
          <w:sz w:val="20"/>
          <w:shd w:val="clear" w:color="auto" w:fill="FFFF00"/>
        </w:rPr>
        <w:t xml:space="preserve">fall </w:t>
      </w:r>
      <w:r>
        <w:rPr>
          <w:spacing w:val="6"/>
          <w:sz w:val="20"/>
          <w:shd w:val="clear" w:color="auto" w:fill="FFFF00"/>
        </w:rPr>
        <w:t>ill.</w:t>
      </w:r>
      <w:r>
        <w:rPr>
          <w:spacing w:val="62"/>
          <w:sz w:val="20"/>
        </w:rPr>
        <w:t xml:space="preserve"> </w:t>
      </w:r>
      <w:r>
        <w:rPr>
          <w:sz w:val="20"/>
        </w:rPr>
        <w:t>ƒ</w:t>
      </w:r>
      <w:r>
        <w:rPr>
          <w:spacing w:val="8"/>
          <w:sz w:val="20"/>
        </w:rPr>
        <w:t xml:space="preserve"> </w:t>
      </w:r>
      <w:r>
        <w:rPr>
          <w:rFonts w:hint="eastAsia" w:ascii="宋体" w:hAnsi="宋体" w:eastAsia="宋体"/>
          <w:spacing w:val="14"/>
          <w:sz w:val="20"/>
        </w:rPr>
        <w:t>在广大山区，因缺乏教育资源</w:t>
      </w:r>
      <w:r>
        <w:rPr>
          <w:spacing w:val="5"/>
          <w:sz w:val="20"/>
        </w:rPr>
        <w:t xml:space="preserve">, </w:t>
      </w:r>
      <w:r>
        <w:rPr>
          <w:rFonts w:hint="eastAsia" w:ascii="宋体" w:hAnsi="宋体" w:eastAsia="宋体"/>
          <w:spacing w:val="14"/>
          <w:sz w:val="20"/>
        </w:rPr>
        <w:t>很多适龄儿童不能上学。</w:t>
      </w:r>
      <w:r>
        <w:rPr>
          <w:spacing w:val="5"/>
          <w:sz w:val="20"/>
        </w:rPr>
        <w:t>(access)</w:t>
      </w:r>
    </w:p>
    <w:p>
      <w:pPr>
        <w:spacing w:before="0" w:line="212" w:lineRule="exact"/>
        <w:ind w:left="218"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rPr>
          <w:sz w:val="20"/>
        </w:rPr>
      </w:pPr>
    </w:p>
    <w:p>
      <w:pPr>
        <w:pStyle w:val="4"/>
        <w:rPr>
          <w:sz w:val="20"/>
        </w:rPr>
      </w:pPr>
    </w:p>
    <w:p>
      <w:pPr>
        <w:pStyle w:val="4"/>
        <w:spacing w:before="1"/>
        <w:rPr>
          <w:sz w:val="22"/>
        </w:rPr>
      </w:pPr>
    </w:p>
    <w:p>
      <w:pPr>
        <w:spacing w:before="1"/>
        <w:ind w:left="161" w:right="0" w:firstLine="0"/>
        <w:jc w:val="left"/>
        <w:rPr>
          <w:sz w:val="20"/>
        </w:rPr>
      </w:pPr>
      <w:r>
        <w:rPr>
          <w:sz w:val="20"/>
          <w:shd w:val="clear" w:color="auto" w:fill="FFFF00"/>
        </w:rPr>
        <w:t>In the vast mountainous areas, many children of the right age/ of school age can ’t have access to school for lack of</w:t>
      </w:r>
    </w:p>
    <w:p>
      <w:pPr>
        <w:pStyle w:val="4"/>
        <w:spacing w:before="9"/>
        <w:rPr>
          <w:sz w:val="12"/>
        </w:rPr>
      </w:pPr>
    </w:p>
    <w:p>
      <w:pPr>
        <w:spacing w:before="91"/>
        <w:ind w:left="161" w:right="0" w:firstLine="0"/>
        <w:jc w:val="left"/>
        <w:rPr>
          <w:sz w:val="20"/>
        </w:rPr>
      </w:pPr>
      <w:r>
        <w:rPr>
          <w:spacing w:val="5"/>
          <w:sz w:val="20"/>
          <w:shd w:val="clear" w:color="auto" w:fill="FFFF00"/>
        </w:rPr>
        <w:t>educational</w:t>
      </w:r>
      <w:r>
        <w:rPr>
          <w:spacing w:val="13"/>
          <w:sz w:val="20"/>
          <w:shd w:val="clear" w:color="auto" w:fill="FFFF00"/>
        </w:rPr>
        <w:t xml:space="preserve"> </w:t>
      </w:r>
      <w:r>
        <w:rPr>
          <w:spacing w:val="5"/>
          <w:sz w:val="20"/>
          <w:shd w:val="clear" w:color="auto" w:fill="FFFF00"/>
        </w:rPr>
        <w:t>resources.</w:t>
      </w:r>
    </w:p>
    <w:p>
      <w:pPr>
        <w:pStyle w:val="4"/>
        <w:rPr>
          <w:sz w:val="22"/>
        </w:rPr>
      </w:pPr>
    </w:p>
    <w:p>
      <w:pPr>
        <w:pStyle w:val="4"/>
        <w:rPr>
          <w:sz w:val="22"/>
        </w:rPr>
      </w:pPr>
    </w:p>
    <w:p>
      <w:pPr>
        <w:pStyle w:val="4"/>
        <w:rPr>
          <w:sz w:val="22"/>
        </w:rPr>
      </w:pPr>
    </w:p>
    <w:p>
      <w:pPr>
        <w:pStyle w:val="4"/>
        <w:rPr>
          <w:sz w:val="22"/>
        </w:rPr>
      </w:pPr>
    </w:p>
    <w:p>
      <w:pPr>
        <w:pStyle w:val="8"/>
        <w:numPr>
          <w:ilvl w:val="0"/>
          <w:numId w:val="5"/>
        </w:numPr>
        <w:tabs>
          <w:tab w:val="left" w:pos="488"/>
          <w:tab w:val="left" w:leader="dot" w:pos="934"/>
        </w:tabs>
        <w:spacing w:before="150" w:after="0" w:line="240" w:lineRule="auto"/>
        <w:ind w:left="487" w:right="0" w:hanging="327"/>
        <w:jc w:val="left"/>
        <w:rPr>
          <w:rFonts w:hint="eastAsia" w:ascii="宋体" w:hAnsi="宋体" w:eastAsia="宋体"/>
          <w:b/>
          <w:sz w:val="20"/>
        </w:rPr>
      </w:pPr>
      <w:r>
        <w:rPr>
          <w:b/>
          <w:spacing w:val="7"/>
          <w:sz w:val="20"/>
        </w:rPr>
        <w:t>“.</w:t>
      </w:r>
      <w:r>
        <w:rPr>
          <w:b/>
          <w:spacing w:val="7"/>
          <w:sz w:val="20"/>
        </w:rPr>
        <w:tab/>
      </w:r>
      <w:r>
        <w:rPr>
          <w:rFonts w:hint="eastAsia" w:ascii="宋体" w:hAnsi="宋体" w:eastAsia="宋体"/>
          <w:b/>
          <w:spacing w:val="18"/>
          <w:w w:val="95"/>
          <w:sz w:val="20"/>
        </w:rPr>
        <w:t>的方法</w:t>
      </w:r>
      <w:r>
        <w:rPr>
          <w:b/>
          <w:spacing w:val="7"/>
          <w:w w:val="95"/>
          <w:sz w:val="20"/>
        </w:rPr>
        <w:t>”</w:t>
      </w:r>
      <w:r>
        <w:rPr>
          <w:rFonts w:hint="eastAsia" w:ascii="宋体" w:hAnsi="宋体" w:eastAsia="宋体"/>
          <w:b/>
          <w:spacing w:val="11"/>
          <w:w w:val="95"/>
          <w:sz w:val="20"/>
        </w:rPr>
        <w:t>的表达：</w:t>
      </w:r>
    </w:p>
    <w:p>
      <w:pPr>
        <w:pStyle w:val="4"/>
        <w:spacing w:before="7"/>
        <w:rPr>
          <w:rFonts w:ascii="宋体"/>
          <w:b/>
          <w:sz w:val="17"/>
        </w:rPr>
      </w:pPr>
    </w:p>
    <w:p>
      <w:pPr>
        <w:tabs>
          <w:tab w:val="left" w:pos="2631"/>
        </w:tabs>
        <w:spacing w:before="1"/>
        <w:ind w:left="274" w:right="0" w:firstLine="0"/>
        <w:jc w:val="left"/>
        <w:rPr>
          <w:sz w:val="20"/>
        </w:rPr>
      </w:pPr>
      <w:r>
        <w:rPr>
          <w:spacing w:val="4"/>
          <w:sz w:val="20"/>
        </w:rPr>
        <w:t xml:space="preserve">the </w:t>
      </w:r>
      <w:r>
        <w:rPr>
          <w:spacing w:val="2"/>
          <w:sz w:val="20"/>
        </w:rPr>
        <w:t xml:space="preserve">way </w:t>
      </w:r>
      <w:r>
        <w:rPr>
          <w:spacing w:val="3"/>
          <w:sz w:val="20"/>
        </w:rPr>
        <w:t>of</w:t>
      </w:r>
      <w:r>
        <w:rPr>
          <w:spacing w:val="31"/>
          <w:sz w:val="20"/>
        </w:rPr>
        <w:t xml:space="preserve"> </w:t>
      </w:r>
      <w:r>
        <w:rPr>
          <w:spacing w:val="6"/>
          <w:sz w:val="20"/>
        </w:rPr>
        <w:t>doing/to</w:t>
      </w:r>
      <w:r>
        <w:rPr>
          <w:spacing w:val="12"/>
          <w:sz w:val="20"/>
        </w:rPr>
        <w:t xml:space="preserve"> </w:t>
      </w:r>
      <w:r>
        <w:rPr>
          <w:spacing w:val="3"/>
          <w:sz w:val="20"/>
        </w:rPr>
        <w:t>do</w:t>
      </w:r>
      <w:r>
        <w:rPr>
          <w:spacing w:val="3"/>
          <w:sz w:val="20"/>
        </w:rPr>
        <w:tab/>
      </w:r>
      <w:r>
        <w:rPr>
          <w:spacing w:val="6"/>
          <w:sz w:val="20"/>
        </w:rPr>
        <w:t xml:space="preserve">method </w:t>
      </w:r>
      <w:r>
        <w:rPr>
          <w:spacing w:val="3"/>
          <w:sz w:val="20"/>
        </w:rPr>
        <w:t>of</w:t>
      </w:r>
      <w:r>
        <w:rPr>
          <w:spacing w:val="17"/>
          <w:sz w:val="20"/>
        </w:rPr>
        <w:t xml:space="preserve"> </w:t>
      </w:r>
      <w:r>
        <w:rPr>
          <w:spacing w:val="6"/>
          <w:sz w:val="20"/>
        </w:rPr>
        <w:t>sth/doing</w:t>
      </w:r>
    </w:p>
    <w:p>
      <w:pPr>
        <w:pStyle w:val="4"/>
        <w:spacing w:before="6"/>
        <w:rPr>
          <w:sz w:val="19"/>
        </w:rPr>
      </w:pPr>
    </w:p>
    <w:p>
      <w:pPr>
        <w:tabs>
          <w:tab w:val="left" w:pos="2340"/>
        </w:tabs>
        <w:spacing w:before="0" w:line="451" w:lineRule="auto"/>
        <w:ind w:left="274" w:right="4919" w:firstLine="0"/>
        <w:jc w:val="left"/>
        <w:rPr>
          <w:rFonts w:hint="eastAsia" w:ascii="宋体" w:eastAsia="宋体"/>
          <w:sz w:val="14"/>
        </w:rPr>
      </w:pPr>
      <w:r>
        <w:rPr>
          <w:spacing w:val="4"/>
          <w:sz w:val="20"/>
        </w:rPr>
        <w:t>approach</w:t>
      </w:r>
      <w:r>
        <w:rPr>
          <w:spacing w:val="12"/>
          <w:sz w:val="20"/>
        </w:rPr>
        <w:t xml:space="preserve"> </w:t>
      </w:r>
      <w:r>
        <w:rPr>
          <w:spacing w:val="4"/>
          <w:sz w:val="20"/>
        </w:rPr>
        <w:t>to</w:t>
      </w:r>
      <w:r>
        <w:rPr>
          <w:spacing w:val="13"/>
          <w:sz w:val="20"/>
        </w:rPr>
        <w:t xml:space="preserve"> </w:t>
      </w:r>
      <w:r>
        <w:rPr>
          <w:spacing w:val="5"/>
          <w:sz w:val="20"/>
        </w:rPr>
        <w:t>sth</w:t>
      </w:r>
      <w:r>
        <w:rPr>
          <w:spacing w:val="5"/>
          <w:sz w:val="20"/>
        </w:rPr>
        <w:tab/>
      </w:r>
      <w:r>
        <w:rPr>
          <w:spacing w:val="5"/>
          <w:sz w:val="20"/>
        </w:rPr>
        <w:t>means</w:t>
      </w:r>
      <w:r>
        <w:rPr>
          <w:spacing w:val="12"/>
          <w:sz w:val="20"/>
        </w:rPr>
        <w:t xml:space="preserve"> </w:t>
      </w:r>
      <w:r>
        <w:rPr>
          <w:spacing w:val="3"/>
          <w:sz w:val="20"/>
        </w:rPr>
        <w:t>of</w:t>
      </w:r>
      <w:r>
        <w:rPr>
          <w:spacing w:val="9"/>
          <w:sz w:val="20"/>
        </w:rPr>
        <w:t xml:space="preserve"> </w:t>
      </w:r>
      <w:r>
        <w:rPr>
          <w:spacing w:val="6"/>
          <w:sz w:val="20"/>
        </w:rPr>
        <w:t>sth/doing</w:t>
      </w:r>
      <w:r>
        <w:rPr>
          <w:spacing w:val="12"/>
          <w:sz w:val="20"/>
        </w:rPr>
        <w:t xml:space="preserve"> (</w:t>
      </w:r>
      <w:r>
        <w:rPr>
          <w:spacing w:val="3"/>
          <w:sz w:val="20"/>
        </w:rPr>
        <w:t>by</w:t>
      </w:r>
      <w:r>
        <w:rPr>
          <w:spacing w:val="11"/>
          <w:sz w:val="20"/>
        </w:rPr>
        <w:t xml:space="preserve"> </w:t>
      </w:r>
      <w:r>
        <w:rPr>
          <w:spacing w:val="5"/>
          <w:sz w:val="20"/>
        </w:rPr>
        <w:t>means</w:t>
      </w:r>
      <w:r>
        <w:rPr>
          <w:spacing w:val="13"/>
          <w:sz w:val="20"/>
        </w:rPr>
        <w:t xml:space="preserve"> </w:t>
      </w:r>
      <w:r>
        <w:rPr>
          <w:spacing w:val="3"/>
          <w:sz w:val="20"/>
        </w:rPr>
        <w:t>of</w:t>
      </w:r>
      <w:r>
        <w:rPr>
          <w:spacing w:val="19"/>
          <w:sz w:val="20"/>
        </w:rPr>
        <w:t xml:space="preserve"> </w:t>
      </w:r>
      <w:r>
        <w:rPr>
          <w:rFonts w:hint="eastAsia" w:ascii="宋体" w:eastAsia="宋体"/>
          <w:spacing w:val="14"/>
          <w:sz w:val="20"/>
        </w:rPr>
        <w:t>凭借</w:t>
      </w:r>
      <w:r>
        <w:rPr>
          <w:sz w:val="20"/>
        </w:rPr>
        <w:t xml:space="preserve">) </w:t>
      </w:r>
      <w:r>
        <w:rPr>
          <w:spacing w:val="4"/>
          <w:sz w:val="20"/>
        </w:rPr>
        <w:t>the</w:t>
      </w:r>
      <w:r>
        <w:rPr>
          <w:spacing w:val="10"/>
          <w:sz w:val="20"/>
        </w:rPr>
        <w:t xml:space="preserve"> </w:t>
      </w:r>
      <w:r>
        <w:rPr>
          <w:spacing w:val="6"/>
          <w:sz w:val="20"/>
        </w:rPr>
        <w:t>solution</w:t>
      </w:r>
      <w:r>
        <w:rPr>
          <w:spacing w:val="13"/>
          <w:sz w:val="20"/>
        </w:rPr>
        <w:t xml:space="preserve"> </w:t>
      </w:r>
      <w:r>
        <w:rPr>
          <w:spacing w:val="4"/>
          <w:sz w:val="20"/>
        </w:rPr>
        <w:t>to</w:t>
      </w:r>
      <w:r>
        <w:rPr>
          <w:spacing w:val="13"/>
          <w:sz w:val="20"/>
        </w:rPr>
        <w:t xml:space="preserve"> </w:t>
      </w:r>
      <w:r>
        <w:rPr>
          <w:spacing w:val="5"/>
          <w:sz w:val="20"/>
        </w:rPr>
        <w:t>sth</w:t>
      </w:r>
      <w:r>
        <w:rPr>
          <w:spacing w:val="18"/>
          <w:sz w:val="20"/>
        </w:rPr>
        <w:t xml:space="preserve"> </w:t>
      </w:r>
      <w:r>
        <w:rPr>
          <w:rFonts w:hint="eastAsia" w:ascii="宋体" w:eastAsia="宋体"/>
          <w:spacing w:val="10"/>
          <w:sz w:val="14"/>
        </w:rPr>
        <w:t>某事物的解决方法</w:t>
      </w:r>
    </w:p>
    <w:p>
      <w:pPr>
        <w:spacing w:before="23"/>
        <w:ind w:left="218" w:right="0" w:firstLine="0"/>
        <w:jc w:val="left"/>
        <w:rPr>
          <w:sz w:val="20"/>
        </w:rPr>
      </w:pPr>
      <w:r>
        <w:rPr>
          <w:rFonts w:hint="eastAsia" w:ascii="宋体" w:eastAsia="宋体"/>
          <w:sz w:val="20"/>
        </w:rPr>
        <w:t>难怪广告经常被看做是推动全球经济发展的手段之一。</w:t>
      </w:r>
      <w:r>
        <w:rPr>
          <w:sz w:val="20"/>
        </w:rPr>
        <w:t>(wonder)</w:t>
      </w:r>
    </w:p>
    <w:p>
      <w:pPr>
        <w:pStyle w:val="4"/>
        <w:spacing w:before="7"/>
        <w:rPr>
          <w:sz w:val="19"/>
        </w:rPr>
      </w:pPr>
    </w:p>
    <w:p>
      <w:pPr>
        <w:spacing w:before="0"/>
        <w:ind w:left="218" w:right="0" w:firstLine="0"/>
        <w:jc w:val="left"/>
        <w:rPr>
          <w:sz w:val="20"/>
        </w:rPr>
      </w:pPr>
      <w:r>
        <w:rPr>
          <w:spacing w:val="7"/>
          <w:sz w:val="20"/>
        </w:rPr>
        <w:t>_________________________________________________________________________</w:t>
      </w:r>
    </w:p>
    <w:p>
      <w:pPr>
        <w:pStyle w:val="4"/>
        <w:spacing w:before="10"/>
        <w:rPr>
          <w:sz w:val="12"/>
        </w:rPr>
      </w:pPr>
    </w:p>
    <w:p>
      <w:pPr>
        <w:spacing w:before="90"/>
        <w:ind w:left="161" w:right="0" w:firstLine="0"/>
        <w:jc w:val="left"/>
        <w:rPr>
          <w:sz w:val="20"/>
        </w:rPr>
      </w:pPr>
      <w:r>
        <w:rPr>
          <w:spacing w:val="2"/>
          <w:sz w:val="20"/>
          <w:shd w:val="clear" w:color="auto" w:fill="FFFF00"/>
        </w:rPr>
        <w:t>No</w:t>
      </w:r>
      <w:r>
        <w:rPr>
          <w:spacing w:val="11"/>
          <w:sz w:val="20"/>
          <w:shd w:val="clear" w:color="auto" w:fill="FFFF00"/>
        </w:rPr>
        <w:t xml:space="preserve"> </w:t>
      </w:r>
      <w:r>
        <w:rPr>
          <w:spacing w:val="5"/>
          <w:sz w:val="20"/>
          <w:shd w:val="clear" w:color="auto" w:fill="FFFF00"/>
        </w:rPr>
        <w:t>wonder</w:t>
      </w:r>
      <w:r>
        <w:rPr>
          <w:spacing w:val="15"/>
          <w:sz w:val="20"/>
          <w:shd w:val="clear" w:color="auto" w:fill="FFFF00"/>
        </w:rPr>
        <w:t xml:space="preserve"> </w:t>
      </w:r>
      <w:r>
        <w:rPr>
          <w:spacing w:val="6"/>
          <w:sz w:val="20"/>
          <w:shd w:val="clear" w:color="auto" w:fill="FFFF00"/>
        </w:rPr>
        <w:t>advertising</w:t>
      </w:r>
      <w:r>
        <w:rPr>
          <w:spacing w:val="11"/>
          <w:sz w:val="20"/>
          <w:shd w:val="clear" w:color="auto" w:fill="FFFF00"/>
        </w:rPr>
        <w:t xml:space="preserve"> </w:t>
      </w:r>
      <w:r>
        <w:rPr>
          <w:spacing w:val="4"/>
          <w:sz w:val="20"/>
          <w:shd w:val="clear" w:color="auto" w:fill="FFFF00"/>
        </w:rPr>
        <w:t>is</w:t>
      </w:r>
      <w:r>
        <w:rPr>
          <w:spacing w:val="12"/>
          <w:sz w:val="20"/>
          <w:shd w:val="clear" w:color="auto" w:fill="FFFF00"/>
        </w:rPr>
        <w:t xml:space="preserve"> </w:t>
      </w:r>
      <w:r>
        <w:rPr>
          <w:spacing w:val="4"/>
          <w:sz w:val="20"/>
          <w:shd w:val="clear" w:color="auto" w:fill="FFFF00"/>
        </w:rPr>
        <w:t>often</w:t>
      </w:r>
      <w:r>
        <w:rPr>
          <w:spacing w:val="11"/>
          <w:sz w:val="20"/>
          <w:shd w:val="clear" w:color="auto" w:fill="FFFF00"/>
        </w:rPr>
        <w:t xml:space="preserve"> </w:t>
      </w:r>
      <w:r>
        <w:rPr>
          <w:spacing w:val="6"/>
          <w:sz w:val="20"/>
          <w:shd w:val="clear" w:color="auto" w:fill="FFFF00"/>
        </w:rPr>
        <w:t>considered</w:t>
      </w:r>
      <w:r>
        <w:rPr>
          <w:spacing w:val="11"/>
          <w:sz w:val="20"/>
          <w:shd w:val="clear" w:color="auto" w:fill="FFFF00"/>
        </w:rPr>
        <w:t xml:space="preserve"> </w:t>
      </w:r>
      <w:r>
        <w:rPr>
          <w:spacing w:val="6"/>
          <w:sz w:val="20"/>
          <w:shd w:val="clear" w:color="auto" w:fill="FFFF00"/>
        </w:rPr>
        <w:t>one</w:t>
      </w:r>
      <w:r>
        <w:rPr>
          <w:spacing w:val="8"/>
          <w:sz w:val="20"/>
          <w:shd w:val="clear" w:color="auto" w:fill="FFFF00"/>
        </w:rPr>
        <w:t xml:space="preserve"> </w:t>
      </w:r>
      <w:r>
        <w:rPr>
          <w:spacing w:val="3"/>
          <w:sz w:val="20"/>
          <w:shd w:val="clear" w:color="auto" w:fill="FFFF00"/>
        </w:rPr>
        <w:t>of</w:t>
      </w:r>
      <w:r>
        <w:rPr>
          <w:spacing w:val="9"/>
          <w:sz w:val="20"/>
          <w:shd w:val="clear" w:color="auto" w:fill="FFFF00"/>
        </w:rPr>
        <w:t xml:space="preserve"> </w:t>
      </w:r>
      <w:r>
        <w:rPr>
          <w:spacing w:val="7"/>
          <w:sz w:val="20"/>
          <w:shd w:val="clear" w:color="auto" w:fill="FFFF00"/>
        </w:rPr>
        <w:t>the</w:t>
      </w:r>
      <w:r>
        <w:rPr>
          <w:spacing w:val="9"/>
          <w:sz w:val="20"/>
          <w:shd w:val="clear" w:color="auto" w:fill="FFFF00"/>
        </w:rPr>
        <w:t xml:space="preserve"> </w:t>
      </w:r>
      <w:r>
        <w:rPr>
          <w:spacing w:val="5"/>
          <w:sz w:val="20"/>
          <w:shd w:val="clear" w:color="auto" w:fill="FFFF00"/>
        </w:rPr>
        <w:t>means</w:t>
      </w:r>
      <w:r>
        <w:rPr>
          <w:spacing w:val="11"/>
          <w:sz w:val="20"/>
          <w:shd w:val="clear" w:color="auto" w:fill="FFFF00"/>
        </w:rPr>
        <w:t xml:space="preserve"> </w:t>
      </w:r>
      <w:r>
        <w:rPr>
          <w:spacing w:val="3"/>
          <w:sz w:val="20"/>
          <w:shd w:val="clear" w:color="auto" w:fill="FFFF00"/>
        </w:rPr>
        <w:t>of</w:t>
      </w:r>
      <w:r>
        <w:rPr>
          <w:spacing w:val="10"/>
          <w:sz w:val="20"/>
          <w:shd w:val="clear" w:color="auto" w:fill="FFFF00"/>
        </w:rPr>
        <w:t xml:space="preserve"> </w:t>
      </w:r>
      <w:r>
        <w:rPr>
          <w:spacing w:val="6"/>
          <w:sz w:val="20"/>
          <w:shd w:val="clear" w:color="auto" w:fill="FFFF00"/>
        </w:rPr>
        <w:t>driving</w:t>
      </w:r>
      <w:r>
        <w:rPr>
          <w:spacing w:val="11"/>
          <w:sz w:val="20"/>
          <w:shd w:val="clear" w:color="auto" w:fill="FFFF00"/>
        </w:rPr>
        <w:t xml:space="preserve"> </w:t>
      </w:r>
      <w:r>
        <w:rPr>
          <w:spacing w:val="4"/>
          <w:sz w:val="20"/>
          <w:shd w:val="clear" w:color="auto" w:fill="FFFF00"/>
        </w:rPr>
        <w:t>the</w:t>
      </w:r>
      <w:r>
        <w:rPr>
          <w:spacing w:val="8"/>
          <w:sz w:val="20"/>
          <w:shd w:val="clear" w:color="auto" w:fill="FFFF00"/>
        </w:rPr>
        <w:t xml:space="preserve"> </w:t>
      </w:r>
      <w:r>
        <w:rPr>
          <w:spacing w:val="6"/>
          <w:sz w:val="20"/>
          <w:shd w:val="clear" w:color="auto" w:fill="FFFF00"/>
        </w:rPr>
        <w:t>global</w:t>
      </w:r>
      <w:r>
        <w:rPr>
          <w:spacing w:val="12"/>
          <w:sz w:val="20"/>
          <w:shd w:val="clear" w:color="auto" w:fill="FFFF00"/>
        </w:rPr>
        <w:t xml:space="preserve"> </w:t>
      </w:r>
      <w:r>
        <w:rPr>
          <w:spacing w:val="5"/>
          <w:sz w:val="20"/>
          <w:shd w:val="clear" w:color="auto" w:fill="FFFF00"/>
        </w:rPr>
        <w:t>economy.</w:t>
      </w:r>
    </w:p>
    <w:p>
      <w:pPr>
        <w:pStyle w:val="4"/>
        <w:rPr>
          <w:sz w:val="22"/>
        </w:rPr>
      </w:pPr>
    </w:p>
    <w:p>
      <w:pPr>
        <w:pStyle w:val="4"/>
        <w:rPr>
          <w:sz w:val="22"/>
        </w:rPr>
      </w:pPr>
    </w:p>
    <w:p>
      <w:pPr>
        <w:pStyle w:val="8"/>
        <w:numPr>
          <w:ilvl w:val="0"/>
          <w:numId w:val="5"/>
        </w:numPr>
        <w:tabs>
          <w:tab w:val="left" w:pos="488"/>
        </w:tabs>
        <w:spacing w:before="188" w:after="0" w:line="240" w:lineRule="auto"/>
        <w:ind w:left="487" w:right="0" w:hanging="327"/>
        <w:jc w:val="left"/>
        <w:rPr>
          <w:rFonts w:hint="eastAsia" w:ascii="宋体" w:hAnsi="宋体" w:eastAsia="宋体"/>
          <w:b/>
          <w:sz w:val="20"/>
        </w:rPr>
      </w:pPr>
      <w:r>
        <w:rPr>
          <w:b/>
          <w:spacing w:val="7"/>
          <w:sz w:val="20"/>
        </w:rPr>
        <w:t>“</w:t>
      </w:r>
      <w:r>
        <w:rPr>
          <w:rFonts w:hint="eastAsia" w:ascii="宋体" w:hAnsi="宋体" w:eastAsia="宋体"/>
          <w:b/>
          <w:spacing w:val="16"/>
          <w:sz w:val="20"/>
        </w:rPr>
        <w:t>提供某人某物</w:t>
      </w:r>
      <w:r>
        <w:rPr>
          <w:b/>
          <w:sz w:val="20"/>
        </w:rPr>
        <w:t>”</w:t>
      </w:r>
      <w:r>
        <w:rPr>
          <w:rFonts w:hint="eastAsia" w:ascii="宋体" w:hAnsi="宋体" w:eastAsia="宋体"/>
          <w:b/>
          <w:spacing w:val="11"/>
          <w:sz w:val="20"/>
        </w:rPr>
        <w:t>的表达：</w:t>
      </w:r>
    </w:p>
    <w:p>
      <w:pPr>
        <w:pStyle w:val="4"/>
        <w:spacing w:before="6"/>
        <w:rPr>
          <w:rFonts w:ascii="宋体"/>
          <w:b/>
          <w:sz w:val="16"/>
        </w:rPr>
      </w:pPr>
    </w:p>
    <w:p>
      <w:pPr>
        <w:spacing w:before="1"/>
        <w:ind w:left="218" w:right="0" w:firstLine="0"/>
        <w:jc w:val="left"/>
        <w:rPr>
          <w:rFonts w:hint="eastAsia" w:ascii="宋体" w:eastAsia="宋体"/>
          <w:sz w:val="20"/>
        </w:rPr>
      </w:pPr>
      <w:r>
        <w:rPr>
          <w:spacing w:val="4"/>
          <w:sz w:val="20"/>
        </w:rPr>
        <w:t xml:space="preserve">offer </w:t>
      </w:r>
      <w:r>
        <w:rPr>
          <w:spacing w:val="3"/>
          <w:sz w:val="20"/>
        </w:rPr>
        <w:t xml:space="preserve">sb </w:t>
      </w:r>
      <w:r>
        <w:rPr>
          <w:spacing w:val="5"/>
          <w:sz w:val="20"/>
        </w:rPr>
        <w:t>sth</w:t>
      </w:r>
      <w:r>
        <w:rPr>
          <w:spacing w:val="8"/>
          <w:sz w:val="20"/>
        </w:rPr>
        <w:t xml:space="preserve"> = </w:t>
      </w:r>
      <w:r>
        <w:rPr>
          <w:spacing w:val="4"/>
          <w:sz w:val="20"/>
        </w:rPr>
        <w:t xml:space="preserve">offer </w:t>
      </w:r>
      <w:r>
        <w:rPr>
          <w:spacing w:val="5"/>
          <w:sz w:val="20"/>
        </w:rPr>
        <w:t xml:space="preserve">sth </w:t>
      </w:r>
      <w:r>
        <w:rPr>
          <w:spacing w:val="4"/>
          <w:sz w:val="20"/>
        </w:rPr>
        <w:t xml:space="preserve">to </w:t>
      </w:r>
      <w:r>
        <w:rPr>
          <w:spacing w:val="3"/>
          <w:sz w:val="20"/>
        </w:rPr>
        <w:t xml:space="preserve">sb </w:t>
      </w:r>
      <w:r>
        <w:rPr>
          <w:rFonts w:hint="eastAsia" w:ascii="宋体" w:eastAsia="宋体"/>
          <w:spacing w:val="14"/>
          <w:sz w:val="20"/>
        </w:rPr>
        <w:t>【</w:t>
      </w:r>
      <w:r>
        <w:rPr>
          <w:rFonts w:hint="eastAsia" w:ascii="宋体" w:eastAsia="宋体"/>
          <w:b/>
          <w:spacing w:val="-40"/>
          <w:sz w:val="20"/>
        </w:rPr>
        <w:t xml:space="preserve">＊ </w:t>
      </w:r>
      <w:r>
        <w:rPr>
          <w:spacing w:val="4"/>
          <w:sz w:val="20"/>
        </w:rPr>
        <w:t xml:space="preserve">offer to </w:t>
      </w:r>
      <w:r>
        <w:rPr>
          <w:spacing w:val="3"/>
          <w:sz w:val="20"/>
        </w:rPr>
        <w:t>do</w:t>
      </w:r>
      <w:r>
        <w:rPr>
          <w:spacing w:val="13"/>
          <w:sz w:val="20"/>
        </w:rPr>
        <w:t xml:space="preserve"> (</w:t>
      </w:r>
      <w:r>
        <w:rPr>
          <w:rFonts w:hint="eastAsia" w:ascii="宋体" w:eastAsia="宋体"/>
          <w:spacing w:val="14"/>
          <w:sz w:val="20"/>
        </w:rPr>
        <w:t>主动</w:t>
      </w:r>
      <w:r>
        <w:rPr>
          <w:spacing w:val="4"/>
          <w:sz w:val="20"/>
        </w:rPr>
        <w:t>)</w:t>
      </w:r>
      <w:r>
        <w:rPr>
          <w:rFonts w:hint="eastAsia" w:ascii="宋体" w:eastAsia="宋体"/>
          <w:spacing w:val="11"/>
          <w:sz w:val="20"/>
        </w:rPr>
        <w:t>提供做】</w:t>
      </w:r>
    </w:p>
    <w:p>
      <w:pPr>
        <w:spacing w:after="0"/>
        <w:jc w:val="left"/>
        <w:rPr>
          <w:rFonts w:hint="eastAsia" w:ascii="宋体" w:eastAsia="宋体"/>
          <w:sz w:val="20"/>
        </w:rPr>
        <w:sectPr>
          <w:pgSz w:w="11910" w:h="16850"/>
          <w:pgMar w:top="1120" w:right="400" w:bottom="1380" w:left="740" w:header="884" w:footer="1193" w:gutter="0"/>
          <w:cols w:space="720" w:num="1"/>
        </w:sectPr>
      </w:pPr>
    </w:p>
    <w:p>
      <w:pPr>
        <w:spacing w:before="107" w:line="489" w:lineRule="auto"/>
        <w:ind w:left="218" w:right="7082" w:firstLine="0"/>
        <w:jc w:val="left"/>
        <w:rPr>
          <w:sz w:val="20"/>
        </w:rPr>
      </w:pPr>
      <w:r>
        <w:rPr>
          <w:sz w:val="20"/>
        </w:rPr>
        <w:t>provide sb with sth = provide sth for sb supply sb with sth = supply sth to sb</w:t>
      </w:r>
    </w:p>
    <w:p>
      <w:pPr>
        <w:spacing w:before="0" w:line="242" w:lineRule="exact"/>
        <w:ind w:left="218" w:right="0" w:firstLine="0"/>
        <w:jc w:val="left"/>
        <w:rPr>
          <w:rFonts w:hint="eastAsia" w:ascii="宋体" w:eastAsia="宋体"/>
          <w:sz w:val="20"/>
        </w:rPr>
      </w:pPr>
      <w:r>
        <w:rPr>
          <w:sz w:val="20"/>
        </w:rPr>
        <w:t xml:space="preserve">present sb (with) sth = present sth to sb </w:t>
      </w:r>
      <w:r>
        <w:rPr>
          <w:rFonts w:hint="eastAsia" w:ascii="宋体" w:eastAsia="宋体"/>
          <w:sz w:val="20"/>
        </w:rPr>
        <w:t>把某物赠送给某人</w:t>
      </w:r>
    </w:p>
    <w:p>
      <w:pPr>
        <w:pStyle w:val="4"/>
        <w:rPr>
          <w:rFonts w:ascii="宋体"/>
          <w:sz w:val="22"/>
        </w:rPr>
      </w:pPr>
    </w:p>
    <w:p>
      <w:pPr>
        <w:pStyle w:val="4"/>
        <w:spacing w:before="1"/>
        <w:rPr>
          <w:rFonts w:ascii="宋体"/>
          <w:sz w:val="31"/>
        </w:rPr>
      </w:pPr>
    </w:p>
    <w:p>
      <w:pPr>
        <w:spacing w:before="0"/>
        <w:ind w:left="161" w:right="0" w:firstLine="0"/>
        <w:jc w:val="left"/>
        <w:rPr>
          <w:sz w:val="20"/>
        </w:rPr>
      </w:pPr>
      <w:r>
        <w:rPr>
          <w:rFonts w:hint="eastAsia" w:ascii="宋体" w:eastAsia="宋体"/>
          <w:sz w:val="20"/>
        </w:rPr>
        <w:t>这家慈善机构向买不起食物的人提供免费食物。</w:t>
      </w:r>
      <w:r>
        <w:rPr>
          <w:sz w:val="20"/>
        </w:rPr>
        <w:t>(provide)</w:t>
      </w:r>
    </w:p>
    <w:p>
      <w:pPr>
        <w:pStyle w:val="4"/>
        <w:spacing w:before="7"/>
        <w:rPr>
          <w:sz w:val="19"/>
        </w:rPr>
      </w:pPr>
    </w:p>
    <w:p>
      <w:pPr>
        <w:spacing w:before="0"/>
        <w:ind w:left="161" w:right="0" w:firstLine="0"/>
        <w:jc w:val="left"/>
        <w:rPr>
          <w:sz w:val="20"/>
        </w:rPr>
      </w:pPr>
      <w:r>
        <w:rPr>
          <w:sz w:val="20"/>
        </w:rPr>
        <w:t>_________________________________________________________________________</w:t>
      </w:r>
    </w:p>
    <w:p>
      <w:pPr>
        <w:pStyle w:val="4"/>
        <w:rPr>
          <w:sz w:val="20"/>
        </w:rPr>
      </w:pPr>
    </w:p>
    <w:p>
      <w:pPr>
        <w:pStyle w:val="4"/>
        <w:rPr>
          <w:sz w:val="20"/>
        </w:rPr>
      </w:pPr>
    </w:p>
    <w:p>
      <w:pPr>
        <w:pStyle w:val="4"/>
        <w:spacing w:before="5"/>
      </w:pPr>
    </w:p>
    <w:p>
      <w:pPr>
        <w:spacing w:before="0"/>
        <w:ind w:left="161" w:right="0" w:firstLine="0"/>
        <w:jc w:val="left"/>
        <w:rPr>
          <w:b/>
          <w:sz w:val="20"/>
        </w:rPr>
      </w:pPr>
      <w:r>
        <w:rPr>
          <w:b/>
          <w:sz w:val="20"/>
          <w:shd w:val="clear" w:color="auto" w:fill="FFFF00"/>
        </w:rPr>
        <w:t>This charity provides free food for people who can’t afford to buy it.</w:t>
      </w:r>
    </w:p>
    <w:p>
      <w:pPr>
        <w:pStyle w:val="4"/>
        <w:spacing w:before="7"/>
        <w:rPr>
          <w:b/>
          <w:sz w:val="19"/>
        </w:rPr>
      </w:pPr>
    </w:p>
    <w:p>
      <w:pPr>
        <w:spacing w:before="0"/>
        <w:ind w:left="161" w:right="0" w:firstLine="0"/>
        <w:jc w:val="left"/>
        <w:rPr>
          <w:rFonts w:hint="eastAsia" w:ascii="宋体" w:eastAsia="宋体"/>
          <w:sz w:val="20"/>
        </w:rPr>
      </w:pPr>
      <w:r>
        <w:rPr>
          <w:rFonts w:hint="eastAsia" w:ascii="宋体" w:eastAsia="宋体"/>
          <w:sz w:val="20"/>
        </w:rPr>
        <w:t>乘车时你有主动给老人让座的习惯吗？（</w:t>
      </w:r>
      <w:r>
        <w:rPr>
          <w:sz w:val="20"/>
        </w:rPr>
        <w:t>offer</w:t>
      </w:r>
      <w:r>
        <w:rPr>
          <w:rFonts w:hint="eastAsia" w:ascii="宋体" w:eastAsia="宋体"/>
          <w:sz w:val="20"/>
        </w:rPr>
        <w:t>）</w:t>
      </w:r>
    </w:p>
    <w:p>
      <w:pPr>
        <w:pStyle w:val="4"/>
        <w:spacing w:before="7"/>
        <w:rPr>
          <w:rFonts w:ascii="宋体"/>
          <w:sz w:val="10"/>
        </w:rPr>
      </w:pPr>
    </w:p>
    <w:p>
      <w:pPr>
        <w:spacing w:before="90"/>
        <w:ind w:left="161" w:right="0" w:firstLine="0"/>
        <w:jc w:val="left"/>
        <w:rPr>
          <w:sz w:val="20"/>
        </w:rPr>
      </w:pPr>
      <w:r>
        <w:rPr>
          <w:sz w:val="20"/>
        </w:rPr>
        <w:t>_________________________________________________________________________</w:t>
      </w:r>
    </w:p>
    <w:p>
      <w:pPr>
        <w:pStyle w:val="4"/>
        <w:spacing w:before="10"/>
        <w:rPr>
          <w:sz w:val="12"/>
        </w:rPr>
      </w:pPr>
    </w:p>
    <w:p>
      <w:pPr>
        <w:spacing w:before="90"/>
        <w:ind w:left="161" w:right="0" w:firstLine="0"/>
        <w:jc w:val="left"/>
        <w:rPr>
          <w:sz w:val="20"/>
        </w:rPr>
      </w:pPr>
      <w:r>
        <w:rPr>
          <w:sz w:val="20"/>
          <w:shd w:val="clear" w:color="auto" w:fill="FFFF00"/>
        </w:rPr>
        <w:t>Do you have the habit of offering your seat to the old on the bus?</w:t>
      </w:r>
    </w:p>
    <w:p>
      <w:pPr>
        <w:pStyle w:val="4"/>
        <w:rPr>
          <w:sz w:val="22"/>
        </w:rPr>
      </w:pPr>
    </w:p>
    <w:p>
      <w:pPr>
        <w:pStyle w:val="4"/>
        <w:rPr>
          <w:sz w:val="22"/>
        </w:rPr>
      </w:pPr>
    </w:p>
    <w:p>
      <w:pPr>
        <w:pStyle w:val="8"/>
        <w:numPr>
          <w:ilvl w:val="0"/>
          <w:numId w:val="5"/>
        </w:numPr>
        <w:tabs>
          <w:tab w:val="left" w:pos="488"/>
        </w:tabs>
        <w:spacing w:before="181" w:after="0" w:line="240" w:lineRule="auto"/>
        <w:ind w:left="487" w:right="0" w:hanging="327"/>
        <w:jc w:val="left"/>
        <w:rPr>
          <w:rFonts w:hint="eastAsia" w:ascii="宋体" w:eastAsia="宋体"/>
          <w:sz w:val="20"/>
        </w:rPr>
      </w:pPr>
      <w:r>
        <w:rPr>
          <w:b/>
          <w:spacing w:val="5"/>
          <w:sz w:val="20"/>
        </w:rPr>
        <w:t>play</w:t>
      </w:r>
      <w:r>
        <w:rPr>
          <w:b/>
          <w:spacing w:val="12"/>
          <w:sz w:val="20"/>
        </w:rPr>
        <w:t xml:space="preserve"> </w:t>
      </w:r>
      <w:r>
        <w:rPr>
          <w:b/>
          <w:sz w:val="20"/>
        </w:rPr>
        <w:t>a</w:t>
      </w:r>
      <w:r>
        <w:rPr>
          <w:b/>
          <w:spacing w:val="9"/>
          <w:sz w:val="20"/>
        </w:rPr>
        <w:t xml:space="preserve"> (</w:t>
      </w:r>
      <w:r>
        <w:rPr>
          <w:b/>
          <w:spacing w:val="6"/>
          <w:sz w:val="20"/>
        </w:rPr>
        <w:t>main/major</w:t>
      </w:r>
      <w:r>
        <w:rPr>
          <w:b/>
          <w:spacing w:val="8"/>
          <w:sz w:val="20"/>
        </w:rPr>
        <w:t xml:space="preserve">) </w:t>
      </w:r>
      <w:r>
        <w:rPr>
          <w:b/>
          <w:spacing w:val="6"/>
          <w:sz w:val="20"/>
        </w:rPr>
        <w:t>part/role</w:t>
      </w:r>
      <w:r>
        <w:rPr>
          <w:b/>
          <w:spacing w:val="10"/>
          <w:sz w:val="20"/>
        </w:rPr>
        <w:t xml:space="preserve"> </w:t>
      </w:r>
      <w:r>
        <w:rPr>
          <w:b/>
          <w:spacing w:val="4"/>
          <w:sz w:val="20"/>
        </w:rPr>
        <w:t>in</w:t>
      </w:r>
      <w:r>
        <w:rPr>
          <w:b/>
          <w:spacing w:val="27"/>
          <w:sz w:val="20"/>
        </w:rPr>
        <w:t xml:space="preserve"> </w:t>
      </w:r>
      <w:r>
        <w:rPr>
          <w:rFonts w:hint="eastAsia" w:ascii="宋体" w:eastAsia="宋体"/>
          <w:spacing w:val="14"/>
          <w:sz w:val="20"/>
        </w:rPr>
        <w:t>在</w:t>
      </w:r>
      <w:r>
        <w:rPr>
          <w:spacing w:val="7"/>
          <w:sz w:val="20"/>
        </w:rPr>
        <w:t>...</w:t>
      </w:r>
      <w:r>
        <w:rPr>
          <w:rFonts w:hint="eastAsia" w:ascii="宋体" w:eastAsia="宋体"/>
          <w:spacing w:val="14"/>
          <w:sz w:val="20"/>
        </w:rPr>
        <w:t>中起</w:t>
      </w:r>
      <w:r>
        <w:rPr>
          <w:spacing w:val="11"/>
          <w:sz w:val="20"/>
        </w:rPr>
        <w:t>(</w:t>
      </w:r>
      <w:r>
        <w:rPr>
          <w:rFonts w:hint="eastAsia" w:ascii="宋体" w:eastAsia="宋体"/>
          <w:spacing w:val="14"/>
          <w:sz w:val="20"/>
        </w:rPr>
        <w:t>主要</w:t>
      </w:r>
      <w:r>
        <w:rPr>
          <w:spacing w:val="4"/>
          <w:sz w:val="20"/>
        </w:rPr>
        <w:t>)</w:t>
      </w:r>
      <w:r>
        <w:rPr>
          <w:rFonts w:hint="eastAsia" w:ascii="宋体" w:eastAsia="宋体"/>
          <w:spacing w:val="14"/>
          <w:sz w:val="20"/>
        </w:rPr>
        <w:t>作用</w:t>
      </w:r>
      <w:r>
        <w:rPr>
          <w:spacing w:val="8"/>
          <w:sz w:val="20"/>
        </w:rPr>
        <w:t>/</w:t>
      </w:r>
      <w:r>
        <w:rPr>
          <w:rFonts w:hint="eastAsia" w:ascii="宋体" w:eastAsia="宋体"/>
          <w:spacing w:val="11"/>
          <w:sz w:val="20"/>
        </w:rPr>
        <w:t>扮演角色</w:t>
      </w:r>
    </w:p>
    <w:p>
      <w:pPr>
        <w:pStyle w:val="4"/>
        <w:spacing w:before="7"/>
        <w:rPr>
          <w:rFonts w:ascii="宋体"/>
          <w:sz w:val="16"/>
        </w:rPr>
      </w:pPr>
    </w:p>
    <w:p>
      <w:pPr>
        <w:tabs>
          <w:tab w:val="left" w:pos="2979"/>
        </w:tabs>
        <w:spacing w:before="0"/>
        <w:ind w:left="388" w:right="0" w:firstLine="0"/>
        <w:jc w:val="left"/>
        <w:rPr>
          <w:rFonts w:hint="eastAsia" w:ascii="宋体" w:eastAsia="宋体"/>
          <w:sz w:val="20"/>
        </w:rPr>
      </w:pPr>
      <w:r>
        <w:rPr>
          <w:b/>
          <w:spacing w:val="4"/>
          <w:sz w:val="20"/>
        </w:rPr>
        <w:t xml:space="preserve">take </w:t>
      </w:r>
      <w:r>
        <w:rPr>
          <w:b/>
          <w:spacing w:val="3"/>
          <w:sz w:val="20"/>
        </w:rPr>
        <w:t xml:space="preserve">an </w:t>
      </w:r>
      <w:r>
        <w:rPr>
          <w:b/>
          <w:spacing w:val="5"/>
          <w:sz w:val="20"/>
        </w:rPr>
        <w:t>active</w:t>
      </w:r>
      <w:r>
        <w:rPr>
          <w:b/>
          <w:spacing w:val="27"/>
          <w:sz w:val="20"/>
        </w:rPr>
        <w:t xml:space="preserve"> </w:t>
      </w:r>
      <w:r>
        <w:rPr>
          <w:b/>
          <w:spacing w:val="6"/>
          <w:sz w:val="20"/>
        </w:rPr>
        <w:t>part</w:t>
      </w:r>
      <w:r>
        <w:rPr>
          <w:b/>
          <w:spacing w:val="10"/>
          <w:sz w:val="20"/>
        </w:rPr>
        <w:t xml:space="preserve"> </w:t>
      </w:r>
      <w:r>
        <w:rPr>
          <w:b/>
          <w:spacing w:val="4"/>
          <w:sz w:val="20"/>
        </w:rPr>
        <w:t>in</w:t>
      </w:r>
      <w:r>
        <w:rPr>
          <w:b/>
          <w:spacing w:val="4"/>
          <w:sz w:val="20"/>
        </w:rPr>
        <w:tab/>
      </w:r>
      <w:r>
        <w:rPr>
          <w:rFonts w:hint="eastAsia" w:ascii="宋体" w:eastAsia="宋体"/>
          <w:spacing w:val="14"/>
          <w:sz w:val="20"/>
        </w:rPr>
        <w:t>积极参加</w:t>
      </w:r>
    </w:p>
    <w:p>
      <w:pPr>
        <w:pStyle w:val="4"/>
        <w:spacing w:before="7"/>
        <w:rPr>
          <w:rFonts w:ascii="宋体"/>
          <w:sz w:val="16"/>
        </w:rPr>
      </w:pPr>
    </w:p>
    <w:p>
      <w:pPr>
        <w:spacing w:before="0"/>
        <w:ind w:left="161" w:right="0" w:firstLine="0"/>
        <w:jc w:val="left"/>
        <w:rPr>
          <w:sz w:val="20"/>
        </w:rPr>
      </w:pPr>
      <w:r>
        <w:rPr>
          <w:rFonts w:hint="eastAsia" w:ascii="宋体" w:eastAsia="宋体"/>
          <w:b/>
          <w:spacing w:val="-41"/>
          <w:sz w:val="20"/>
        </w:rPr>
        <w:t xml:space="preserve">＊ </w:t>
      </w:r>
      <w:r>
        <w:rPr>
          <w:spacing w:val="4"/>
          <w:sz w:val="20"/>
        </w:rPr>
        <w:t>take</w:t>
      </w:r>
      <w:r>
        <w:rPr>
          <w:spacing w:val="8"/>
          <w:sz w:val="20"/>
        </w:rPr>
        <w:t xml:space="preserve"> </w:t>
      </w:r>
      <w:r>
        <w:rPr>
          <w:spacing w:val="3"/>
          <w:sz w:val="20"/>
        </w:rPr>
        <w:t>part</w:t>
      </w:r>
      <w:r>
        <w:rPr>
          <w:spacing w:val="13"/>
          <w:sz w:val="20"/>
        </w:rPr>
        <w:t xml:space="preserve"> </w:t>
      </w:r>
      <w:r>
        <w:rPr>
          <w:spacing w:val="4"/>
          <w:sz w:val="20"/>
        </w:rPr>
        <w:t>in</w:t>
      </w:r>
      <w:r>
        <w:rPr>
          <w:spacing w:val="9"/>
          <w:sz w:val="20"/>
        </w:rPr>
        <w:t xml:space="preserve"> = </w:t>
      </w:r>
      <w:r>
        <w:rPr>
          <w:spacing w:val="6"/>
          <w:sz w:val="20"/>
        </w:rPr>
        <w:t>participate</w:t>
      </w:r>
      <w:r>
        <w:rPr>
          <w:spacing w:val="8"/>
          <w:sz w:val="20"/>
        </w:rPr>
        <w:t xml:space="preserve"> </w:t>
      </w:r>
      <w:r>
        <w:rPr>
          <w:spacing w:val="4"/>
          <w:sz w:val="20"/>
        </w:rPr>
        <w:t>in</w:t>
      </w:r>
      <w:r>
        <w:rPr>
          <w:spacing w:val="7"/>
          <w:sz w:val="20"/>
        </w:rPr>
        <w:t xml:space="preserve"> = </w:t>
      </w:r>
      <w:r>
        <w:rPr>
          <w:spacing w:val="5"/>
          <w:sz w:val="20"/>
        </w:rPr>
        <w:t>join</w:t>
      </w:r>
      <w:r>
        <w:rPr>
          <w:spacing w:val="11"/>
          <w:sz w:val="20"/>
        </w:rPr>
        <w:t xml:space="preserve"> </w:t>
      </w:r>
      <w:r>
        <w:rPr>
          <w:spacing w:val="4"/>
          <w:sz w:val="20"/>
        </w:rPr>
        <w:t>in</w:t>
      </w:r>
      <w:r>
        <w:rPr>
          <w:spacing w:val="12"/>
          <w:sz w:val="20"/>
        </w:rPr>
        <w:t xml:space="preserve">  </w:t>
      </w:r>
      <w:r>
        <w:rPr>
          <w:rFonts w:hint="eastAsia" w:ascii="宋体" w:eastAsia="宋体"/>
          <w:spacing w:val="-6"/>
          <w:sz w:val="20"/>
        </w:rPr>
        <w:t xml:space="preserve">参加 </w:t>
      </w:r>
      <w:r>
        <w:rPr>
          <w:spacing w:val="11"/>
          <w:sz w:val="20"/>
        </w:rPr>
        <w:t>(</w:t>
      </w:r>
      <w:r>
        <w:rPr>
          <w:rFonts w:hint="eastAsia" w:ascii="宋体" w:eastAsia="宋体"/>
          <w:spacing w:val="14"/>
          <w:sz w:val="20"/>
        </w:rPr>
        <w:t>活动</w:t>
      </w:r>
      <w:r>
        <w:rPr>
          <w:spacing w:val="6"/>
          <w:sz w:val="20"/>
        </w:rPr>
        <w:t xml:space="preserve">, </w:t>
      </w:r>
      <w:r>
        <w:rPr>
          <w:rFonts w:hint="eastAsia" w:ascii="宋体" w:eastAsia="宋体"/>
          <w:spacing w:val="17"/>
          <w:sz w:val="20"/>
        </w:rPr>
        <w:t>比赛</w:t>
      </w:r>
      <w:r>
        <w:rPr>
          <w:sz w:val="20"/>
        </w:rPr>
        <w:t>)</w:t>
      </w:r>
    </w:p>
    <w:p>
      <w:pPr>
        <w:pStyle w:val="4"/>
        <w:spacing w:before="5"/>
        <w:rPr>
          <w:sz w:val="18"/>
        </w:rPr>
      </w:pPr>
    </w:p>
    <w:p>
      <w:pPr>
        <w:tabs>
          <w:tab w:val="left" w:pos="3156"/>
        </w:tabs>
        <w:spacing w:before="1"/>
        <w:ind w:left="161" w:right="0" w:firstLine="0"/>
        <w:jc w:val="left"/>
        <w:rPr>
          <w:rFonts w:hint="eastAsia" w:ascii="宋体" w:eastAsia="宋体"/>
          <w:sz w:val="20"/>
        </w:rPr>
      </w:pPr>
      <w:r>
        <w:rPr>
          <w:rFonts w:hint="eastAsia" w:ascii="宋体" w:eastAsia="宋体"/>
          <w:b/>
          <w:spacing w:val="-36"/>
          <w:sz w:val="20"/>
        </w:rPr>
        <w:t xml:space="preserve">＊ </w:t>
      </w:r>
      <w:r>
        <w:rPr>
          <w:spacing w:val="5"/>
          <w:sz w:val="20"/>
        </w:rPr>
        <w:t xml:space="preserve">join </w:t>
      </w:r>
      <w:r>
        <w:rPr>
          <w:spacing w:val="4"/>
          <w:sz w:val="20"/>
        </w:rPr>
        <w:t>the</w:t>
      </w:r>
      <w:r>
        <w:rPr>
          <w:spacing w:val="11"/>
          <w:sz w:val="20"/>
        </w:rPr>
        <w:t xml:space="preserve"> </w:t>
      </w:r>
      <w:r>
        <w:rPr>
          <w:spacing w:val="5"/>
          <w:sz w:val="20"/>
        </w:rPr>
        <w:t>army/club/party</w:t>
      </w:r>
      <w:r>
        <w:rPr>
          <w:spacing w:val="5"/>
          <w:sz w:val="20"/>
        </w:rPr>
        <w:tab/>
      </w:r>
      <w:r>
        <w:rPr>
          <w:rFonts w:hint="eastAsia" w:ascii="宋体" w:eastAsia="宋体"/>
          <w:spacing w:val="14"/>
          <w:w w:val="95"/>
          <w:sz w:val="20"/>
        </w:rPr>
        <w:t>参军</w:t>
      </w:r>
      <w:r>
        <w:rPr>
          <w:spacing w:val="8"/>
          <w:w w:val="95"/>
          <w:sz w:val="20"/>
        </w:rPr>
        <w:t>/</w:t>
      </w:r>
      <w:r>
        <w:rPr>
          <w:rFonts w:hint="eastAsia" w:ascii="宋体" w:eastAsia="宋体"/>
          <w:spacing w:val="14"/>
          <w:w w:val="95"/>
          <w:sz w:val="20"/>
        </w:rPr>
        <w:t>参加俱乐部</w:t>
      </w:r>
      <w:r>
        <w:rPr>
          <w:spacing w:val="8"/>
          <w:w w:val="95"/>
          <w:sz w:val="20"/>
        </w:rPr>
        <w:t>/</w:t>
      </w:r>
      <w:r>
        <w:rPr>
          <w:rFonts w:hint="eastAsia" w:ascii="宋体" w:eastAsia="宋体"/>
          <w:spacing w:val="14"/>
          <w:w w:val="95"/>
          <w:sz w:val="20"/>
        </w:rPr>
        <w:t>入党</w:t>
      </w:r>
    </w:p>
    <w:p>
      <w:pPr>
        <w:pStyle w:val="4"/>
        <w:spacing w:before="6"/>
        <w:rPr>
          <w:rFonts w:ascii="宋体"/>
          <w:sz w:val="16"/>
        </w:rPr>
      </w:pPr>
    </w:p>
    <w:p>
      <w:pPr>
        <w:spacing w:before="1"/>
        <w:ind w:left="161" w:right="0" w:firstLine="0"/>
        <w:jc w:val="left"/>
        <w:rPr>
          <w:sz w:val="20"/>
        </w:rPr>
      </w:pPr>
      <w:r>
        <w:rPr>
          <w:rFonts w:hint="eastAsia" w:ascii="宋体" w:eastAsia="宋体"/>
          <w:b/>
          <w:sz w:val="20"/>
        </w:rPr>
        <w:t xml:space="preserve">＊ </w:t>
      </w:r>
      <w:r>
        <w:rPr>
          <w:sz w:val="20"/>
        </w:rPr>
        <w:t xml:space="preserve">attend a lecture/conference/opening ceremony </w:t>
      </w:r>
      <w:r>
        <w:rPr>
          <w:rFonts w:hint="eastAsia" w:ascii="宋体" w:eastAsia="宋体"/>
          <w:sz w:val="20"/>
        </w:rPr>
        <w:t>参加</w:t>
      </w:r>
      <w:r>
        <w:rPr>
          <w:sz w:val="20"/>
        </w:rPr>
        <w:t>/</w:t>
      </w:r>
      <w:r>
        <w:rPr>
          <w:rFonts w:hint="eastAsia" w:ascii="宋体" w:eastAsia="宋体"/>
          <w:sz w:val="20"/>
        </w:rPr>
        <w:t>出席</w:t>
      </w:r>
      <w:r>
        <w:rPr>
          <w:sz w:val="20"/>
        </w:rPr>
        <w:t>...</w:t>
      </w:r>
    </w:p>
    <w:p>
      <w:pPr>
        <w:pStyle w:val="4"/>
        <w:spacing w:before="4"/>
        <w:rPr>
          <w:sz w:val="18"/>
        </w:rPr>
      </w:pPr>
    </w:p>
    <w:p>
      <w:pPr>
        <w:spacing w:before="1"/>
        <w:ind w:left="161" w:right="0" w:firstLine="0"/>
        <w:jc w:val="left"/>
        <w:rPr>
          <w:rFonts w:hint="eastAsia" w:ascii="宋体" w:eastAsia="宋体"/>
          <w:sz w:val="20"/>
        </w:rPr>
      </w:pPr>
      <w:r>
        <w:rPr>
          <w:rFonts w:hint="eastAsia" w:ascii="宋体" w:eastAsia="宋体"/>
          <w:b/>
          <w:sz w:val="20"/>
        </w:rPr>
        <w:t xml:space="preserve">＊ </w:t>
      </w:r>
      <w:r>
        <w:rPr>
          <w:sz w:val="20"/>
        </w:rPr>
        <w:t xml:space="preserve">sign up for </w:t>
      </w:r>
      <w:r>
        <w:rPr>
          <w:rFonts w:hint="eastAsia" w:ascii="宋体" w:eastAsia="宋体"/>
          <w:sz w:val="20"/>
        </w:rPr>
        <w:t>报名参加</w:t>
      </w:r>
    </w:p>
    <w:p>
      <w:pPr>
        <w:pStyle w:val="4"/>
        <w:spacing w:before="7"/>
        <w:rPr>
          <w:rFonts w:ascii="宋体"/>
          <w:sz w:val="16"/>
        </w:rPr>
      </w:pPr>
    </w:p>
    <w:p>
      <w:pPr>
        <w:spacing w:before="0"/>
        <w:ind w:left="218" w:right="0" w:firstLine="0"/>
        <w:jc w:val="left"/>
        <w:rPr>
          <w:rFonts w:hint="eastAsia" w:ascii="宋体" w:eastAsia="宋体"/>
          <w:sz w:val="20"/>
        </w:rPr>
      </w:pPr>
      <w:r>
        <w:rPr>
          <w:rFonts w:hint="eastAsia" w:ascii="宋体" w:eastAsia="宋体"/>
          <w:sz w:val="20"/>
        </w:rPr>
        <w:t>我们应积极参加各种各样的课外活动。（</w:t>
      </w:r>
      <w:r>
        <w:rPr>
          <w:sz w:val="20"/>
        </w:rPr>
        <w:t>part</w:t>
      </w:r>
      <w:r>
        <w:rPr>
          <w:rFonts w:hint="eastAsia" w:ascii="宋体" w:eastAsia="宋体"/>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w:t>
      </w:r>
    </w:p>
    <w:p>
      <w:pPr>
        <w:pStyle w:val="4"/>
        <w:spacing w:before="11"/>
        <w:rPr>
          <w:sz w:val="12"/>
        </w:rPr>
      </w:pPr>
    </w:p>
    <w:p>
      <w:pPr>
        <w:spacing w:before="90"/>
        <w:ind w:left="161" w:right="0" w:firstLine="0"/>
        <w:jc w:val="left"/>
        <w:rPr>
          <w:sz w:val="20"/>
        </w:rPr>
      </w:pPr>
      <w:r>
        <w:rPr>
          <w:sz w:val="20"/>
          <w:shd w:val="clear" w:color="auto" w:fill="FFFF00"/>
        </w:rPr>
        <w:t>He takes active part in all kinds of extracurricular activities.</w:t>
      </w:r>
    </w:p>
    <w:p>
      <w:pPr>
        <w:pStyle w:val="4"/>
        <w:rPr>
          <w:sz w:val="22"/>
        </w:rPr>
      </w:pPr>
    </w:p>
    <w:p>
      <w:pPr>
        <w:pStyle w:val="4"/>
        <w:rPr>
          <w:sz w:val="22"/>
        </w:rPr>
      </w:pPr>
    </w:p>
    <w:p>
      <w:pPr>
        <w:spacing w:before="188"/>
        <w:ind w:left="161" w:right="0" w:firstLine="0"/>
        <w:jc w:val="left"/>
        <w:rPr>
          <w:rFonts w:hint="eastAsia" w:ascii="宋体" w:eastAsia="宋体"/>
          <w:sz w:val="20"/>
        </w:rPr>
      </w:pPr>
      <w:r>
        <w:rPr>
          <w:rFonts w:hint="eastAsia" w:ascii="宋体" w:eastAsia="宋体"/>
          <w:sz w:val="20"/>
        </w:rPr>
        <w:t>邻里关系于我们日常生活关系重大。（</w:t>
      </w:r>
      <w:r>
        <w:rPr>
          <w:sz w:val="20"/>
        </w:rPr>
        <w:t>part</w:t>
      </w:r>
      <w:r>
        <w:rPr>
          <w:rFonts w:hint="eastAsia" w:ascii="宋体" w:eastAsia="宋体"/>
          <w:sz w:val="20"/>
        </w:rPr>
        <w:t>）</w:t>
      </w:r>
    </w:p>
    <w:p>
      <w:pPr>
        <w:pStyle w:val="4"/>
        <w:spacing w:before="7"/>
        <w:rPr>
          <w:rFonts w:ascii="宋体"/>
          <w:sz w:val="17"/>
        </w:rPr>
      </w:pPr>
    </w:p>
    <w:p>
      <w:pPr>
        <w:spacing w:before="0"/>
        <w:ind w:left="218" w:right="0" w:firstLine="0"/>
        <w:jc w:val="left"/>
        <w:rPr>
          <w:sz w:val="20"/>
        </w:rPr>
      </w:pPr>
      <w:r>
        <w:rPr>
          <w:sz w:val="20"/>
        </w:rPr>
        <w:t>______________________________________________________________________</w:t>
      </w:r>
    </w:p>
    <w:p>
      <w:pPr>
        <w:pStyle w:val="4"/>
        <w:spacing w:before="10"/>
        <w:rPr>
          <w:sz w:val="12"/>
        </w:rPr>
      </w:pPr>
    </w:p>
    <w:p>
      <w:pPr>
        <w:spacing w:before="90"/>
        <w:ind w:left="161" w:right="0" w:firstLine="0"/>
        <w:jc w:val="left"/>
        <w:rPr>
          <w:sz w:val="20"/>
        </w:rPr>
      </w:pPr>
      <w:r>
        <w:rPr>
          <w:sz w:val="20"/>
          <w:shd w:val="clear" w:color="auto" w:fill="FFFF00"/>
        </w:rPr>
        <w:t>Relationship between neighbors plays an important part in our daily</w:t>
      </w:r>
    </w:p>
    <w:p>
      <w:pPr>
        <w:pStyle w:val="4"/>
        <w:rPr>
          <w:sz w:val="22"/>
        </w:rPr>
      </w:pPr>
    </w:p>
    <w:p>
      <w:pPr>
        <w:pStyle w:val="4"/>
        <w:rPr>
          <w:sz w:val="22"/>
        </w:rPr>
      </w:pPr>
    </w:p>
    <w:p>
      <w:pPr>
        <w:pStyle w:val="8"/>
        <w:numPr>
          <w:ilvl w:val="0"/>
          <w:numId w:val="5"/>
        </w:numPr>
        <w:tabs>
          <w:tab w:val="left" w:pos="545"/>
        </w:tabs>
        <w:spacing w:before="188" w:after="0" w:line="240" w:lineRule="auto"/>
        <w:ind w:left="544" w:right="0" w:hanging="384"/>
        <w:jc w:val="left"/>
        <w:rPr>
          <w:sz w:val="20"/>
        </w:rPr>
      </w:pPr>
      <w:r>
        <w:rPr>
          <w:b/>
          <w:spacing w:val="4"/>
          <w:sz w:val="20"/>
        </w:rPr>
        <w:t>prefer</w:t>
      </w:r>
      <w:r>
        <w:rPr>
          <w:b/>
          <w:spacing w:val="9"/>
          <w:sz w:val="20"/>
        </w:rPr>
        <w:t xml:space="preserve"> </w:t>
      </w:r>
      <w:r>
        <w:rPr>
          <w:b/>
          <w:spacing w:val="7"/>
          <w:sz w:val="20"/>
        </w:rPr>
        <w:t>sth/doing</w:t>
      </w:r>
      <w:r>
        <w:rPr>
          <w:b/>
          <w:spacing w:val="13"/>
          <w:sz w:val="20"/>
        </w:rPr>
        <w:t xml:space="preserve"> </w:t>
      </w:r>
      <w:r>
        <w:rPr>
          <w:b/>
          <w:spacing w:val="3"/>
          <w:sz w:val="20"/>
        </w:rPr>
        <w:t>sth</w:t>
      </w:r>
      <w:r>
        <w:rPr>
          <w:b/>
          <w:spacing w:val="16"/>
          <w:sz w:val="20"/>
        </w:rPr>
        <w:t xml:space="preserve"> </w:t>
      </w:r>
      <w:r>
        <w:rPr>
          <w:b/>
          <w:sz w:val="20"/>
        </w:rPr>
        <w:t>to</w:t>
      </w:r>
      <w:r>
        <w:rPr>
          <w:b/>
          <w:spacing w:val="13"/>
          <w:sz w:val="20"/>
        </w:rPr>
        <w:t xml:space="preserve"> </w:t>
      </w:r>
      <w:r>
        <w:rPr>
          <w:b/>
          <w:spacing w:val="6"/>
          <w:sz w:val="20"/>
        </w:rPr>
        <w:t>sth/doing</w:t>
      </w:r>
      <w:r>
        <w:rPr>
          <w:b/>
          <w:spacing w:val="13"/>
          <w:sz w:val="20"/>
        </w:rPr>
        <w:t xml:space="preserve"> </w:t>
      </w:r>
      <w:r>
        <w:rPr>
          <w:b/>
          <w:spacing w:val="3"/>
          <w:sz w:val="20"/>
        </w:rPr>
        <w:t>sth</w:t>
      </w:r>
      <w:r>
        <w:rPr>
          <w:b/>
          <w:spacing w:val="29"/>
          <w:sz w:val="20"/>
        </w:rPr>
        <w:t xml:space="preserve"> </w:t>
      </w:r>
      <w:r>
        <w:rPr>
          <w:rFonts w:hint="eastAsia" w:ascii="宋体" w:eastAsia="宋体"/>
          <w:spacing w:val="14"/>
          <w:sz w:val="20"/>
        </w:rPr>
        <w:t>比起</w:t>
      </w:r>
      <w:r>
        <w:rPr>
          <w:spacing w:val="7"/>
          <w:sz w:val="20"/>
        </w:rPr>
        <w:t>......</w:t>
      </w:r>
      <w:r>
        <w:rPr>
          <w:rFonts w:hint="eastAsia" w:ascii="宋体" w:eastAsia="宋体"/>
          <w:spacing w:val="14"/>
          <w:sz w:val="20"/>
        </w:rPr>
        <w:t>来更喜欢</w:t>
      </w:r>
      <w:r>
        <w:rPr>
          <w:spacing w:val="7"/>
          <w:sz w:val="20"/>
        </w:rPr>
        <w:t>......</w:t>
      </w:r>
    </w:p>
    <w:p>
      <w:pPr>
        <w:pStyle w:val="4"/>
        <w:spacing w:before="5"/>
        <w:rPr>
          <w:sz w:val="18"/>
        </w:rPr>
      </w:pPr>
    </w:p>
    <w:p>
      <w:pPr>
        <w:tabs>
          <w:tab w:val="left" w:pos="3511"/>
        </w:tabs>
        <w:spacing w:before="0"/>
        <w:ind w:left="388" w:right="0" w:firstLine="0"/>
        <w:jc w:val="left"/>
        <w:rPr>
          <w:sz w:val="20"/>
        </w:rPr>
      </w:pPr>
      <w:r>
        <w:rPr>
          <w:b/>
          <w:spacing w:val="4"/>
          <w:sz w:val="20"/>
        </w:rPr>
        <w:t xml:space="preserve">prefer </w:t>
      </w:r>
      <w:r>
        <w:rPr>
          <w:b/>
          <w:sz w:val="20"/>
        </w:rPr>
        <w:t xml:space="preserve">to </w:t>
      </w:r>
      <w:r>
        <w:rPr>
          <w:b/>
          <w:spacing w:val="5"/>
          <w:sz w:val="20"/>
        </w:rPr>
        <w:t>do... rather</w:t>
      </w:r>
      <w:r>
        <w:rPr>
          <w:b/>
          <w:spacing w:val="51"/>
          <w:sz w:val="20"/>
        </w:rPr>
        <w:t xml:space="preserve"> </w:t>
      </w:r>
      <w:r>
        <w:rPr>
          <w:b/>
          <w:spacing w:val="4"/>
          <w:sz w:val="20"/>
        </w:rPr>
        <w:t>than</w:t>
      </w:r>
      <w:r>
        <w:rPr>
          <w:b/>
          <w:spacing w:val="17"/>
          <w:sz w:val="20"/>
        </w:rPr>
        <w:t xml:space="preserve"> </w:t>
      </w:r>
      <w:r>
        <w:rPr>
          <w:b/>
          <w:spacing w:val="4"/>
          <w:sz w:val="20"/>
        </w:rPr>
        <w:t>do</w:t>
      </w:r>
      <w:r>
        <w:rPr>
          <w:b/>
          <w:spacing w:val="4"/>
          <w:sz w:val="20"/>
        </w:rPr>
        <w:tab/>
      </w:r>
      <w:r>
        <w:rPr>
          <w:rFonts w:hint="eastAsia" w:ascii="宋体" w:eastAsia="宋体"/>
          <w:spacing w:val="14"/>
          <w:sz w:val="20"/>
        </w:rPr>
        <w:t>宁愿做</w:t>
      </w:r>
      <w:r>
        <w:rPr>
          <w:spacing w:val="7"/>
          <w:sz w:val="20"/>
        </w:rPr>
        <w:t>...</w:t>
      </w:r>
      <w:r>
        <w:rPr>
          <w:rFonts w:hint="eastAsia" w:ascii="宋体" w:eastAsia="宋体"/>
          <w:spacing w:val="15"/>
          <w:sz w:val="20"/>
        </w:rPr>
        <w:t>而不愿做</w:t>
      </w:r>
      <w:r>
        <w:rPr>
          <w:spacing w:val="7"/>
          <w:sz w:val="20"/>
        </w:rPr>
        <w:t>...</w:t>
      </w:r>
    </w:p>
    <w:p>
      <w:pPr>
        <w:pStyle w:val="4"/>
        <w:spacing w:before="7"/>
        <w:rPr>
          <w:sz w:val="19"/>
        </w:rPr>
      </w:pPr>
    </w:p>
    <w:p>
      <w:pPr>
        <w:tabs>
          <w:tab w:val="left" w:leader="dot" w:pos="4275"/>
        </w:tabs>
        <w:spacing w:before="0"/>
        <w:ind w:left="388" w:right="0" w:firstLine="0"/>
        <w:jc w:val="left"/>
        <w:rPr>
          <w:b/>
          <w:sz w:val="20"/>
        </w:rPr>
      </w:pPr>
      <w:r>
        <w:rPr>
          <w:sz w:val="20"/>
        </w:rPr>
        <w:t xml:space="preserve">= </w:t>
      </w:r>
      <w:r>
        <w:rPr>
          <w:b/>
          <w:spacing w:val="5"/>
          <w:sz w:val="20"/>
        </w:rPr>
        <w:t xml:space="preserve">would </w:t>
      </w:r>
      <w:r>
        <w:rPr>
          <w:b/>
          <w:spacing w:val="4"/>
          <w:sz w:val="20"/>
        </w:rPr>
        <w:t xml:space="preserve">rather do </w:t>
      </w:r>
      <w:r>
        <w:rPr>
          <w:b/>
          <w:spacing w:val="6"/>
          <w:sz w:val="20"/>
        </w:rPr>
        <w:t xml:space="preserve">...than </w:t>
      </w:r>
      <w:r>
        <w:rPr>
          <w:b/>
          <w:spacing w:val="4"/>
          <w:sz w:val="20"/>
        </w:rPr>
        <w:t xml:space="preserve">do </w:t>
      </w:r>
      <w:r>
        <w:rPr>
          <w:b/>
          <w:sz w:val="20"/>
        </w:rPr>
        <w:t xml:space="preserve">= </w:t>
      </w:r>
      <w:r>
        <w:rPr>
          <w:b/>
          <w:spacing w:val="16"/>
          <w:sz w:val="20"/>
        </w:rPr>
        <w:t xml:space="preserve"> </w:t>
      </w:r>
      <w:r>
        <w:rPr>
          <w:b/>
          <w:spacing w:val="5"/>
          <w:sz w:val="20"/>
        </w:rPr>
        <w:t>would</w:t>
      </w:r>
      <w:r>
        <w:rPr>
          <w:b/>
          <w:spacing w:val="15"/>
          <w:sz w:val="20"/>
        </w:rPr>
        <w:t xml:space="preserve"> </w:t>
      </w:r>
      <w:r>
        <w:rPr>
          <w:b/>
          <w:spacing w:val="4"/>
          <w:sz w:val="20"/>
        </w:rPr>
        <w:t>do</w:t>
      </w:r>
      <w:r>
        <w:rPr>
          <w:b/>
          <w:spacing w:val="4"/>
          <w:sz w:val="20"/>
        </w:rPr>
        <w:tab/>
      </w:r>
      <w:r>
        <w:rPr>
          <w:b/>
          <w:spacing w:val="4"/>
          <w:sz w:val="20"/>
        </w:rPr>
        <w:t>rather than</w:t>
      </w:r>
      <w:r>
        <w:rPr>
          <w:b/>
          <w:spacing w:val="29"/>
          <w:sz w:val="20"/>
        </w:rPr>
        <w:t xml:space="preserve"> </w:t>
      </w:r>
      <w:r>
        <w:rPr>
          <w:b/>
          <w:spacing w:val="4"/>
          <w:sz w:val="20"/>
        </w:rPr>
        <w:t>do</w:t>
      </w:r>
    </w:p>
    <w:p>
      <w:pPr>
        <w:pStyle w:val="4"/>
        <w:spacing w:before="6"/>
        <w:rPr>
          <w:b/>
          <w:sz w:val="19"/>
        </w:rPr>
      </w:pPr>
    </w:p>
    <w:p>
      <w:pPr>
        <w:spacing w:before="0"/>
        <w:ind w:left="274" w:right="0" w:firstLine="0"/>
        <w:jc w:val="left"/>
        <w:rPr>
          <w:sz w:val="20"/>
        </w:rPr>
      </w:pPr>
      <w:r>
        <w:rPr>
          <w:rFonts w:hint="eastAsia" w:ascii="宋体" w:eastAsia="宋体"/>
          <w:sz w:val="20"/>
        </w:rPr>
        <w:t>儿子向父母解释为什么他宁愿把钱捐给希望工程而不是改善自己的生活条件。</w:t>
      </w:r>
      <w:r>
        <w:rPr>
          <w:sz w:val="20"/>
        </w:rPr>
        <w:t>(prefer)</w:t>
      </w:r>
    </w:p>
    <w:p>
      <w:pPr>
        <w:spacing w:after="0"/>
        <w:jc w:val="left"/>
        <w:rPr>
          <w:sz w:val="20"/>
        </w:rPr>
        <w:sectPr>
          <w:pgSz w:w="11910" w:h="16850"/>
          <w:pgMar w:top="1120" w:right="400" w:bottom="1380" w:left="740" w:header="884" w:footer="1193" w:gutter="0"/>
          <w:cols w:space="720" w:num="1"/>
        </w:sectPr>
      </w:pPr>
    </w:p>
    <w:p>
      <w:pPr>
        <w:spacing w:before="107"/>
        <w:ind w:left="331" w:right="0" w:firstLine="0"/>
        <w:jc w:val="left"/>
        <w:rPr>
          <w:sz w:val="20"/>
        </w:rPr>
      </w:pPr>
      <w:r>
        <w:rPr>
          <w:sz w:val="20"/>
        </w:rPr>
        <w:t>__________________________________________________________________________</w:t>
      </w:r>
    </w:p>
    <w:p>
      <w:pPr>
        <w:pStyle w:val="4"/>
        <w:spacing w:before="10"/>
        <w:rPr>
          <w:sz w:val="12"/>
        </w:rPr>
      </w:pPr>
    </w:p>
    <w:p>
      <w:pPr>
        <w:spacing w:before="90"/>
        <w:ind w:left="161" w:right="0" w:firstLine="0"/>
        <w:jc w:val="left"/>
        <w:rPr>
          <w:sz w:val="20"/>
        </w:rPr>
      </w:pPr>
      <w:r>
        <w:rPr>
          <w:sz w:val="20"/>
          <w:shd w:val="clear" w:color="auto" w:fill="FFFF00"/>
        </w:rPr>
        <w:t>The son explained to his parents why he preferred to donate money to the Hope Project rather than improve his own li</w:t>
      </w:r>
    </w:p>
    <w:p>
      <w:pPr>
        <w:pStyle w:val="4"/>
        <w:spacing w:before="10"/>
        <w:rPr>
          <w:sz w:val="12"/>
        </w:rPr>
      </w:pPr>
    </w:p>
    <w:p>
      <w:pPr>
        <w:spacing w:before="91"/>
        <w:ind w:left="161" w:right="0" w:firstLine="0"/>
        <w:jc w:val="left"/>
        <w:rPr>
          <w:sz w:val="20"/>
        </w:rPr>
      </w:pPr>
      <w:r>
        <w:rPr>
          <w:sz w:val="20"/>
          <w:shd w:val="clear" w:color="auto" w:fill="FFFF00"/>
        </w:rPr>
        <w:t xml:space="preserve">ving conditions. </w:t>
      </w:r>
    </w:p>
    <w:p>
      <w:pPr>
        <w:pStyle w:val="4"/>
        <w:rPr>
          <w:sz w:val="22"/>
        </w:rPr>
      </w:pPr>
    </w:p>
    <w:p>
      <w:pPr>
        <w:pStyle w:val="4"/>
        <w:rPr>
          <w:sz w:val="22"/>
        </w:rPr>
      </w:pPr>
    </w:p>
    <w:p>
      <w:pPr>
        <w:pStyle w:val="8"/>
        <w:numPr>
          <w:ilvl w:val="0"/>
          <w:numId w:val="5"/>
        </w:numPr>
        <w:tabs>
          <w:tab w:val="left" w:pos="488"/>
          <w:tab w:val="left" w:pos="4497"/>
        </w:tabs>
        <w:spacing w:before="187" w:after="0" w:line="240" w:lineRule="auto"/>
        <w:ind w:left="487" w:right="0" w:hanging="327"/>
        <w:jc w:val="left"/>
        <w:rPr>
          <w:rFonts w:hint="eastAsia" w:ascii="宋体" w:eastAsia="宋体"/>
          <w:sz w:val="20"/>
        </w:rPr>
      </w:pPr>
      <w:r>
        <w:rPr>
          <w:b/>
          <w:spacing w:val="6"/>
          <w:sz w:val="20"/>
        </w:rPr>
        <w:t>prevent/stop...(from</w:t>
      </w:r>
      <w:r>
        <w:rPr>
          <w:b/>
          <w:spacing w:val="7"/>
          <w:sz w:val="20"/>
        </w:rPr>
        <w:t xml:space="preserve">) </w:t>
      </w:r>
      <w:r>
        <w:rPr>
          <w:b/>
          <w:spacing w:val="6"/>
          <w:sz w:val="20"/>
        </w:rPr>
        <w:t>doing/being</w:t>
      </w:r>
      <w:r>
        <w:rPr>
          <w:b/>
          <w:spacing w:val="11"/>
          <w:sz w:val="20"/>
        </w:rPr>
        <w:t xml:space="preserve"> </w:t>
      </w:r>
      <w:r>
        <w:rPr>
          <w:b/>
          <w:spacing w:val="6"/>
          <w:sz w:val="20"/>
        </w:rPr>
        <w:t>done</w:t>
      </w:r>
      <w:r>
        <w:rPr>
          <w:b/>
          <w:spacing w:val="6"/>
          <w:sz w:val="20"/>
        </w:rPr>
        <w:tab/>
      </w:r>
      <w:r>
        <w:rPr>
          <w:rFonts w:hint="eastAsia" w:ascii="宋体" w:eastAsia="宋体"/>
          <w:spacing w:val="14"/>
          <w:sz w:val="20"/>
        </w:rPr>
        <w:t>阻止</w:t>
      </w:r>
      <w:r>
        <w:rPr>
          <w:spacing w:val="6"/>
          <w:sz w:val="20"/>
        </w:rPr>
        <w:t xml:space="preserve">... </w:t>
      </w:r>
      <w:r>
        <w:rPr>
          <w:rFonts w:hint="eastAsia" w:ascii="宋体" w:eastAsia="宋体"/>
          <w:spacing w:val="14"/>
          <w:sz w:val="20"/>
        </w:rPr>
        <w:t>做</w:t>
      </w:r>
      <w:r>
        <w:rPr>
          <w:spacing w:val="8"/>
          <w:sz w:val="20"/>
        </w:rPr>
        <w:t>/</w:t>
      </w:r>
      <w:r>
        <w:rPr>
          <w:rFonts w:hint="eastAsia" w:ascii="宋体" w:eastAsia="宋体"/>
          <w:spacing w:val="14"/>
          <w:sz w:val="20"/>
        </w:rPr>
        <w:t>被做</w:t>
      </w:r>
    </w:p>
    <w:p>
      <w:pPr>
        <w:pStyle w:val="4"/>
        <w:spacing w:before="7"/>
        <w:rPr>
          <w:rFonts w:ascii="宋体"/>
          <w:sz w:val="17"/>
        </w:rPr>
      </w:pPr>
    </w:p>
    <w:p>
      <w:pPr>
        <w:spacing w:before="1"/>
        <w:ind w:left="331" w:right="0" w:firstLine="0"/>
        <w:jc w:val="left"/>
        <w:rPr>
          <w:b/>
          <w:sz w:val="20"/>
        </w:rPr>
      </w:pPr>
      <w:r>
        <w:rPr>
          <w:b/>
          <w:sz w:val="20"/>
        </w:rPr>
        <w:t>= keep...from doing/being done</w:t>
      </w:r>
    </w:p>
    <w:p>
      <w:pPr>
        <w:pStyle w:val="4"/>
        <w:spacing w:before="6"/>
        <w:rPr>
          <w:b/>
          <w:sz w:val="19"/>
        </w:rPr>
      </w:pPr>
    </w:p>
    <w:p>
      <w:pPr>
        <w:tabs>
          <w:tab w:val="left" w:pos="3170"/>
          <w:tab w:val="left" w:leader="dot" w:pos="4433"/>
        </w:tabs>
        <w:spacing w:before="1"/>
        <w:ind w:left="274" w:right="0" w:firstLine="0"/>
        <w:jc w:val="left"/>
        <w:rPr>
          <w:rFonts w:hint="eastAsia" w:ascii="宋体" w:eastAsia="宋体"/>
          <w:sz w:val="20"/>
        </w:rPr>
      </w:pPr>
      <w:r>
        <w:rPr>
          <w:spacing w:val="6"/>
          <w:sz w:val="20"/>
        </w:rPr>
        <w:t>ban/discourage...from</w:t>
      </w:r>
      <w:r>
        <w:rPr>
          <w:spacing w:val="10"/>
          <w:sz w:val="20"/>
        </w:rPr>
        <w:t xml:space="preserve"> </w:t>
      </w:r>
      <w:r>
        <w:rPr>
          <w:spacing w:val="5"/>
          <w:sz w:val="20"/>
        </w:rPr>
        <w:t>doing</w:t>
      </w:r>
      <w:r>
        <w:rPr>
          <w:spacing w:val="5"/>
          <w:sz w:val="20"/>
        </w:rPr>
        <w:tab/>
      </w:r>
      <w:r>
        <w:rPr>
          <w:rFonts w:hint="eastAsia" w:ascii="宋体" w:eastAsia="宋体"/>
          <w:spacing w:val="14"/>
          <w:sz w:val="20"/>
        </w:rPr>
        <w:t>禁止</w:t>
      </w:r>
      <w:r>
        <w:rPr>
          <w:spacing w:val="8"/>
          <w:sz w:val="20"/>
        </w:rPr>
        <w:t>/</w:t>
      </w:r>
      <w:r>
        <w:rPr>
          <w:rFonts w:hint="eastAsia" w:ascii="宋体" w:eastAsia="宋体"/>
          <w:spacing w:val="21"/>
          <w:sz w:val="20"/>
        </w:rPr>
        <w:t>阻止</w:t>
      </w:r>
      <w:r>
        <w:rPr>
          <w:rFonts w:hint="eastAsia" w:ascii="宋体" w:eastAsia="宋体"/>
          <w:spacing w:val="21"/>
          <w:sz w:val="20"/>
        </w:rPr>
        <w:tab/>
      </w:r>
      <w:r>
        <w:rPr>
          <w:rFonts w:hint="eastAsia" w:ascii="宋体" w:eastAsia="宋体"/>
          <w:sz w:val="20"/>
        </w:rPr>
        <w:t>做</w:t>
      </w:r>
    </w:p>
    <w:p>
      <w:pPr>
        <w:pStyle w:val="4"/>
        <w:spacing w:before="6"/>
        <w:rPr>
          <w:rFonts w:ascii="宋体"/>
          <w:sz w:val="16"/>
        </w:rPr>
      </w:pPr>
    </w:p>
    <w:p>
      <w:pPr>
        <w:tabs>
          <w:tab w:val="left" w:pos="2659"/>
        </w:tabs>
        <w:spacing w:before="0"/>
        <w:ind w:left="274" w:right="0" w:firstLine="0"/>
        <w:jc w:val="left"/>
        <w:rPr>
          <w:sz w:val="20"/>
        </w:rPr>
      </w:pPr>
      <w:r>
        <w:rPr>
          <w:spacing w:val="5"/>
          <w:sz w:val="20"/>
        </w:rPr>
        <w:t>protect...from...</w:t>
      </w:r>
      <w:r>
        <w:rPr>
          <w:spacing w:val="5"/>
          <w:sz w:val="20"/>
        </w:rPr>
        <w:tab/>
      </w:r>
      <w:r>
        <w:rPr>
          <w:rFonts w:hint="eastAsia" w:ascii="宋体" w:eastAsia="宋体"/>
          <w:spacing w:val="14"/>
          <w:sz w:val="20"/>
        </w:rPr>
        <w:t>保护</w:t>
      </w:r>
      <w:r>
        <w:rPr>
          <w:spacing w:val="7"/>
          <w:sz w:val="20"/>
        </w:rPr>
        <w:t>......</w:t>
      </w:r>
      <w:r>
        <w:rPr>
          <w:rFonts w:hint="eastAsia" w:ascii="宋体" w:eastAsia="宋体"/>
          <w:spacing w:val="14"/>
          <w:sz w:val="20"/>
        </w:rPr>
        <w:t>免受</w:t>
      </w:r>
      <w:r>
        <w:rPr>
          <w:spacing w:val="7"/>
          <w:sz w:val="20"/>
        </w:rPr>
        <w:t>......</w:t>
      </w:r>
    </w:p>
    <w:p>
      <w:pPr>
        <w:pStyle w:val="4"/>
        <w:spacing w:before="6"/>
        <w:rPr>
          <w:sz w:val="18"/>
        </w:rPr>
      </w:pPr>
    </w:p>
    <w:p>
      <w:pPr>
        <w:spacing w:before="0"/>
        <w:ind w:left="218" w:right="0" w:firstLine="0"/>
        <w:jc w:val="left"/>
        <w:rPr>
          <w:sz w:val="20"/>
        </w:rPr>
      </w:pPr>
      <w:r>
        <w:rPr>
          <w:rFonts w:hint="eastAsia" w:ascii="宋体" w:eastAsia="宋体"/>
          <w:sz w:val="20"/>
        </w:rPr>
        <w:t>你最好多带一些保暖的衣服， 以防感冒。</w:t>
      </w:r>
      <w:r>
        <w:rPr>
          <w:sz w:val="20"/>
        </w:rPr>
        <w:t>(had better)</w:t>
      </w:r>
    </w:p>
    <w:p>
      <w:pPr>
        <w:pStyle w:val="4"/>
        <w:spacing w:before="6"/>
        <w:rPr>
          <w:sz w:val="19"/>
        </w:rPr>
      </w:pPr>
    </w:p>
    <w:p>
      <w:pPr>
        <w:spacing w:before="1"/>
        <w:ind w:left="218" w:right="0" w:firstLine="0"/>
        <w:jc w:val="left"/>
        <w:rPr>
          <w:sz w:val="20"/>
        </w:rPr>
      </w:pPr>
      <w:r>
        <w:rPr>
          <w:sz w:val="20"/>
        </w:rPr>
        <w:t>__________________________________________________________________________</w:t>
      </w:r>
    </w:p>
    <w:p>
      <w:pPr>
        <w:pStyle w:val="4"/>
        <w:spacing w:before="9"/>
        <w:rPr>
          <w:sz w:val="12"/>
        </w:rPr>
      </w:pPr>
    </w:p>
    <w:p>
      <w:pPr>
        <w:spacing w:before="91"/>
        <w:ind w:left="161" w:right="0" w:firstLine="0"/>
        <w:jc w:val="left"/>
        <w:rPr>
          <w:sz w:val="20"/>
        </w:rPr>
      </w:pPr>
      <w:r>
        <w:rPr>
          <w:sz w:val="20"/>
          <w:shd w:val="clear" w:color="auto" w:fill="FFFF00"/>
        </w:rPr>
        <w:t>You had better bring warm clothes to prevent colds</w:t>
      </w:r>
    </w:p>
    <w:p>
      <w:pPr>
        <w:pStyle w:val="4"/>
        <w:rPr>
          <w:sz w:val="22"/>
        </w:rPr>
      </w:pPr>
    </w:p>
    <w:p>
      <w:pPr>
        <w:pStyle w:val="4"/>
        <w:rPr>
          <w:sz w:val="22"/>
        </w:rPr>
      </w:pPr>
    </w:p>
    <w:p>
      <w:pPr>
        <w:spacing w:before="180"/>
        <w:ind w:left="218" w:right="0" w:firstLine="0"/>
        <w:jc w:val="left"/>
        <w:rPr>
          <w:sz w:val="20"/>
        </w:rPr>
      </w:pPr>
      <w:r>
        <w:rPr>
          <w:rFonts w:hint="eastAsia" w:ascii="宋体" w:eastAsia="宋体"/>
          <w:sz w:val="20"/>
        </w:rPr>
        <w:t>正在采取行动以防止苏州河的水进一步污染。</w:t>
      </w:r>
      <w:r>
        <w:rPr>
          <w:sz w:val="20"/>
        </w:rPr>
        <w:t>(prevent)</w:t>
      </w:r>
    </w:p>
    <w:p>
      <w:pPr>
        <w:pStyle w:val="4"/>
        <w:spacing w:before="9"/>
        <w:rPr>
          <w:sz w:val="11"/>
        </w:rPr>
      </w:pPr>
    </w:p>
    <w:p>
      <w:pPr>
        <w:spacing w:before="91"/>
        <w:ind w:left="161" w:right="0" w:firstLine="0"/>
        <w:jc w:val="left"/>
        <w:rPr>
          <w:b/>
          <w:sz w:val="20"/>
        </w:rPr>
      </w:pPr>
      <w:r>
        <w:rPr>
          <w:b/>
          <w:sz w:val="20"/>
          <w:shd w:val="clear" w:color="auto" w:fill="FFFF00"/>
        </w:rPr>
        <w:t>Action is taking to prevent Suzhou river from being polluted further.</w:t>
      </w:r>
    </w:p>
    <w:p>
      <w:pPr>
        <w:pStyle w:val="4"/>
        <w:spacing w:before="8"/>
        <w:rPr>
          <w:b/>
          <w:sz w:val="20"/>
        </w:rPr>
      </w:pPr>
    </w:p>
    <w:p>
      <w:pPr>
        <w:spacing w:before="0"/>
        <w:ind w:left="218" w:right="0" w:firstLine="0"/>
        <w:jc w:val="left"/>
        <w:rPr>
          <w:sz w:val="20"/>
        </w:rPr>
      </w:pPr>
      <w:r>
        <w:rPr>
          <w:sz w:val="20"/>
        </w:rPr>
        <w:t>__________________________________________________________________________</w:t>
      </w:r>
    </w:p>
    <w:p>
      <w:pPr>
        <w:pStyle w:val="4"/>
        <w:rPr>
          <w:sz w:val="22"/>
        </w:rPr>
      </w:pPr>
    </w:p>
    <w:p>
      <w:pPr>
        <w:pStyle w:val="4"/>
        <w:rPr>
          <w:sz w:val="22"/>
        </w:rPr>
      </w:pPr>
    </w:p>
    <w:p>
      <w:pPr>
        <w:pStyle w:val="8"/>
        <w:numPr>
          <w:ilvl w:val="0"/>
          <w:numId w:val="5"/>
        </w:numPr>
        <w:tabs>
          <w:tab w:val="left" w:pos="488"/>
        </w:tabs>
        <w:spacing w:before="187" w:after="0" w:line="240" w:lineRule="auto"/>
        <w:ind w:left="487" w:right="0" w:hanging="327"/>
        <w:jc w:val="left"/>
        <w:rPr>
          <w:sz w:val="20"/>
        </w:rPr>
      </w:pPr>
      <w:r>
        <w:rPr>
          <w:b/>
          <w:spacing w:val="4"/>
          <w:sz w:val="20"/>
        </w:rPr>
        <w:t>prove</w:t>
      </w:r>
      <w:r>
        <w:rPr>
          <w:b/>
          <w:spacing w:val="9"/>
          <w:sz w:val="20"/>
        </w:rPr>
        <w:t xml:space="preserve"> (</w:t>
      </w:r>
      <w:r>
        <w:rPr>
          <w:b/>
          <w:spacing w:val="2"/>
          <w:sz w:val="20"/>
        </w:rPr>
        <w:t>to</w:t>
      </w:r>
      <w:r>
        <w:rPr>
          <w:b/>
          <w:spacing w:val="12"/>
          <w:sz w:val="20"/>
        </w:rPr>
        <w:t xml:space="preserve"> </w:t>
      </w:r>
      <w:r>
        <w:rPr>
          <w:b/>
          <w:spacing w:val="6"/>
          <w:sz w:val="20"/>
        </w:rPr>
        <w:t xml:space="preserve">be) + </w:t>
      </w:r>
      <w:r>
        <w:rPr>
          <w:b/>
          <w:spacing w:val="8"/>
          <w:sz w:val="20"/>
        </w:rPr>
        <w:t>n/adj.</w:t>
      </w:r>
      <w:r>
        <w:rPr>
          <w:rFonts w:hint="eastAsia" w:ascii="宋体" w:eastAsia="宋体"/>
          <w:b/>
          <w:spacing w:val="21"/>
          <w:sz w:val="20"/>
        </w:rPr>
        <w:t>【</w:t>
      </w:r>
      <w:r>
        <w:rPr>
          <w:b/>
          <w:spacing w:val="6"/>
          <w:sz w:val="20"/>
        </w:rPr>
        <w:t xml:space="preserve">= </w:t>
      </w:r>
      <w:r>
        <w:rPr>
          <w:b/>
          <w:spacing w:val="4"/>
          <w:sz w:val="20"/>
        </w:rPr>
        <w:t>turn</w:t>
      </w:r>
      <w:r>
        <w:rPr>
          <w:b/>
          <w:spacing w:val="15"/>
          <w:sz w:val="20"/>
        </w:rPr>
        <w:t xml:space="preserve"> </w:t>
      </w:r>
      <w:r>
        <w:rPr>
          <w:b/>
          <w:spacing w:val="5"/>
          <w:sz w:val="20"/>
        </w:rPr>
        <w:t>out</w:t>
      </w:r>
      <w:r>
        <w:rPr>
          <w:b/>
          <w:spacing w:val="6"/>
          <w:sz w:val="20"/>
        </w:rPr>
        <w:t xml:space="preserve"> (</w:t>
      </w:r>
      <w:r>
        <w:rPr>
          <w:b/>
          <w:spacing w:val="2"/>
          <w:sz w:val="20"/>
        </w:rPr>
        <w:t>to</w:t>
      </w:r>
      <w:r>
        <w:rPr>
          <w:b/>
          <w:spacing w:val="12"/>
          <w:sz w:val="20"/>
        </w:rPr>
        <w:t xml:space="preserve"> </w:t>
      </w:r>
      <w:r>
        <w:rPr>
          <w:b/>
          <w:spacing w:val="5"/>
          <w:sz w:val="20"/>
        </w:rPr>
        <w:t>be)/</w:t>
      </w:r>
      <w:r>
        <w:rPr>
          <w:b/>
          <w:spacing w:val="14"/>
          <w:sz w:val="20"/>
        </w:rPr>
        <w:t xml:space="preserve"> </w:t>
      </w:r>
      <w:r>
        <w:rPr>
          <w:b/>
          <w:spacing w:val="3"/>
          <w:sz w:val="20"/>
        </w:rPr>
        <w:t>It</w:t>
      </w:r>
      <w:r>
        <w:rPr>
          <w:b/>
          <w:spacing w:val="10"/>
          <w:sz w:val="20"/>
        </w:rPr>
        <w:t xml:space="preserve"> </w:t>
      </w:r>
      <w:r>
        <w:rPr>
          <w:b/>
          <w:spacing w:val="5"/>
          <w:sz w:val="20"/>
        </w:rPr>
        <w:t>turns</w:t>
      </w:r>
      <w:r>
        <w:rPr>
          <w:b/>
          <w:spacing w:val="13"/>
          <w:sz w:val="20"/>
        </w:rPr>
        <w:t xml:space="preserve"> </w:t>
      </w:r>
      <w:r>
        <w:rPr>
          <w:b/>
          <w:spacing w:val="5"/>
          <w:sz w:val="20"/>
        </w:rPr>
        <w:t>out</w:t>
      </w:r>
      <w:r>
        <w:rPr>
          <w:b/>
          <w:spacing w:val="17"/>
          <w:sz w:val="20"/>
        </w:rPr>
        <w:t xml:space="preserve"> </w:t>
      </w:r>
      <w:r>
        <w:rPr>
          <w:b/>
          <w:spacing w:val="7"/>
          <w:sz w:val="20"/>
        </w:rPr>
        <w:t>that...</w:t>
      </w:r>
      <w:r>
        <w:rPr>
          <w:rFonts w:hint="eastAsia" w:ascii="宋体" w:eastAsia="宋体"/>
          <w:spacing w:val="15"/>
          <w:sz w:val="20"/>
        </w:rPr>
        <w:t>】结果是</w:t>
      </w:r>
      <w:r>
        <w:rPr>
          <w:spacing w:val="7"/>
          <w:sz w:val="20"/>
        </w:rPr>
        <w:t>,</w:t>
      </w:r>
      <w:r>
        <w:rPr>
          <w:rFonts w:hint="eastAsia" w:ascii="宋体" w:eastAsia="宋体"/>
          <w:spacing w:val="15"/>
          <w:sz w:val="20"/>
        </w:rPr>
        <w:t>被证明是</w:t>
      </w:r>
      <w:r>
        <w:rPr>
          <w:spacing w:val="4"/>
          <w:sz w:val="20"/>
        </w:rPr>
        <w:t>(</w:t>
      </w:r>
      <w:r>
        <w:rPr>
          <w:rFonts w:hint="eastAsia" w:ascii="宋体" w:eastAsia="宋体"/>
          <w:spacing w:val="15"/>
          <w:sz w:val="20"/>
        </w:rPr>
        <w:t>不用被动</w:t>
      </w:r>
      <w:r>
        <w:rPr>
          <w:sz w:val="20"/>
        </w:rPr>
        <w:t>)</w:t>
      </w:r>
    </w:p>
    <w:p>
      <w:pPr>
        <w:pStyle w:val="4"/>
        <w:spacing w:before="5"/>
        <w:rPr>
          <w:sz w:val="18"/>
        </w:rPr>
      </w:pPr>
    </w:p>
    <w:p>
      <w:pPr>
        <w:spacing w:before="0"/>
        <w:ind w:left="274" w:right="0" w:firstLine="0"/>
        <w:jc w:val="left"/>
        <w:rPr>
          <w:sz w:val="20"/>
        </w:rPr>
      </w:pPr>
      <w:r>
        <w:rPr>
          <w:rFonts w:hint="eastAsia" w:ascii="宋体" w:eastAsia="宋体"/>
          <w:sz w:val="20"/>
        </w:rPr>
        <w:t>当新年钟声响起， 关于世界末日的预言不攻自破。</w:t>
      </w:r>
      <w:r>
        <w:rPr>
          <w:sz w:val="20"/>
        </w:rPr>
        <w:t>(prove)</w:t>
      </w:r>
    </w:p>
    <w:p>
      <w:pPr>
        <w:pStyle w:val="4"/>
        <w:spacing w:before="7"/>
        <w:rPr>
          <w:sz w:val="19"/>
        </w:rPr>
      </w:pPr>
    </w:p>
    <w:p>
      <w:pPr>
        <w:spacing w:before="0"/>
        <w:ind w:left="331" w:right="0" w:firstLine="0"/>
        <w:jc w:val="left"/>
        <w:rPr>
          <w:sz w:val="20"/>
        </w:rPr>
      </w:pPr>
      <w:r>
        <w:rPr>
          <w:sz w:val="20"/>
        </w:rPr>
        <w:t>_________________________________________________________________________</w:t>
      </w:r>
    </w:p>
    <w:p>
      <w:pPr>
        <w:pStyle w:val="4"/>
        <w:spacing w:before="9"/>
        <w:rPr>
          <w:sz w:val="20"/>
        </w:rPr>
      </w:pPr>
    </w:p>
    <w:p>
      <w:pPr>
        <w:spacing w:before="0"/>
        <w:ind w:left="161" w:right="0" w:firstLine="0"/>
        <w:jc w:val="left"/>
        <w:rPr>
          <w:rFonts w:ascii="宋体"/>
          <w:b/>
          <w:sz w:val="24"/>
        </w:rPr>
      </w:pPr>
      <w:r>
        <w:rPr>
          <w:b/>
          <w:sz w:val="20"/>
          <w:shd w:val="clear" w:color="auto" w:fill="FFFF00"/>
        </w:rPr>
        <w:t>When the New Year bell rang, the prediction about the end of the world proved to be wrong.</w:t>
      </w:r>
      <w:r>
        <w:rPr>
          <w:b/>
          <w:sz w:val="20"/>
        </w:rPr>
        <w:t xml:space="preserve"> </w:t>
      </w:r>
      <w:r>
        <w:rPr>
          <w:rFonts w:ascii="宋体"/>
          <w:b/>
          <w:w w:val="99"/>
          <w:sz w:val="24"/>
        </w:rPr>
        <w:t xml:space="preserve"> </w:t>
      </w:r>
    </w:p>
    <w:p>
      <w:pPr>
        <w:pStyle w:val="4"/>
        <w:rPr>
          <w:rFonts w:ascii="宋体"/>
          <w:b/>
          <w:sz w:val="24"/>
        </w:rPr>
      </w:pPr>
    </w:p>
    <w:p>
      <w:pPr>
        <w:pStyle w:val="4"/>
        <w:spacing w:before="1"/>
        <w:rPr>
          <w:rFonts w:ascii="宋体"/>
          <w:b/>
          <w:sz w:val="30"/>
        </w:rPr>
      </w:pPr>
    </w:p>
    <w:p>
      <w:pPr>
        <w:pStyle w:val="8"/>
        <w:numPr>
          <w:ilvl w:val="0"/>
          <w:numId w:val="5"/>
        </w:numPr>
        <w:tabs>
          <w:tab w:val="left" w:pos="488"/>
        </w:tabs>
        <w:spacing w:before="0" w:after="0" w:line="240" w:lineRule="auto"/>
        <w:ind w:left="487" w:right="0" w:hanging="327"/>
        <w:jc w:val="left"/>
        <w:rPr>
          <w:sz w:val="20"/>
        </w:rPr>
      </w:pPr>
      <w:r>
        <w:rPr>
          <w:b/>
          <w:spacing w:val="4"/>
          <w:sz w:val="20"/>
        </w:rPr>
        <w:t>be</w:t>
      </w:r>
      <w:r>
        <w:rPr>
          <w:b/>
          <w:spacing w:val="9"/>
          <w:sz w:val="20"/>
        </w:rPr>
        <w:t xml:space="preserve"> </w:t>
      </w:r>
      <w:r>
        <w:rPr>
          <w:b/>
          <w:spacing w:val="6"/>
          <w:sz w:val="20"/>
        </w:rPr>
        <w:t>qualified</w:t>
      </w:r>
      <w:r>
        <w:rPr>
          <w:b/>
          <w:spacing w:val="9"/>
          <w:sz w:val="20"/>
        </w:rPr>
        <w:t xml:space="preserve"> </w:t>
      </w:r>
      <w:r>
        <w:rPr>
          <w:b/>
          <w:spacing w:val="5"/>
          <w:sz w:val="20"/>
        </w:rPr>
        <w:t>for</w:t>
      </w:r>
      <w:r>
        <w:rPr>
          <w:b/>
          <w:spacing w:val="10"/>
          <w:sz w:val="20"/>
        </w:rPr>
        <w:t xml:space="preserve"> </w:t>
      </w:r>
      <w:r>
        <w:rPr>
          <w:b/>
          <w:spacing w:val="5"/>
          <w:sz w:val="20"/>
        </w:rPr>
        <w:t>sth/</w:t>
      </w:r>
      <w:r>
        <w:rPr>
          <w:b/>
          <w:spacing w:val="14"/>
          <w:sz w:val="20"/>
        </w:rPr>
        <w:t xml:space="preserve"> </w:t>
      </w:r>
      <w:r>
        <w:rPr>
          <w:b/>
          <w:sz w:val="20"/>
        </w:rPr>
        <w:t>to</w:t>
      </w:r>
      <w:r>
        <w:rPr>
          <w:b/>
          <w:spacing w:val="13"/>
          <w:sz w:val="20"/>
        </w:rPr>
        <w:t xml:space="preserve"> </w:t>
      </w:r>
      <w:r>
        <w:rPr>
          <w:b/>
          <w:spacing w:val="5"/>
          <w:sz w:val="20"/>
        </w:rPr>
        <w:t>do/</w:t>
      </w:r>
      <w:r>
        <w:rPr>
          <w:b/>
          <w:spacing w:val="14"/>
          <w:sz w:val="20"/>
        </w:rPr>
        <w:t xml:space="preserve"> </w:t>
      </w:r>
      <w:r>
        <w:rPr>
          <w:b/>
          <w:spacing w:val="3"/>
          <w:sz w:val="20"/>
        </w:rPr>
        <w:t>as</w:t>
      </w:r>
      <w:r>
        <w:rPr>
          <w:b/>
          <w:spacing w:val="30"/>
          <w:sz w:val="20"/>
        </w:rPr>
        <w:t xml:space="preserve"> </w:t>
      </w:r>
      <w:r>
        <w:rPr>
          <w:rFonts w:hint="eastAsia" w:ascii="宋体" w:eastAsia="宋体"/>
          <w:spacing w:val="14"/>
          <w:sz w:val="20"/>
        </w:rPr>
        <w:t>有资格做</w:t>
      </w:r>
      <w:r>
        <w:rPr>
          <w:spacing w:val="6"/>
          <w:sz w:val="20"/>
        </w:rPr>
        <w:t xml:space="preserve">..., </w:t>
      </w:r>
      <w:r>
        <w:rPr>
          <w:rFonts w:hint="eastAsia" w:ascii="宋体" w:eastAsia="宋体"/>
          <w:spacing w:val="14"/>
          <w:sz w:val="20"/>
        </w:rPr>
        <w:t>胜任</w:t>
      </w:r>
      <w:r>
        <w:rPr>
          <w:spacing w:val="6"/>
          <w:sz w:val="20"/>
        </w:rPr>
        <w:t>...</w:t>
      </w:r>
    </w:p>
    <w:p>
      <w:pPr>
        <w:pStyle w:val="4"/>
        <w:spacing w:before="6"/>
        <w:rPr>
          <w:sz w:val="18"/>
        </w:rPr>
      </w:pPr>
    </w:p>
    <w:p>
      <w:pPr>
        <w:tabs>
          <w:tab w:val="left" w:pos="2815"/>
        </w:tabs>
        <w:spacing w:before="0"/>
        <w:ind w:left="218" w:right="0" w:firstLine="0"/>
        <w:jc w:val="left"/>
        <w:rPr>
          <w:sz w:val="20"/>
        </w:rPr>
      </w:pPr>
      <w:r>
        <w:rPr>
          <w:b/>
          <w:spacing w:val="6"/>
          <w:sz w:val="20"/>
        </w:rPr>
        <w:t xml:space="preserve">qualify </w:t>
      </w:r>
      <w:r>
        <w:rPr>
          <w:b/>
          <w:spacing w:val="3"/>
          <w:sz w:val="20"/>
        </w:rPr>
        <w:t xml:space="preserve">sb </w:t>
      </w:r>
      <w:r>
        <w:rPr>
          <w:b/>
          <w:spacing w:val="5"/>
          <w:sz w:val="20"/>
        </w:rPr>
        <w:t xml:space="preserve">for/ </w:t>
      </w:r>
      <w:r>
        <w:rPr>
          <w:b/>
          <w:sz w:val="20"/>
        </w:rPr>
        <w:t>to</w:t>
      </w:r>
      <w:r>
        <w:rPr>
          <w:b/>
          <w:spacing w:val="39"/>
          <w:sz w:val="20"/>
        </w:rPr>
        <w:t xml:space="preserve"> </w:t>
      </w:r>
      <w:r>
        <w:rPr>
          <w:b/>
          <w:spacing w:val="5"/>
          <w:sz w:val="20"/>
        </w:rPr>
        <w:t>do/</w:t>
      </w:r>
      <w:r>
        <w:rPr>
          <w:b/>
          <w:spacing w:val="13"/>
          <w:sz w:val="20"/>
        </w:rPr>
        <w:t xml:space="preserve"> </w:t>
      </w:r>
      <w:r>
        <w:rPr>
          <w:b/>
          <w:spacing w:val="3"/>
          <w:sz w:val="20"/>
        </w:rPr>
        <w:t>as</w:t>
      </w:r>
      <w:r>
        <w:rPr>
          <w:b/>
          <w:spacing w:val="3"/>
          <w:sz w:val="20"/>
        </w:rPr>
        <w:tab/>
      </w:r>
      <w:r>
        <w:rPr>
          <w:rFonts w:hint="eastAsia" w:ascii="宋体" w:eastAsia="宋体"/>
          <w:spacing w:val="14"/>
          <w:sz w:val="20"/>
        </w:rPr>
        <w:t>使某人有资格做</w:t>
      </w:r>
      <w:r>
        <w:rPr>
          <w:spacing w:val="7"/>
          <w:sz w:val="20"/>
        </w:rPr>
        <w:t>...</w:t>
      </w:r>
    </w:p>
    <w:p>
      <w:pPr>
        <w:pStyle w:val="4"/>
        <w:spacing w:before="5"/>
        <w:rPr>
          <w:sz w:val="18"/>
        </w:rPr>
      </w:pPr>
    </w:p>
    <w:p>
      <w:pPr>
        <w:spacing w:before="0"/>
        <w:ind w:left="218" w:right="0" w:firstLine="0"/>
        <w:jc w:val="left"/>
        <w:rPr>
          <w:sz w:val="20"/>
        </w:rPr>
      </w:pPr>
      <w:r>
        <w:rPr>
          <w:rFonts w:hint="eastAsia" w:ascii="宋体" w:eastAsia="宋体"/>
          <w:sz w:val="20"/>
        </w:rPr>
        <w:t>尽管困难重重，他丰富的工作经验最终使他能胜任这个工作。</w:t>
      </w:r>
      <w:r>
        <w:rPr>
          <w:sz w:val="20"/>
        </w:rPr>
        <w:t>(qualify)</w:t>
      </w:r>
    </w:p>
    <w:p>
      <w:pPr>
        <w:pStyle w:val="4"/>
        <w:spacing w:before="6"/>
        <w:rPr>
          <w:sz w:val="19"/>
        </w:rPr>
      </w:pPr>
    </w:p>
    <w:p>
      <w:pPr>
        <w:spacing w:before="0"/>
        <w:ind w:left="218" w:right="0" w:firstLine="0"/>
        <w:jc w:val="left"/>
        <w:rPr>
          <w:sz w:val="20"/>
        </w:rPr>
      </w:pPr>
      <w:r>
        <w:rPr>
          <w:sz w:val="20"/>
        </w:rPr>
        <w:t>_________________________________________________________________________</w:t>
      </w:r>
    </w:p>
    <w:p>
      <w:pPr>
        <w:pStyle w:val="4"/>
        <w:spacing w:before="11"/>
        <w:rPr>
          <w:sz w:val="12"/>
        </w:rPr>
      </w:pPr>
    </w:p>
    <w:p>
      <w:pPr>
        <w:spacing w:before="90"/>
        <w:ind w:left="161" w:right="0" w:firstLine="0"/>
        <w:jc w:val="left"/>
        <w:rPr>
          <w:b/>
          <w:sz w:val="20"/>
        </w:rPr>
      </w:pPr>
      <w:r>
        <w:rPr>
          <w:b/>
          <w:sz w:val="20"/>
          <w:shd w:val="clear" w:color="auto" w:fill="FFFF00"/>
        </w:rPr>
        <w:t>Despite many difficulties, his rich working experience qualified him for the job.</w:t>
      </w:r>
    </w:p>
    <w:p>
      <w:pPr>
        <w:pStyle w:val="4"/>
        <w:rPr>
          <w:b/>
          <w:sz w:val="22"/>
        </w:rPr>
      </w:pPr>
    </w:p>
    <w:p>
      <w:pPr>
        <w:pStyle w:val="4"/>
        <w:rPr>
          <w:b/>
          <w:sz w:val="22"/>
        </w:rPr>
      </w:pPr>
    </w:p>
    <w:p>
      <w:pPr>
        <w:tabs>
          <w:tab w:val="left" w:pos="2822"/>
        </w:tabs>
        <w:spacing w:before="188"/>
        <w:ind w:left="161" w:right="0" w:firstLine="0"/>
        <w:jc w:val="left"/>
        <w:rPr>
          <w:rFonts w:hint="eastAsia" w:ascii="宋体" w:eastAsia="宋体"/>
          <w:sz w:val="20"/>
        </w:rPr>
      </w:pPr>
      <w:r>
        <w:rPr>
          <w:b/>
          <w:spacing w:val="4"/>
          <w:sz w:val="20"/>
        </w:rPr>
        <w:t>97. range</w:t>
      </w:r>
      <w:r>
        <w:rPr>
          <w:b/>
          <w:spacing w:val="16"/>
          <w:sz w:val="20"/>
        </w:rPr>
        <w:t xml:space="preserve"> (</w:t>
      </w:r>
      <w:r>
        <w:rPr>
          <w:b/>
          <w:spacing w:val="5"/>
          <w:sz w:val="20"/>
        </w:rPr>
        <w:t>in</w:t>
      </w:r>
      <w:r>
        <w:rPr>
          <w:b/>
          <w:spacing w:val="6"/>
          <w:sz w:val="20"/>
        </w:rPr>
        <w:t xml:space="preserve">...) </w:t>
      </w:r>
      <w:r>
        <w:rPr>
          <w:b/>
          <w:spacing w:val="5"/>
          <w:sz w:val="20"/>
        </w:rPr>
        <w:t>from...to...</w:t>
      </w:r>
      <w:r>
        <w:rPr>
          <w:b/>
          <w:spacing w:val="5"/>
          <w:sz w:val="20"/>
        </w:rPr>
        <w:tab/>
      </w:r>
      <w:r>
        <w:rPr>
          <w:spacing w:val="4"/>
          <w:sz w:val="20"/>
        </w:rPr>
        <w:t>(</w:t>
      </w:r>
      <w:r>
        <w:rPr>
          <w:rFonts w:hint="eastAsia" w:ascii="宋体" w:eastAsia="宋体"/>
          <w:spacing w:val="14"/>
          <w:sz w:val="20"/>
        </w:rPr>
        <w:t>在</w:t>
      </w:r>
      <w:r>
        <w:rPr>
          <w:spacing w:val="8"/>
          <w:sz w:val="20"/>
        </w:rPr>
        <w:t>...</w:t>
      </w:r>
      <w:r>
        <w:rPr>
          <w:rFonts w:hint="eastAsia" w:ascii="宋体" w:eastAsia="宋体"/>
          <w:spacing w:val="14"/>
          <w:sz w:val="20"/>
        </w:rPr>
        <w:t>方面</w:t>
      </w:r>
      <w:r>
        <w:rPr>
          <w:spacing w:val="5"/>
          <w:sz w:val="20"/>
        </w:rPr>
        <w:t>)</w:t>
      </w:r>
      <w:r>
        <w:rPr>
          <w:rFonts w:hint="eastAsia" w:ascii="宋体" w:eastAsia="宋体"/>
          <w:spacing w:val="14"/>
          <w:sz w:val="20"/>
        </w:rPr>
        <w:t>从</w:t>
      </w:r>
      <w:r>
        <w:rPr>
          <w:spacing w:val="8"/>
          <w:sz w:val="20"/>
        </w:rPr>
        <w:t>...</w:t>
      </w:r>
      <w:r>
        <w:rPr>
          <w:rFonts w:hint="eastAsia" w:ascii="宋体" w:eastAsia="宋体"/>
          <w:spacing w:val="14"/>
          <w:sz w:val="20"/>
        </w:rPr>
        <w:t>到</w:t>
      </w:r>
      <w:r>
        <w:rPr>
          <w:spacing w:val="7"/>
          <w:sz w:val="20"/>
        </w:rPr>
        <w:t>...</w:t>
      </w:r>
      <w:r>
        <w:rPr>
          <w:rFonts w:hint="eastAsia" w:ascii="宋体" w:eastAsia="宋体"/>
          <w:spacing w:val="14"/>
          <w:sz w:val="20"/>
        </w:rPr>
        <w:t>不等</w:t>
      </w:r>
    </w:p>
    <w:p>
      <w:pPr>
        <w:pStyle w:val="4"/>
        <w:spacing w:before="6"/>
        <w:rPr>
          <w:rFonts w:ascii="宋体"/>
          <w:sz w:val="16"/>
        </w:rPr>
      </w:pPr>
    </w:p>
    <w:p>
      <w:pPr>
        <w:spacing w:before="1" w:line="439" w:lineRule="auto"/>
        <w:ind w:left="218" w:right="4283" w:firstLine="0"/>
        <w:jc w:val="left"/>
        <w:rPr>
          <w:sz w:val="20"/>
        </w:rPr>
      </w:pPr>
      <w:r>
        <w:rPr>
          <w:sz w:val="20"/>
        </w:rPr>
        <w:t xml:space="preserve">a wide range of = a variety of = various = all kinds/sorts of </w:t>
      </w:r>
      <w:r>
        <w:rPr>
          <w:rFonts w:hint="eastAsia" w:ascii="宋体" w:eastAsia="宋体"/>
          <w:sz w:val="20"/>
        </w:rPr>
        <w:t xml:space="preserve">各种各样的研究证明，年龄在 </w:t>
      </w:r>
      <w:r>
        <w:rPr>
          <w:sz w:val="20"/>
        </w:rPr>
        <w:t xml:space="preserve">60 </w:t>
      </w:r>
      <w:r>
        <w:rPr>
          <w:rFonts w:hint="eastAsia" w:ascii="宋体" w:eastAsia="宋体"/>
          <w:sz w:val="20"/>
        </w:rPr>
        <w:t xml:space="preserve">到 </w:t>
      </w:r>
      <w:r>
        <w:rPr>
          <w:sz w:val="20"/>
        </w:rPr>
        <w:t xml:space="preserve">65 </w:t>
      </w:r>
      <w:r>
        <w:rPr>
          <w:rFonts w:hint="eastAsia" w:ascii="宋体" w:eastAsia="宋体"/>
          <w:sz w:val="20"/>
        </w:rPr>
        <w:t>岁的老年人更容易得这种病。</w:t>
      </w:r>
      <w:r>
        <w:rPr>
          <w:sz w:val="20"/>
        </w:rPr>
        <w:t>(range)</w:t>
      </w:r>
    </w:p>
    <w:p>
      <w:pPr>
        <w:spacing w:after="0" w:line="439" w:lineRule="auto"/>
        <w:jc w:val="left"/>
        <w:rPr>
          <w:sz w:val="20"/>
        </w:rPr>
        <w:sectPr>
          <w:pgSz w:w="11910" w:h="16850"/>
          <w:pgMar w:top="1120" w:right="400" w:bottom="1380" w:left="740" w:header="884" w:footer="1193" w:gutter="0"/>
          <w:cols w:space="720" w:num="1"/>
        </w:sectPr>
      </w:pPr>
    </w:p>
    <w:p>
      <w:pPr>
        <w:spacing w:before="107"/>
        <w:ind w:left="218" w:right="0" w:firstLine="0"/>
        <w:jc w:val="left"/>
        <w:rPr>
          <w:sz w:val="20"/>
        </w:rPr>
      </w:pPr>
      <w:r>
        <w:rPr>
          <w:sz w:val="20"/>
        </w:rPr>
        <w:t>_________________________________________________________________________</w:t>
      </w:r>
    </w:p>
    <w:p>
      <w:pPr>
        <w:pStyle w:val="4"/>
        <w:spacing w:before="10"/>
        <w:rPr>
          <w:sz w:val="12"/>
        </w:rPr>
      </w:pPr>
    </w:p>
    <w:p>
      <w:pPr>
        <w:spacing w:before="90"/>
        <w:ind w:left="161" w:right="0" w:firstLine="0"/>
        <w:jc w:val="left"/>
        <w:rPr>
          <w:sz w:val="20"/>
        </w:rPr>
      </w:pPr>
      <w:r>
        <w:rPr>
          <w:sz w:val="20"/>
          <w:shd w:val="clear" w:color="auto" w:fill="FFFF00"/>
        </w:rPr>
        <w:t>Researches shows that the old people who range in age from sixty to sixty-five are easier to have this kind of disease</w:t>
      </w:r>
    </w:p>
    <w:p>
      <w:pPr>
        <w:pStyle w:val="4"/>
        <w:rPr>
          <w:sz w:val="22"/>
        </w:rPr>
      </w:pPr>
    </w:p>
    <w:p>
      <w:pPr>
        <w:pStyle w:val="4"/>
        <w:rPr>
          <w:sz w:val="22"/>
        </w:rPr>
      </w:pPr>
    </w:p>
    <w:p>
      <w:pPr>
        <w:pStyle w:val="8"/>
        <w:numPr>
          <w:ilvl w:val="0"/>
          <w:numId w:val="6"/>
        </w:numPr>
        <w:tabs>
          <w:tab w:val="left" w:pos="488"/>
        </w:tabs>
        <w:spacing w:before="188" w:after="0" w:line="240" w:lineRule="auto"/>
        <w:ind w:left="487" w:right="0" w:hanging="327"/>
        <w:jc w:val="left"/>
        <w:rPr>
          <w:rFonts w:hint="eastAsia" w:ascii="宋体" w:eastAsia="宋体"/>
          <w:sz w:val="20"/>
        </w:rPr>
      </w:pPr>
      <w:r>
        <w:rPr>
          <w:b/>
          <w:spacing w:val="5"/>
          <w:sz w:val="20"/>
        </w:rPr>
        <w:t>replace</w:t>
      </w:r>
      <w:r>
        <w:rPr>
          <w:b/>
          <w:spacing w:val="9"/>
          <w:sz w:val="20"/>
        </w:rPr>
        <w:t xml:space="preserve"> </w:t>
      </w:r>
      <w:r>
        <w:rPr>
          <w:b/>
          <w:sz w:val="20"/>
        </w:rPr>
        <w:t>B</w:t>
      </w:r>
      <w:r>
        <w:rPr>
          <w:b/>
          <w:spacing w:val="15"/>
          <w:sz w:val="20"/>
        </w:rPr>
        <w:t xml:space="preserve"> </w:t>
      </w:r>
      <w:r>
        <w:rPr>
          <w:b/>
          <w:spacing w:val="4"/>
          <w:sz w:val="20"/>
        </w:rPr>
        <w:t>with</w:t>
      </w:r>
      <w:r>
        <w:rPr>
          <w:b/>
          <w:spacing w:val="16"/>
          <w:sz w:val="20"/>
        </w:rPr>
        <w:t xml:space="preserve"> </w:t>
      </w:r>
      <w:r>
        <w:rPr>
          <w:b/>
          <w:sz w:val="20"/>
        </w:rPr>
        <w:t>A</w:t>
      </w:r>
      <w:r>
        <w:rPr>
          <w:b/>
          <w:spacing w:val="10"/>
          <w:sz w:val="20"/>
        </w:rPr>
        <w:t xml:space="preserve"> = </w:t>
      </w:r>
      <w:r>
        <w:rPr>
          <w:b/>
          <w:sz w:val="20"/>
        </w:rPr>
        <w:t>A</w:t>
      </w:r>
      <w:r>
        <w:rPr>
          <w:b/>
          <w:spacing w:val="11"/>
          <w:sz w:val="20"/>
        </w:rPr>
        <w:t xml:space="preserve"> </w:t>
      </w:r>
      <w:r>
        <w:rPr>
          <w:b/>
          <w:spacing w:val="5"/>
          <w:sz w:val="20"/>
        </w:rPr>
        <w:t>replace</w:t>
      </w:r>
      <w:r>
        <w:rPr>
          <w:b/>
          <w:spacing w:val="16"/>
          <w:sz w:val="20"/>
        </w:rPr>
        <w:t xml:space="preserve"> </w:t>
      </w:r>
      <w:r>
        <w:rPr>
          <w:b/>
          <w:sz w:val="20"/>
        </w:rPr>
        <w:t>B</w:t>
      </w:r>
      <w:r>
        <w:rPr>
          <w:b/>
          <w:spacing w:val="9"/>
          <w:sz w:val="20"/>
        </w:rPr>
        <w:t xml:space="preserve"> = </w:t>
      </w:r>
      <w:r>
        <w:rPr>
          <w:b/>
          <w:spacing w:val="4"/>
          <w:sz w:val="20"/>
        </w:rPr>
        <w:t>be</w:t>
      </w:r>
      <w:r>
        <w:rPr>
          <w:b/>
          <w:spacing w:val="9"/>
          <w:sz w:val="20"/>
        </w:rPr>
        <w:t xml:space="preserve"> </w:t>
      </w:r>
      <w:r>
        <w:rPr>
          <w:b/>
          <w:spacing w:val="5"/>
          <w:sz w:val="20"/>
        </w:rPr>
        <w:t>replaced</w:t>
      </w:r>
      <w:r>
        <w:rPr>
          <w:b/>
          <w:spacing w:val="16"/>
          <w:sz w:val="20"/>
        </w:rPr>
        <w:t xml:space="preserve"> </w:t>
      </w:r>
      <w:r>
        <w:rPr>
          <w:b/>
          <w:spacing w:val="4"/>
          <w:sz w:val="20"/>
        </w:rPr>
        <w:t>by</w:t>
      </w:r>
      <w:r>
        <w:rPr>
          <w:b/>
          <w:spacing w:val="27"/>
          <w:sz w:val="20"/>
        </w:rPr>
        <w:t xml:space="preserve"> </w:t>
      </w:r>
      <w:r>
        <w:rPr>
          <w:rFonts w:hint="eastAsia" w:ascii="宋体" w:eastAsia="宋体"/>
          <w:spacing w:val="-16"/>
          <w:sz w:val="20"/>
        </w:rPr>
        <w:t xml:space="preserve">用 </w:t>
      </w:r>
      <w:r>
        <w:rPr>
          <w:sz w:val="20"/>
        </w:rPr>
        <w:t>A</w:t>
      </w:r>
      <w:r>
        <w:rPr>
          <w:spacing w:val="12"/>
          <w:sz w:val="20"/>
        </w:rPr>
        <w:t xml:space="preserve"> </w:t>
      </w:r>
      <w:r>
        <w:rPr>
          <w:rFonts w:hint="eastAsia" w:ascii="宋体" w:eastAsia="宋体"/>
          <w:spacing w:val="-6"/>
          <w:sz w:val="20"/>
        </w:rPr>
        <w:t xml:space="preserve">代替 </w:t>
      </w:r>
      <w:r>
        <w:rPr>
          <w:sz w:val="20"/>
        </w:rPr>
        <w:t>B</w:t>
      </w:r>
      <w:r>
        <w:rPr>
          <w:spacing w:val="14"/>
          <w:sz w:val="20"/>
        </w:rPr>
        <w:t xml:space="preserve"> </w:t>
      </w:r>
      <w:r>
        <w:rPr>
          <w:sz w:val="20"/>
        </w:rPr>
        <w:t>/</w:t>
      </w:r>
      <w:r>
        <w:rPr>
          <w:spacing w:val="16"/>
          <w:sz w:val="20"/>
        </w:rPr>
        <w:t xml:space="preserve"> </w:t>
      </w:r>
      <w:r>
        <w:rPr>
          <w:rFonts w:hint="eastAsia" w:ascii="宋体" w:eastAsia="宋体"/>
          <w:spacing w:val="14"/>
          <w:sz w:val="20"/>
        </w:rPr>
        <w:t>被</w:t>
      </w:r>
      <w:r>
        <w:rPr>
          <w:spacing w:val="7"/>
          <w:sz w:val="20"/>
        </w:rPr>
        <w:t>...</w:t>
      </w:r>
      <w:r>
        <w:rPr>
          <w:rFonts w:hint="eastAsia" w:ascii="宋体" w:eastAsia="宋体"/>
          <w:spacing w:val="14"/>
          <w:sz w:val="20"/>
        </w:rPr>
        <w:t>代替</w:t>
      </w:r>
    </w:p>
    <w:p>
      <w:pPr>
        <w:pStyle w:val="4"/>
        <w:spacing w:before="7"/>
        <w:rPr>
          <w:rFonts w:ascii="宋体"/>
          <w:sz w:val="17"/>
        </w:rPr>
      </w:pPr>
    </w:p>
    <w:p>
      <w:pPr>
        <w:spacing w:before="0" w:line="475" w:lineRule="auto"/>
        <w:ind w:left="218" w:right="4654" w:firstLine="0"/>
        <w:jc w:val="left"/>
        <w:rPr>
          <w:sz w:val="20"/>
        </w:rPr>
      </w:pPr>
      <w:r>
        <w:rPr>
          <w:b/>
          <w:sz w:val="20"/>
        </w:rPr>
        <w:t xml:space="preserve">substitute A for B = A substitute for B = A take the place of B exchange A for B (with sb) </w:t>
      </w:r>
      <w:r>
        <w:rPr>
          <w:rFonts w:hint="eastAsia" w:ascii="宋体" w:eastAsia="宋体"/>
          <w:sz w:val="20"/>
        </w:rPr>
        <w:t xml:space="preserve">用 </w:t>
      </w:r>
      <w:r>
        <w:rPr>
          <w:sz w:val="20"/>
        </w:rPr>
        <w:t xml:space="preserve">A </w:t>
      </w:r>
      <w:r>
        <w:rPr>
          <w:rFonts w:hint="eastAsia" w:ascii="宋体" w:eastAsia="宋体"/>
          <w:sz w:val="20"/>
        </w:rPr>
        <w:t xml:space="preserve">交换 </w:t>
      </w:r>
      <w:r>
        <w:rPr>
          <w:sz w:val="20"/>
        </w:rPr>
        <w:t>B</w:t>
      </w:r>
    </w:p>
    <w:p>
      <w:pPr>
        <w:spacing w:before="0" w:line="217" w:lineRule="exact"/>
        <w:ind w:left="218" w:right="0" w:firstLine="0"/>
        <w:jc w:val="left"/>
        <w:rPr>
          <w:sz w:val="20"/>
        </w:rPr>
      </w:pPr>
      <w:r>
        <w:rPr>
          <w:b/>
          <w:sz w:val="20"/>
        </w:rPr>
        <w:t xml:space="preserve">change A into B = turn A into B </w:t>
      </w:r>
      <w:r>
        <w:rPr>
          <w:rFonts w:hint="eastAsia" w:ascii="宋体" w:eastAsia="宋体"/>
          <w:sz w:val="20"/>
        </w:rPr>
        <w:t>把</w:t>
      </w:r>
      <w:r>
        <w:rPr>
          <w:sz w:val="20"/>
        </w:rPr>
        <w:t>......</w:t>
      </w:r>
      <w:r>
        <w:rPr>
          <w:rFonts w:hint="eastAsia" w:ascii="宋体" w:eastAsia="宋体"/>
          <w:sz w:val="20"/>
        </w:rPr>
        <w:t>变成</w:t>
      </w:r>
      <w:r>
        <w:rPr>
          <w:sz w:val="20"/>
        </w:rPr>
        <w:t>......</w:t>
      </w:r>
    </w:p>
    <w:p>
      <w:pPr>
        <w:pStyle w:val="4"/>
        <w:spacing w:before="5"/>
        <w:rPr>
          <w:sz w:val="18"/>
        </w:rPr>
      </w:pPr>
    </w:p>
    <w:p>
      <w:pPr>
        <w:spacing w:before="0"/>
        <w:ind w:left="161" w:right="0" w:firstLine="0"/>
        <w:jc w:val="left"/>
        <w:rPr>
          <w:sz w:val="20"/>
        </w:rPr>
      </w:pPr>
      <w:r>
        <w:rPr>
          <w:rFonts w:hint="eastAsia" w:ascii="宋体" w:eastAsia="宋体"/>
          <w:sz w:val="20"/>
        </w:rPr>
        <w:t>不吃三餐用点心代替对健康没有好处。</w:t>
      </w:r>
      <w:r>
        <w:rPr>
          <w:sz w:val="20"/>
        </w:rPr>
        <w:t>(replace)</w:t>
      </w:r>
    </w:p>
    <w:p>
      <w:pPr>
        <w:pStyle w:val="4"/>
        <w:spacing w:before="7"/>
        <w:rPr>
          <w:sz w:val="19"/>
        </w:rPr>
      </w:pPr>
    </w:p>
    <w:p>
      <w:pPr>
        <w:spacing w:before="1"/>
        <w:ind w:left="161" w:right="0" w:firstLine="0"/>
        <w:jc w:val="left"/>
        <w:rPr>
          <w:sz w:val="20"/>
        </w:rPr>
      </w:pPr>
      <w:r>
        <w:rPr>
          <w:sz w:val="20"/>
        </w:rPr>
        <w:t>____________________________________________________________________________</w:t>
      </w:r>
    </w:p>
    <w:p>
      <w:pPr>
        <w:pStyle w:val="4"/>
        <w:spacing w:before="9"/>
        <w:rPr>
          <w:sz w:val="12"/>
        </w:rPr>
      </w:pPr>
    </w:p>
    <w:p>
      <w:pPr>
        <w:spacing w:before="91"/>
        <w:ind w:left="161" w:right="0" w:firstLine="0"/>
        <w:jc w:val="left"/>
        <w:rPr>
          <w:sz w:val="20"/>
        </w:rPr>
      </w:pPr>
      <w:r>
        <w:rPr>
          <w:sz w:val="20"/>
          <w:shd w:val="clear" w:color="auto" w:fill="FFFF00"/>
        </w:rPr>
        <w:t>It’s not a good habit to miss meals and replace them with snacks.</w:t>
      </w:r>
    </w:p>
    <w:p>
      <w:pPr>
        <w:pStyle w:val="4"/>
        <w:spacing w:before="6"/>
        <w:rPr>
          <w:sz w:val="19"/>
        </w:rPr>
      </w:pPr>
    </w:p>
    <w:p>
      <w:pPr>
        <w:spacing w:before="0"/>
        <w:ind w:left="161" w:right="0" w:firstLine="0"/>
        <w:jc w:val="left"/>
        <w:rPr>
          <w:rFonts w:hint="eastAsia" w:ascii="宋体" w:hAnsi="宋体" w:eastAsia="宋体"/>
          <w:sz w:val="20"/>
        </w:rPr>
      </w:pPr>
      <w:r>
        <w:rPr>
          <w:rFonts w:hint="eastAsia" w:ascii="宋体" w:hAnsi="宋体" w:eastAsia="宋体"/>
          <w:spacing w:val="3"/>
          <w:sz w:val="20"/>
        </w:rPr>
        <w:t>在过去的几年里， 这家工厂用塑料代替木头来降低成本。</w:t>
      </w:r>
      <w:r>
        <w:rPr>
          <w:rFonts w:hint="eastAsia" w:ascii="宋体" w:hAnsi="宋体" w:eastAsia="宋体"/>
          <w:sz w:val="20"/>
        </w:rPr>
        <w:t>（</w:t>
      </w:r>
      <w:r>
        <w:rPr>
          <w:rFonts w:hint="eastAsia" w:ascii="宋体" w:hAnsi="宋体" w:eastAsia="宋体"/>
          <w:spacing w:val="-77"/>
          <w:sz w:val="20"/>
        </w:rPr>
        <w:t xml:space="preserve"> </w:t>
      </w:r>
      <w:r>
        <w:rPr>
          <w:spacing w:val="6"/>
          <w:sz w:val="20"/>
        </w:rPr>
        <w:t>substitute</w:t>
      </w:r>
      <w:r>
        <w:rPr>
          <w:spacing w:val="8"/>
          <w:sz w:val="20"/>
        </w:rPr>
        <w:t xml:space="preserve"> … </w:t>
      </w:r>
      <w:r>
        <w:rPr>
          <w:spacing w:val="5"/>
          <w:sz w:val="20"/>
        </w:rPr>
        <w:t>for</w:t>
      </w:r>
      <w:r>
        <w:rPr>
          <w:rFonts w:hint="eastAsia" w:ascii="宋体" w:hAnsi="宋体" w:eastAsia="宋体"/>
          <w:spacing w:val="5"/>
          <w:sz w:val="20"/>
        </w:rPr>
        <w:t>）</w:t>
      </w:r>
    </w:p>
    <w:p>
      <w:pPr>
        <w:pStyle w:val="4"/>
        <w:spacing w:before="8"/>
        <w:rPr>
          <w:rFonts w:ascii="宋体"/>
          <w:sz w:val="17"/>
        </w:rPr>
      </w:pPr>
    </w:p>
    <w:p>
      <w:pPr>
        <w:spacing w:before="0"/>
        <w:ind w:left="161" w:right="0" w:firstLine="0"/>
        <w:jc w:val="left"/>
        <w:rPr>
          <w:sz w:val="20"/>
        </w:rPr>
      </w:pPr>
      <w:r>
        <w:rPr>
          <w:sz w:val="20"/>
        </w:rPr>
        <w:t>_____________________________________________________________________________</w:t>
      </w:r>
    </w:p>
    <w:p>
      <w:pPr>
        <w:pStyle w:val="4"/>
        <w:spacing w:before="3"/>
        <w:rPr>
          <w:sz w:val="12"/>
        </w:rPr>
      </w:pPr>
    </w:p>
    <w:p>
      <w:pPr>
        <w:spacing w:before="90"/>
        <w:ind w:left="161" w:right="0" w:firstLine="0"/>
        <w:jc w:val="left"/>
        <w:rPr>
          <w:sz w:val="20"/>
        </w:rPr>
      </w:pPr>
      <w:r>
        <w:rPr>
          <w:sz w:val="20"/>
          <w:shd w:val="clear" w:color="auto" w:fill="FFFF00"/>
        </w:rPr>
        <w:t>In the past few years, this factory has substituted plastics for wood in order to reduce the cost(s).</w:t>
      </w:r>
    </w:p>
    <w:p>
      <w:pPr>
        <w:pStyle w:val="4"/>
        <w:spacing w:before="7"/>
        <w:rPr>
          <w:sz w:val="19"/>
        </w:rPr>
      </w:pPr>
    </w:p>
    <w:p>
      <w:pPr>
        <w:spacing w:before="0"/>
        <w:ind w:left="218" w:right="0" w:firstLine="0"/>
        <w:jc w:val="left"/>
        <w:rPr>
          <w:sz w:val="20"/>
        </w:rPr>
      </w:pPr>
      <w:r>
        <w:rPr>
          <w:rFonts w:hint="eastAsia" w:ascii="宋体" w:eastAsia="宋体"/>
          <w:sz w:val="20"/>
        </w:rPr>
        <w:t>虽然现代社会物资丰富</w:t>
      </w:r>
      <w:r>
        <w:rPr>
          <w:sz w:val="20"/>
        </w:rPr>
        <w:t>,</w:t>
      </w:r>
      <w:r>
        <w:rPr>
          <w:rFonts w:hint="eastAsia" w:ascii="宋体" w:eastAsia="宋体"/>
          <w:sz w:val="20"/>
        </w:rPr>
        <w:t>给予消费者更多的选择</w:t>
      </w:r>
      <w:r>
        <w:rPr>
          <w:sz w:val="20"/>
        </w:rPr>
        <w:t>,</w:t>
      </w:r>
      <w:r>
        <w:rPr>
          <w:rFonts w:hint="eastAsia" w:ascii="宋体" w:eastAsia="宋体"/>
          <w:sz w:val="20"/>
        </w:rPr>
        <w:t>但也使不少人变成购物狂。</w:t>
      </w:r>
      <w:r>
        <w:rPr>
          <w:sz w:val="20"/>
        </w:rPr>
        <w:t>(turn)</w:t>
      </w:r>
    </w:p>
    <w:p>
      <w:pPr>
        <w:pStyle w:val="4"/>
        <w:spacing w:before="7"/>
        <w:rPr>
          <w:sz w:val="19"/>
        </w:rPr>
      </w:pPr>
    </w:p>
    <w:p>
      <w:pPr>
        <w:spacing w:before="0"/>
        <w:ind w:left="161" w:right="0" w:firstLine="0"/>
        <w:jc w:val="left"/>
        <w:rPr>
          <w:sz w:val="20"/>
        </w:rPr>
      </w:pPr>
      <w:r>
        <w:rPr>
          <w:sz w:val="20"/>
        </w:rPr>
        <w:t>_____________________________________________________________________________</w:t>
      </w:r>
    </w:p>
    <w:p>
      <w:pPr>
        <w:pStyle w:val="4"/>
        <w:spacing w:before="10"/>
        <w:rPr>
          <w:sz w:val="12"/>
        </w:rPr>
      </w:pPr>
    </w:p>
    <w:p>
      <w:pPr>
        <w:spacing w:before="91"/>
        <w:ind w:left="161" w:right="0" w:firstLine="0"/>
        <w:jc w:val="left"/>
        <w:rPr>
          <w:sz w:val="20"/>
        </w:rPr>
      </w:pPr>
      <w:r>
        <w:rPr>
          <w:sz w:val="20"/>
          <w:shd w:val="clear" w:color="auto" w:fill="FFFF00"/>
        </w:rPr>
        <w:t xml:space="preserve">While modern society, rich in material resources, has given consumers more choices, it also turns many of them into </w:t>
      </w:r>
    </w:p>
    <w:p>
      <w:pPr>
        <w:pStyle w:val="4"/>
        <w:spacing w:before="9"/>
        <w:rPr>
          <w:sz w:val="12"/>
        </w:rPr>
      </w:pPr>
    </w:p>
    <w:p>
      <w:pPr>
        <w:spacing w:before="77"/>
        <w:ind w:left="161" w:right="0" w:firstLine="0"/>
        <w:jc w:val="left"/>
        <w:rPr>
          <w:rFonts w:hint="eastAsia" w:ascii="宋体" w:eastAsia="宋体"/>
          <w:sz w:val="20"/>
        </w:rPr>
      </w:pPr>
      <w:r>
        <w:rPr>
          <w:sz w:val="20"/>
          <w:shd w:val="clear" w:color="auto" w:fill="FFFF00"/>
        </w:rPr>
        <w:t>crazy shoppers</w:t>
      </w:r>
      <w:r>
        <w:rPr>
          <w:rFonts w:hint="eastAsia" w:ascii="宋体" w:eastAsia="宋体"/>
          <w:sz w:val="20"/>
          <w:shd w:val="clear" w:color="auto" w:fill="FFFF00"/>
        </w:rPr>
        <w:t>．</w:t>
      </w:r>
    </w:p>
    <w:p>
      <w:pPr>
        <w:pStyle w:val="4"/>
        <w:rPr>
          <w:rFonts w:ascii="宋体"/>
          <w:sz w:val="22"/>
        </w:rPr>
      </w:pPr>
    </w:p>
    <w:p>
      <w:pPr>
        <w:pStyle w:val="4"/>
        <w:spacing w:before="2"/>
        <w:rPr>
          <w:rFonts w:ascii="宋体"/>
          <w:sz w:val="31"/>
        </w:rPr>
      </w:pPr>
    </w:p>
    <w:p>
      <w:pPr>
        <w:pStyle w:val="8"/>
        <w:numPr>
          <w:ilvl w:val="0"/>
          <w:numId w:val="6"/>
        </w:numPr>
        <w:tabs>
          <w:tab w:val="left" w:pos="488"/>
          <w:tab w:val="left" w:leader="dot" w:pos="2794"/>
        </w:tabs>
        <w:spacing w:before="0" w:after="0" w:line="439" w:lineRule="auto"/>
        <w:ind w:left="274" w:right="5933" w:hanging="114"/>
        <w:jc w:val="left"/>
        <w:rPr>
          <w:rFonts w:hint="eastAsia" w:ascii="宋体" w:eastAsia="宋体"/>
          <w:sz w:val="20"/>
        </w:rPr>
      </w:pPr>
      <w:r>
        <w:rPr>
          <w:b/>
          <w:spacing w:val="3"/>
          <w:sz w:val="20"/>
        </w:rPr>
        <w:t xml:space="preserve">as </w:t>
      </w:r>
      <w:r>
        <w:rPr>
          <w:b/>
          <w:sz w:val="20"/>
        </w:rPr>
        <w:t xml:space="preserve">a </w:t>
      </w:r>
      <w:r>
        <w:rPr>
          <w:b/>
          <w:spacing w:val="5"/>
          <w:sz w:val="20"/>
        </w:rPr>
        <w:t xml:space="preserve">result </w:t>
      </w:r>
      <w:r>
        <w:rPr>
          <w:rFonts w:hint="eastAsia" w:ascii="宋体" w:eastAsia="宋体"/>
          <w:b/>
          <w:spacing w:val="21"/>
          <w:sz w:val="20"/>
        </w:rPr>
        <w:t xml:space="preserve">因 </w:t>
      </w:r>
      <w:r>
        <w:rPr>
          <w:rFonts w:hint="eastAsia" w:ascii="宋体" w:eastAsia="宋体"/>
          <w:b/>
          <w:sz w:val="20"/>
        </w:rPr>
        <w:t>此</w:t>
      </w:r>
      <w:r>
        <w:rPr>
          <w:rFonts w:hint="eastAsia" w:ascii="宋体" w:eastAsia="宋体"/>
          <w:b/>
          <w:spacing w:val="-63"/>
          <w:sz w:val="20"/>
        </w:rPr>
        <w:t xml:space="preserve"> </w:t>
      </w:r>
      <w:r>
        <w:rPr>
          <w:b/>
          <w:sz w:val="20"/>
        </w:rPr>
        <w:t xml:space="preserve">(= </w:t>
      </w:r>
      <w:r>
        <w:rPr>
          <w:b/>
          <w:spacing w:val="3"/>
          <w:sz w:val="20"/>
        </w:rPr>
        <w:t xml:space="preserve">as </w:t>
      </w:r>
      <w:r>
        <w:rPr>
          <w:b/>
          <w:sz w:val="20"/>
        </w:rPr>
        <w:t xml:space="preserve">a </w:t>
      </w:r>
      <w:r>
        <w:rPr>
          <w:b/>
          <w:spacing w:val="5"/>
          <w:sz w:val="20"/>
        </w:rPr>
        <w:t xml:space="preserve">consequence; therefore) </w:t>
      </w:r>
      <w:r>
        <w:rPr>
          <w:b/>
          <w:spacing w:val="3"/>
          <w:sz w:val="20"/>
        </w:rPr>
        <w:t xml:space="preserve">as </w:t>
      </w:r>
      <w:r>
        <w:rPr>
          <w:b/>
          <w:sz w:val="20"/>
        </w:rPr>
        <w:t xml:space="preserve">a </w:t>
      </w:r>
      <w:r>
        <w:rPr>
          <w:b/>
          <w:spacing w:val="5"/>
          <w:sz w:val="20"/>
        </w:rPr>
        <w:t xml:space="preserve">result </w:t>
      </w:r>
      <w:r>
        <w:rPr>
          <w:b/>
          <w:spacing w:val="3"/>
          <w:sz w:val="20"/>
        </w:rPr>
        <w:t xml:space="preserve">of </w:t>
      </w:r>
      <w:r>
        <w:rPr>
          <w:b/>
          <w:sz w:val="20"/>
        </w:rPr>
        <w:t xml:space="preserve">+ </w:t>
      </w:r>
      <w:r>
        <w:rPr>
          <w:b/>
          <w:spacing w:val="3"/>
          <w:sz w:val="20"/>
        </w:rPr>
        <w:t xml:space="preserve">sth </w:t>
      </w:r>
      <w:r>
        <w:rPr>
          <w:b/>
          <w:spacing w:val="18"/>
          <w:sz w:val="20"/>
        </w:rPr>
        <w:t xml:space="preserve"> </w:t>
      </w:r>
      <w:r>
        <w:rPr>
          <w:rFonts w:hint="eastAsia" w:ascii="宋体" w:eastAsia="宋体"/>
          <w:spacing w:val="14"/>
          <w:sz w:val="20"/>
        </w:rPr>
        <w:t>由于</w:t>
      </w:r>
      <w:r>
        <w:rPr>
          <w:rFonts w:hint="eastAsia" w:ascii="宋体" w:eastAsia="宋体"/>
          <w:spacing w:val="14"/>
          <w:sz w:val="20"/>
        </w:rPr>
        <w:tab/>
      </w:r>
      <w:r>
        <w:rPr>
          <w:rFonts w:hint="eastAsia" w:ascii="宋体" w:eastAsia="宋体"/>
          <w:spacing w:val="14"/>
          <w:sz w:val="20"/>
        </w:rPr>
        <w:t>的结果</w:t>
      </w:r>
    </w:p>
    <w:p>
      <w:pPr>
        <w:spacing w:before="0" w:line="439" w:lineRule="auto"/>
        <w:ind w:left="218" w:right="3474" w:firstLine="0"/>
        <w:jc w:val="left"/>
        <w:rPr>
          <w:rFonts w:hint="eastAsia" w:ascii="宋体" w:eastAsia="宋体"/>
          <w:sz w:val="20"/>
        </w:rPr>
      </w:pPr>
      <w:r>
        <w:rPr>
          <w:b/>
          <w:sz w:val="20"/>
        </w:rPr>
        <w:t xml:space="preserve">A </w:t>
      </w:r>
      <w:r>
        <w:rPr>
          <w:b/>
          <w:spacing w:val="5"/>
          <w:sz w:val="20"/>
        </w:rPr>
        <w:t xml:space="preserve">result </w:t>
      </w:r>
      <w:r>
        <w:rPr>
          <w:b/>
          <w:spacing w:val="4"/>
          <w:sz w:val="20"/>
        </w:rPr>
        <w:t xml:space="preserve">in </w:t>
      </w:r>
      <w:r>
        <w:rPr>
          <w:b/>
          <w:sz w:val="20"/>
        </w:rPr>
        <w:t>B</w:t>
      </w:r>
      <w:r>
        <w:rPr>
          <w:b/>
          <w:spacing w:val="8"/>
          <w:sz w:val="20"/>
        </w:rPr>
        <w:t xml:space="preserve"> = </w:t>
      </w:r>
      <w:r>
        <w:rPr>
          <w:b/>
          <w:sz w:val="20"/>
        </w:rPr>
        <w:t xml:space="preserve">B </w:t>
      </w:r>
      <w:r>
        <w:rPr>
          <w:b/>
          <w:spacing w:val="6"/>
          <w:sz w:val="20"/>
        </w:rPr>
        <w:t xml:space="preserve">result </w:t>
      </w:r>
      <w:r>
        <w:rPr>
          <w:b/>
          <w:spacing w:val="5"/>
          <w:sz w:val="20"/>
        </w:rPr>
        <w:t xml:space="preserve">from </w:t>
      </w:r>
      <w:r>
        <w:rPr>
          <w:b/>
          <w:sz w:val="20"/>
        </w:rPr>
        <w:t xml:space="preserve">A </w:t>
      </w:r>
      <w:r>
        <w:rPr>
          <w:rFonts w:hint="eastAsia" w:ascii="宋体" w:eastAsia="宋体"/>
          <w:spacing w:val="14"/>
          <w:sz w:val="20"/>
        </w:rPr>
        <w:t>【</w:t>
      </w:r>
      <w:r>
        <w:rPr>
          <w:b/>
          <w:sz w:val="20"/>
        </w:rPr>
        <w:t xml:space="preserve">A </w:t>
      </w:r>
      <w:r>
        <w:rPr>
          <w:b/>
          <w:spacing w:val="4"/>
          <w:sz w:val="20"/>
        </w:rPr>
        <w:t xml:space="preserve">lead </w:t>
      </w:r>
      <w:r>
        <w:rPr>
          <w:b/>
          <w:spacing w:val="5"/>
          <w:sz w:val="20"/>
        </w:rPr>
        <w:t xml:space="preserve">to/cause/give </w:t>
      </w:r>
      <w:r>
        <w:rPr>
          <w:b/>
          <w:spacing w:val="4"/>
          <w:sz w:val="20"/>
        </w:rPr>
        <w:t xml:space="preserve">rise </w:t>
      </w:r>
      <w:r>
        <w:rPr>
          <w:b/>
          <w:sz w:val="20"/>
        </w:rPr>
        <w:t xml:space="preserve">to B </w:t>
      </w:r>
      <w:r>
        <w:rPr>
          <w:rFonts w:hint="eastAsia" w:ascii="宋体" w:eastAsia="宋体"/>
          <w:spacing w:val="14"/>
          <w:sz w:val="20"/>
        </w:rPr>
        <w:t>导致</w:t>
      </w:r>
      <w:r>
        <w:rPr>
          <w:spacing w:val="6"/>
          <w:sz w:val="20"/>
        </w:rPr>
        <w:t xml:space="preserve">, </w:t>
      </w:r>
      <w:r>
        <w:rPr>
          <w:rFonts w:hint="eastAsia" w:ascii="宋体" w:eastAsia="宋体"/>
          <w:spacing w:val="11"/>
          <w:sz w:val="20"/>
        </w:rPr>
        <w:t>带来】</w:t>
      </w:r>
      <w:r>
        <w:rPr>
          <w:rFonts w:hint="eastAsia" w:ascii="宋体" w:eastAsia="宋体"/>
          <w:spacing w:val="14"/>
          <w:sz w:val="20"/>
        </w:rPr>
        <w:t>飞行员在罢工，因此所有航班不得不取消。</w:t>
      </w:r>
      <w:r>
        <w:rPr>
          <w:rFonts w:hint="eastAsia" w:ascii="宋体" w:eastAsia="宋体"/>
          <w:sz w:val="20"/>
        </w:rPr>
        <w:t>（</w:t>
      </w:r>
      <w:r>
        <w:rPr>
          <w:rFonts w:hint="eastAsia" w:ascii="宋体" w:eastAsia="宋体"/>
          <w:spacing w:val="-84"/>
          <w:sz w:val="20"/>
        </w:rPr>
        <w:t xml:space="preserve"> </w:t>
      </w:r>
      <w:r>
        <w:rPr>
          <w:sz w:val="20"/>
        </w:rPr>
        <w:t xml:space="preserve">as a </w:t>
      </w:r>
      <w:r>
        <w:rPr>
          <w:spacing w:val="6"/>
          <w:sz w:val="20"/>
        </w:rPr>
        <w:t>result</w:t>
      </w:r>
      <w:r>
        <w:rPr>
          <w:rFonts w:hint="eastAsia" w:ascii="宋体" w:eastAsia="宋体"/>
          <w:spacing w:val="6"/>
          <w:sz w:val="20"/>
        </w:rPr>
        <w:t>）</w:t>
      </w:r>
    </w:p>
    <w:p>
      <w:pPr>
        <w:spacing w:before="11"/>
        <w:ind w:left="218" w:right="0" w:firstLine="0"/>
        <w:jc w:val="left"/>
        <w:rPr>
          <w:sz w:val="20"/>
        </w:rPr>
      </w:pPr>
      <w:r>
        <w:rPr>
          <w:sz w:val="20"/>
        </w:rPr>
        <w:t>____________________________________________________________________________</w:t>
      </w:r>
    </w:p>
    <w:p>
      <w:pPr>
        <w:pStyle w:val="4"/>
        <w:spacing w:before="10"/>
        <w:rPr>
          <w:sz w:val="12"/>
        </w:rPr>
      </w:pPr>
    </w:p>
    <w:p>
      <w:pPr>
        <w:spacing w:before="90"/>
        <w:ind w:left="161" w:right="0" w:firstLine="0"/>
        <w:jc w:val="left"/>
        <w:rPr>
          <w:sz w:val="20"/>
        </w:rPr>
      </w:pPr>
      <w:r>
        <w:rPr>
          <w:sz w:val="20"/>
          <w:shd w:val="clear" w:color="auto" w:fill="FFFF00"/>
        </w:rPr>
        <w:t>All flights had to be canceled as a result of the pilots' strike</w:t>
      </w:r>
    </w:p>
    <w:p>
      <w:pPr>
        <w:pStyle w:val="4"/>
        <w:spacing w:before="7"/>
        <w:rPr>
          <w:sz w:val="19"/>
        </w:rPr>
      </w:pPr>
    </w:p>
    <w:p>
      <w:pPr>
        <w:spacing w:before="0"/>
        <w:ind w:left="218" w:right="0" w:firstLine="0"/>
        <w:jc w:val="left"/>
        <w:rPr>
          <w:sz w:val="20"/>
        </w:rPr>
      </w:pPr>
      <w:r>
        <w:rPr>
          <w:rFonts w:hint="eastAsia" w:ascii="宋体" w:eastAsia="宋体"/>
          <w:sz w:val="20"/>
        </w:rPr>
        <w:t>随着社会的迅速发展</w:t>
      </w:r>
      <w:r>
        <w:rPr>
          <w:sz w:val="20"/>
        </w:rPr>
        <w:t xml:space="preserve">, </w:t>
      </w:r>
      <w:r>
        <w:rPr>
          <w:rFonts w:hint="eastAsia" w:ascii="宋体" w:eastAsia="宋体"/>
          <w:sz w:val="20"/>
        </w:rPr>
        <w:t>许多人都渴望向大众展示他们自己</w:t>
      </w:r>
      <w:r>
        <w:rPr>
          <w:sz w:val="20"/>
        </w:rPr>
        <w:t xml:space="preserve">, </w:t>
      </w:r>
      <w:r>
        <w:rPr>
          <w:rFonts w:hint="eastAsia" w:ascii="宋体" w:eastAsia="宋体"/>
          <w:sz w:val="20"/>
        </w:rPr>
        <w:t>从而产生了各种各样的娱乐活动。</w:t>
      </w:r>
      <w:r>
        <w:rPr>
          <w:sz w:val="20"/>
        </w:rPr>
        <w:t>(result)</w:t>
      </w:r>
    </w:p>
    <w:p>
      <w:pPr>
        <w:pStyle w:val="4"/>
        <w:spacing w:before="7"/>
        <w:rPr>
          <w:sz w:val="19"/>
        </w:rPr>
      </w:pPr>
    </w:p>
    <w:p>
      <w:pPr>
        <w:spacing w:before="0"/>
        <w:ind w:left="218" w:right="0" w:firstLine="0"/>
        <w:jc w:val="left"/>
        <w:rPr>
          <w:sz w:val="20"/>
        </w:rPr>
      </w:pPr>
      <w:r>
        <w:rPr>
          <w:sz w:val="20"/>
        </w:rPr>
        <w:t>_____________________________________________________________________________</w:t>
      </w:r>
    </w:p>
    <w:p>
      <w:pPr>
        <w:pStyle w:val="4"/>
        <w:spacing w:before="10"/>
        <w:rPr>
          <w:sz w:val="12"/>
        </w:rPr>
      </w:pPr>
    </w:p>
    <w:p>
      <w:pPr>
        <w:spacing w:before="90"/>
        <w:ind w:left="161" w:right="0" w:firstLine="0"/>
        <w:jc w:val="left"/>
        <w:rPr>
          <w:sz w:val="20"/>
        </w:rPr>
      </w:pPr>
      <w:r>
        <w:rPr>
          <w:sz w:val="20"/>
          <w:shd w:val="clear" w:color="auto" w:fill="FFFF00"/>
        </w:rPr>
        <w:t xml:space="preserve">With the rapid development of society, an increasing number of people are anxious for showing themselves to the </w:t>
      </w:r>
    </w:p>
    <w:p>
      <w:pPr>
        <w:pStyle w:val="4"/>
        <w:spacing w:before="10"/>
        <w:rPr>
          <w:sz w:val="12"/>
        </w:rPr>
      </w:pPr>
    </w:p>
    <w:p>
      <w:pPr>
        <w:spacing w:before="91"/>
        <w:ind w:left="161" w:right="0" w:firstLine="0"/>
        <w:jc w:val="left"/>
        <w:rPr>
          <w:sz w:val="20"/>
        </w:rPr>
      </w:pPr>
      <w:r>
        <w:rPr>
          <w:sz w:val="20"/>
          <w:shd w:val="clear" w:color="auto" w:fill="FFFF00"/>
        </w:rPr>
        <w:t>public, which result in various kinds of entertainments.</w:t>
      </w:r>
    </w:p>
    <w:p>
      <w:pPr>
        <w:pStyle w:val="4"/>
        <w:rPr>
          <w:sz w:val="22"/>
        </w:rPr>
      </w:pPr>
    </w:p>
    <w:p>
      <w:pPr>
        <w:pStyle w:val="4"/>
        <w:rPr>
          <w:sz w:val="22"/>
        </w:rPr>
      </w:pPr>
    </w:p>
    <w:p>
      <w:pPr>
        <w:pStyle w:val="8"/>
        <w:numPr>
          <w:ilvl w:val="0"/>
          <w:numId w:val="6"/>
        </w:numPr>
        <w:tabs>
          <w:tab w:val="left" w:pos="652"/>
          <w:tab w:val="left" w:pos="3823"/>
          <w:tab w:val="left" w:leader="dot" w:pos="5079"/>
        </w:tabs>
        <w:spacing w:before="187" w:after="0" w:line="240" w:lineRule="auto"/>
        <w:ind w:left="651" w:right="0" w:hanging="491"/>
        <w:jc w:val="left"/>
        <w:rPr>
          <w:rFonts w:hint="eastAsia" w:ascii="宋体" w:eastAsia="宋体"/>
          <w:sz w:val="20"/>
        </w:rPr>
      </w:pPr>
      <w:r>
        <w:rPr>
          <w:b/>
          <w:spacing w:val="5"/>
          <w:sz w:val="20"/>
        </w:rPr>
        <w:t>(sb)</w:t>
      </w:r>
      <w:r>
        <w:rPr>
          <w:b/>
          <w:spacing w:val="10"/>
          <w:sz w:val="20"/>
        </w:rPr>
        <w:t xml:space="preserve"> </w:t>
      </w:r>
      <w:r>
        <w:rPr>
          <w:b/>
          <w:spacing w:val="6"/>
          <w:sz w:val="20"/>
        </w:rPr>
        <w:t>spend/waste...doing/on</w:t>
      </w:r>
      <w:r>
        <w:rPr>
          <w:b/>
          <w:spacing w:val="16"/>
          <w:sz w:val="20"/>
        </w:rPr>
        <w:t xml:space="preserve"> </w:t>
      </w:r>
      <w:r>
        <w:rPr>
          <w:b/>
          <w:spacing w:val="3"/>
          <w:sz w:val="20"/>
        </w:rPr>
        <w:t>sth</w:t>
      </w:r>
      <w:r>
        <w:rPr>
          <w:b/>
          <w:spacing w:val="3"/>
          <w:sz w:val="20"/>
        </w:rPr>
        <w:tab/>
      </w:r>
      <w:r>
        <w:rPr>
          <w:rFonts w:hint="eastAsia" w:ascii="宋体" w:eastAsia="宋体"/>
          <w:spacing w:val="14"/>
          <w:sz w:val="20"/>
        </w:rPr>
        <w:t>花费</w:t>
      </w:r>
      <w:r>
        <w:rPr>
          <w:spacing w:val="8"/>
          <w:sz w:val="20"/>
        </w:rPr>
        <w:t>/</w:t>
      </w:r>
      <w:r>
        <w:rPr>
          <w:rFonts w:hint="eastAsia" w:ascii="宋体" w:eastAsia="宋体"/>
          <w:spacing w:val="14"/>
          <w:sz w:val="20"/>
        </w:rPr>
        <w:t>浪费</w:t>
      </w:r>
      <w:r>
        <w:rPr>
          <w:rFonts w:hint="eastAsia" w:ascii="宋体" w:eastAsia="宋体"/>
          <w:spacing w:val="14"/>
          <w:sz w:val="20"/>
        </w:rPr>
        <w:tab/>
      </w:r>
      <w:r>
        <w:rPr>
          <w:rFonts w:hint="eastAsia" w:ascii="宋体" w:eastAsia="宋体"/>
          <w:spacing w:val="14"/>
          <w:sz w:val="20"/>
        </w:rPr>
        <w:t>做</w:t>
      </w:r>
      <w:r>
        <w:rPr>
          <w:spacing w:val="9"/>
          <w:sz w:val="20"/>
        </w:rPr>
        <w:t>/</w:t>
      </w:r>
      <w:r>
        <w:rPr>
          <w:rFonts w:hint="eastAsia" w:ascii="宋体" w:eastAsia="宋体"/>
          <w:spacing w:val="14"/>
          <w:sz w:val="20"/>
        </w:rPr>
        <w:t>在某事物上</w:t>
      </w:r>
    </w:p>
    <w:p>
      <w:pPr>
        <w:spacing w:after="0" w:line="240" w:lineRule="auto"/>
        <w:jc w:val="left"/>
        <w:rPr>
          <w:rFonts w:hint="eastAsia" w:ascii="宋体" w:eastAsia="宋体"/>
          <w:sz w:val="20"/>
        </w:rPr>
        <w:sectPr>
          <w:pgSz w:w="11910" w:h="16850"/>
          <w:pgMar w:top="1120" w:right="400" w:bottom="1380" w:left="740" w:header="884" w:footer="1193" w:gutter="0"/>
          <w:cols w:space="720" w:num="1"/>
        </w:sectPr>
      </w:pPr>
    </w:p>
    <w:p>
      <w:pPr>
        <w:tabs>
          <w:tab w:val="left" w:pos="2815"/>
          <w:tab w:val="left" w:pos="3553"/>
          <w:tab w:val="left" w:leader="dot" w:pos="4327"/>
        </w:tabs>
        <w:spacing w:before="93" w:line="439" w:lineRule="auto"/>
        <w:ind w:left="388" w:right="5224" w:firstLine="56"/>
        <w:jc w:val="left"/>
        <w:rPr>
          <w:sz w:val="20"/>
        </w:rPr>
      </w:pPr>
      <w:r>
        <w:rPr>
          <w:b/>
          <w:spacing w:val="5"/>
          <w:sz w:val="20"/>
        </w:rPr>
        <w:t>(sb)</w:t>
      </w:r>
      <w:r>
        <w:rPr>
          <w:b/>
          <w:spacing w:val="18"/>
          <w:sz w:val="20"/>
        </w:rPr>
        <w:t xml:space="preserve"> </w:t>
      </w:r>
      <w:r>
        <w:rPr>
          <w:b/>
          <w:spacing w:val="5"/>
          <w:sz w:val="20"/>
        </w:rPr>
        <w:t>spare</w:t>
      </w:r>
      <w:r>
        <w:rPr>
          <w:b/>
          <w:spacing w:val="25"/>
          <w:sz w:val="20"/>
        </w:rPr>
        <w:t xml:space="preserve"> </w:t>
      </w:r>
      <w:r>
        <w:rPr>
          <w:b/>
          <w:spacing w:val="5"/>
          <w:sz w:val="20"/>
        </w:rPr>
        <w:t>(=set</w:t>
      </w:r>
      <w:r>
        <w:rPr>
          <w:b/>
          <w:spacing w:val="19"/>
          <w:sz w:val="20"/>
        </w:rPr>
        <w:t xml:space="preserve"> </w:t>
      </w:r>
      <w:r>
        <w:rPr>
          <w:b/>
          <w:spacing w:val="5"/>
          <w:sz w:val="20"/>
        </w:rPr>
        <w:t>aside)</w:t>
      </w:r>
      <w:r>
        <w:rPr>
          <w:b/>
          <w:spacing w:val="18"/>
          <w:sz w:val="20"/>
        </w:rPr>
        <w:t xml:space="preserve"> </w:t>
      </w:r>
      <w:r>
        <w:rPr>
          <w:b/>
          <w:spacing w:val="6"/>
          <w:sz w:val="20"/>
        </w:rPr>
        <w:t>st.</w:t>
      </w:r>
      <w:r>
        <w:rPr>
          <w:b/>
          <w:spacing w:val="21"/>
          <w:sz w:val="20"/>
        </w:rPr>
        <w:t xml:space="preserve"> </w:t>
      </w:r>
      <w:r>
        <w:rPr>
          <w:b/>
          <w:sz w:val="20"/>
        </w:rPr>
        <w:t>to</w:t>
      </w:r>
      <w:r>
        <w:rPr>
          <w:b/>
          <w:spacing w:val="21"/>
          <w:sz w:val="20"/>
        </w:rPr>
        <w:t xml:space="preserve"> </w:t>
      </w:r>
      <w:r>
        <w:rPr>
          <w:b/>
          <w:spacing w:val="4"/>
          <w:sz w:val="20"/>
        </w:rPr>
        <w:t>do</w:t>
      </w:r>
      <w:r>
        <w:rPr>
          <w:b/>
          <w:spacing w:val="20"/>
          <w:sz w:val="20"/>
        </w:rPr>
        <w:t xml:space="preserve"> </w:t>
      </w:r>
      <w:r>
        <w:rPr>
          <w:b/>
          <w:spacing w:val="3"/>
          <w:sz w:val="20"/>
        </w:rPr>
        <w:t xml:space="preserve">sth </w:t>
      </w:r>
      <w:r>
        <w:rPr>
          <w:b/>
          <w:spacing w:val="39"/>
          <w:sz w:val="20"/>
        </w:rPr>
        <w:t xml:space="preserve"> </w:t>
      </w:r>
      <w:r>
        <w:rPr>
          <w:rFonts w:hint="eastAsia" w:ascii="宋体" w:eastAsia="宋体"/>
          <w:spacing w:val="13"/>
          <w:sz w:val="20"/>
        </w:rPr>
        <w:t>腾</w:t>
      </w:r>
      <w:r>
        <w:rPr>
          <w:rFonts w:hint="eastAsia" w:ascii="宋体" w:eastAsia="宋体"/>
          <w:spacing w:val="21"/>
          <w:sz w:val="20"/>
        </w:rPr>
        <w:t>出</w:t>
      </w:r>
      <w:r>
        <w:rPr>
          <w:rFonts w:hint="eastAsia" w:ascii="宋体" w:eastAsia="宋体"/>
          <w:spacing w:val="13"/>
          <w:sz w:val="20"/>
        </w:rPr>
        <w:t>时间做某</w:t>
      </w:r>
      <w:r>
        <w:rPr>
          <w:rFonts w:hint="eastAsia" w:ascii="宋体" w:eastAsia="宋体"/>
          <w:sz w:val="20"/>
        </w:rPr>
        <w:t xml:space="preserve">事 </w:t>
      </w:r>
      <w:bookmarkStart w:id="0" w:name="_GoBack"/>
      <w:bookmarkEnd w:id="0"/>
      <w:r>
        <w:rPr>
          <w:b/>
          <w:spacing w:val="3"/>
          <w:sz w:val="20"/>
        </w:rPr>
        <w:t xml:space="preserve">sth </w:t>
      </w:r>
      <w:r>
        <w:rPr>
          <w:b/>
          <w:spacing w:val="4"/>
          <w:sz w:val="20"/>
        </w:rPr>
        <w:t>cost</w:t>
      </w:r>
      <w:r>
        <w:rPr>
          <w:b/>
          <w:spacing w:val="23"/>
          <w:sz w:val="20"/>
        </w:rPr>
        <w:t xml:space="preserve"> </w:t>
      </w:r>
      <w:r>
        <w:rPr>
          <w:b/>
          <w:spacing w:val="3"/>
          <w:sz w:val="20"/>
        </w:rPr>
        <w:t>sb</w:t>
      </w:r>
      <w:r>
        <w:rPr>
          <w:b/>
          <w:spacing w:val="15"/>
          <w:sz w:val="20"/>
        </w:rPr>
        <w:t xml:space="preserve"> </w:t>
      </w:r>
      <w:r>
        <w:rPr>
          <w:b/>
          <w:spacing w:val="3"/>
          <w:sz w:val="20"/>
        </w:rPr>
        <w:t>sth</w:t>
      </w:r>
      <w:r>
        <w:rPr>
          <w:b/>
          <w:spacing w:val="3"/>
          <w:sz w:val="20"/>
        </w:rPr>
        <w:tab/>
      </w:r>
      <w:r>
        <w:rPr>
          <w:rFonts w:hint="eastAsia" w:ascii="宋体" w:eastAsia="宋体"/>
          <w:spacing w:val="13"/>
          <w:sz w:val="20"/>
        </w:rPr>
        <w:t>使某人</w:t>
      </w:r>
      <w:r>
        <w:rPr>
          <w:rFonts w:hint="eastAsia" w:ascii="宋体" w:eastAsia="宋体"/>
          <w:spacing w:val="21"/>
          <w:sz w:val="20"/>
        </w:rPr>
        <w:t>付</w:t>
      </w:r>
      <w:r>
        <w:rPr>
          <w:rFonts w:hint="eastAsia" w:ascii="宋体" w:eastAsia="宋体"/>
          <w:spacing w:val="16"/>
          <w:sz w:val="20"/>
        </w:rPr>
        <w:t>出</w:t>
      </w:r>
      <w:r>
        <w:rPr>
          <w:spacing w:val="4"/>
          <w:sz w:val="20"/>
        </w:rPr>
        <w:t>(</w:t>
      </w:r>
      <w:r>
        <w:rPr>
          <w:rFonts w:hint="eastAsia" w:ascii="宋体" w:eastAsia="宋体"/>
          <w:spacing w:val="13"/>
          <w:sz w:val="20"/>
        </w:rPr>
        <w:t>金钱</w:t>
      </w:r>
      <w:r>
        <w:rPr>
          <w:rFonts w:hint="eastAsia" w:ascii="宋体" w:eastAsia="宋体"/>
          <w:spacing w:val="21"/>
          <w:sz w:val="20"/>
        </w:rPr>
        <w:t>、</w:t>
      </w:r>
      <w:r>
        <w:rPr>
          <w:rFonts w:hint="eastAsia" w:ascii="宋体" w:eastAsia="宋体"/>
          <w:spacing w:val="13"/>
          <w:sz w:val="20"/>
        </w:rPr>
        <w:t>代价</w:t>
      </w:r>
      <w:r>
        <w:rPr>
          <w:rFonts w:hint="eastAsia" w:ascii="宋体" w:eastAsia="宋体"/>
          <w:spacing w:val="16"/>
          <w:sz w:val="20"/>
        </w:rPr>
        <w:t>等</w:t>
      </w:r>
      <w:r>
        <w:rPr>
          <w:sz w:val="20"/>
        </w:rPr>
        <w:t xml:space="preserve">) </w:t>
      </w:r>
      <w:r>
        <w:rPr>
          <w:b/>
          <w:spacing w:val="3"/>
          <w:sz w:val="20"/>
        </w:rPr>
        <w:t xml:space="preserve">sb </w:t>
      </w:r>
      <w:r>
        <w:rPr>
          <w:b/>
          <w:spacing w:val="5"/>
          <w:sz w:val="20"/>
        </w:rPr>
        <w:t>pay (sb) (some</w:t>
      </w:r>
      <w:r>
        <w:rPr>
          <w:b/>
          <w:spacing w:val="33"/>
          <w:sz w:val="20"/>
        </w:rPr>
        <w:t xml:space="preserve"> </w:t>
      </w:r>
      <w:r>
        <w:rPr>
          <w:b/>
          <w:spacing w:val="5"/>
          <w:sz w:val="20"/>
        </w:rPr>
        <w:t>money)</w:t>
      </w:r>
      <w:r>
        <w:rPr>
          <w:b/>
          <w:spacing w:val="11"/>
          <w:sz w:val="20"/>
        </w:rPr>
        <w:t xml:space="preserve"> </w:t>
      </w:r>
      <w:r>
        <w:rPr>
          <w:b/>
          <w:spacing w:val="5"/>
          <w:sz w:val="20"/>
        </w:rPr>
        <w:t>for...</w:t>
      </w:r>
      <w:r>
        <w:rPr>
          <w:b/>
          <w:spacing w:val="5"/>
          <w:sz w:val="20"/>
        </w:rPr>
        <w:tab/>
      </w:r>
      <w:r>
        <w:rPr>
          <w:rFonts w:hint="eastAsia" w:ascii="宋体" w:eastAsia="宋体"/>
          <w:spacing w:val="21"/>
          <w:sz w:val="20"/>
        </w:rPr>
        <w:t>为了</w:t>
      </w:r>
      <w:r>
        <w:rPr>
          <w:rFonts w:hint="eastAsia" w:ascii="宋体" w:eastAsia="宋体"/>
          <w:spacing w:val="21"/>
          <w:sz w:val="20"/>
        </w:rPr>
        <w:tab/>
      </w:r>
      <w:r>
        <w:rPr>
          <w:rFonts w:hint="eastAsia" w:ascii="宋体" w:eastAsia="宋体"/>
          <w:spacing w:val="14"/>
          <w:w w:val="95"/>
          <w:sz w:val="20"/>
        </w:rPr>
        <w:t>付款</w:t>
      </w:r>
      <w:r>
        <w:rPr>
          <w:spacing w:val="11"/>
          <w:w w:val="95"/>
          <w:sz w:val="20"/>
        </w:rPr>
        <w:t>(</w:t>
      </w:r>
      <w:r>
        <w:rPr>
          <w:rFonts w:hint="eastAsia" w:ascii="宋体" w:eastAsia="宋体"/>
          <w:spacing w:val="14"/>
          <w:w w:val="95"/>
          <w:sz w:val="20"/>
        </w:rPr>
        <w:t>给某人</w:t>
      </w:r>
      <w:r>
        <w:rPr>
          <w:spacing w:val="-15"/>
          <w:w w:val="95"/>
          <w:sz w:val="20"/>
        </w:rPr>
        <w:t>)</w:t>
      </w:r>
    </w:p>
    <w:p>
      <w:pPr>
        <w:tabs>
          <w:tab w:val="left" w:pos="3206"/>
        </w:tabs>
        <w:spacing w:before="0" w:line="255" w:lineRule="exact"/>
        <w:ind w:left="388" w:right="0" w:firstLine="0"/>
        <w:jc w:val="left"/>
        <w:rPr>
          <w:rFonts w:hint="eastAsia" w:ascii="宋体" w:eastAsia="宋体"/>
          <w:sz w:val="20"/>
        </w:rPr>
      </w:pPr>
      <w:r>
        <w:rPr>
          <w:b/>
          <w:spacing w:val="3"/>
          <w:sz w:val="20"/>
        </w:rPr>
        <w:t xml:space="preserve">It </w:t>
      </w:r>
      <w:r>
        <w:rPr>
          <w:b/>
          <w:spacing w:val="4"/>
          <w:sz w:val="20"/>
        </w:rPr>
        <w:t xml:space="preserve">takes </w:t>
      </w:r>
      <w:r>
        <w:rPr>
          <w:b/>
          <w:spacing w:val="3"/>
          <w:sz w:val="20"/>
        </w:rPr>
        <w:t xml:space="preserve">sb st. </w:t>
      </w:r>
      <w:r>
        <w:rPr>
          <w:b/>
          <w:sz w:val="20"/>
        </w:rPr>
        <w:t>to</w:t>
      </w:r>
      <w:r>
        <w:rPr>
          <w:b/>
          <w:spacing w:val="6"/>
          <w:sz w:val="20"/>
        </w:rPr>
        <w:t xml:space="preserve">  </w:t>
      </w:r>
      <w:r>
        <w:rPr>
          <w:b/>
          <w:spacing w:val="4"/>
          <w:sz w:val="20"/>
        </w:rPr>
        <w:t>do</w:t>
      </w:r>
      <w:r>
        <w:rPr>
          <w:b/>
          <w:spacing w:val="13"/>
          <w:sz w:val="20"/>
        </w:rPr>
        <w:t xml:space="preserve"> </w:t>
      </w:r>
      <w:r>
        <w:rPr>
          <w:b/>
          <w:spacing w:val="3"/>
          <w:sz w:val="20"/>
        </w:rPr>
        <w:t>sth</w:t>
      </w:r>
      <w:r>
        <w:rPr>
          <w:b/>
          <w:spacing w:val="3"/>
          <w:sz w:val="20"/>
        </w:rPr>
        <w:tab/>
      </w:r>
      <w:r>
        <w:rPr>
          <w:rFonts w:hint="eastAsia" w:ascii="宋体" w:eastAsia="宋体"/>
          <w:spacing w:val="11"/>
          <w:w w:val="95"/>
          <w:sz w:val="20"/>
        </w:rPr>
        <w:t>某人花费多少时间做某事</w:t>
      </w:r>
    </w:p>
    <w:p>
      <w:pPr>
        <w:pStyle w:val="4"/>
        <w:spacing w:before="7"/>
        <w:rPr>
          <w:rFonts w:ascii="宋体"/>
          <w:sz w:val="16"/>
        </w:rPr>
      </w:pPr>
    </w:p>
    <w:p>
      <w:pPr>
        <w:spacing w:before="0"/>
        <w:ind w:left="274" w:right="0" w:firstLine="0"/>
        <w:jc w:val="left"/>
        <w:rPr>
          <w:rFonts w:hint="eastAsia" w:ascii="宋体" w:eastAsia="宋体"/>
          <w:sz w:val="20"/>
        </w:rPr>
      </w:pPr>
      <w:r>
        <w:rPr>
          <w:rFonts w:hint="eastAsia" w:ascii="宋体" w:eastAsia="宋体"/>
          <w:sz w:val="20"/>
        </w:rPr>
        <w:t>她的女儿把大部分的业余时间都花在弹钢琴上了。（</w:t>
      </w:r>
      <w:r>
        <w:rPr>
          <w:sz w:val="20"/>
        </w:rPr>
        <w:t>spend</w:t>
      </w:r>
      <w:r>
        <w:rPr>
          <w:rFonts w:hint="eastAsia" w:ascii="宋体" w:eastAsia="宋体"/>
          <w:sz w:val="20"/>
        </w:rPr>
        <w:t>）</w:t>
      </w:r>
    </w:p>
    <w:p>
      <w:pPr>
        <w:pStyle w:val="4"/>
        <w:spacing w:before="8"/>
        <w:rPr>
          <w:rFonts w:ascii="宋体"/>
          <w:sz w:val="17"/>
        </w:rPr>
      </w:pPr>
    </w:p>
    <w:p>
      <w:pPr>
        <w:spacing w:before="0"/>
        <w:ind w:left="331" w:right="0" w:firstLine="0"/>
        <w:jc w:val="left"/>
        <w:rPr>
          <w:sz w:val="20"/>
        </w:rPr>
      </w:pPr>
      <w:r>
        <w:rPr>
          <w:sz w:val="20"/>
        </w:rPr>
        <w:t>________________________________________________________________________</w:t>
      </w:r>
    </w:p>
    <w:p>
      <w:pPr>
        <w:pStyle w:val="4"/>
        <w:spacing w:before="10"/>
        <w:rPr>
          <w:sz w:val="12"/>
        </w:rPr>
      </w:pPr>
    </w:p>
    <w:p>
      <w:pPr>
        <w:spacing w:before="90"/>
        <w:ind w:left="161" w:right="0" w:firstLine="0"/>
        <w:jc w:val="left"/>
        <w:rPr>
          <w:sz w:val="20"/>
        </w:rPr>
      </w:pPr>
      <w:r>
        <w:rPr>
          <w:w w:val="99"/>
          <w:sz w:val="20"/>
          <w:shd w:val="clear" w:color="auto" w:fill="FFFF00"/>
        </w:rPr>
        <w:t xml:space="preserve"> </w:t>
      </w:r>
      <w:r>
        <w:rPr>
          <w:sz w:val="20"/>
          <w:shd w:val="clear" w:color="auto" w:fill="FFFF00"/>
        </w:rPr>
        <w:t>Her daughter has spent most of her free time on playing the piano.</w:t>
      </w:r>
    </w:p>
    <w:p>
      <w:pPr>
        <w:pStyle w:val="4"/>
        <w:spacing w:before="7"/>
        <w:rPr>
          <w:sz w:val="19"/>
        </w:rPr>
      </w:pPr>
    </w:p>
    <w:p>
      <w:pPr>
        <w:spacing w:before="0"/>
        <w:ind w:left="274" w:right="0" w:firstLine="0"/>
        <w:jc w:val="left"/>
        <w:rPr>
          <w:sz w:val="20"/>
        </w:rPr>
      </w:pPr>
      <w:r>
        <w:rPr>
          <w:rFonts w:hint="eastAsia" w:ascii="宋体" w:eastAsia="宋体"/>
          <w:sz w:val="20"/>
        </w:rPr>
        <w:t xml:space="preserve">这本杂志花了我 </w:t>
      </w:r>
      <w:r>
        <w:rPr>
          <w:sz w:val="20"/>
        </w:rPr>
        <w:t xml:space="preserve">20 </w:t>
      </w:r>
      <w:r>
        <w:rPr>
          <w:rFonts w:hint="eastAsia" w:ascii="宋体" w:eastAsia="宋体"/>
          <w:sz w:val="20"/>
        </w:rPr>
        <w:t>元。</w:t>
      </w:r>
      <w:r>
        <w:rPr>
          <w:sz w:val="20"/>
        </w:rPr>
        <w:t>(cost)</w:t>
      </w:r>
    </w:p>
    <w:p>
      <w:pPr>
        <w:pStyle w:val="4"/>
        <w:spacing w:before="7"/>
        <w:rPr>
          <w:sz w:val="19"/>
        </w:rPr>
      </w:pPr>
    </w:p>
    <w:p>
      <w:pPr>
        <w:spacing w:before="0"/>
        <w:ind w:left="331" w:right="0" w:firstLine="0"/>
        <w:jc w:val="left"/>
        <w:rPr>
          <w:sz w:val="20"/>
        </w:rPr>
      </w:pPr>
      <w:r>
        <w:rPr>
          <w:sz w:val="20"/>
        </w:rPr>
        <w:t>_______________________________________________________________________</w:t>
      </w:r>
    </w:p>
    <w:p>
      <w:pPr>
        <w:pStyle w:val="4"/>
        <w:spacing w:before="10"/>
        <w:rPr>
          <w:sz w:val="12"/>
        </w:rPr>
      </w:pPr>
    </w:p>
    <w:p>
      <w:pPr>
        <w:spacing w:before="90"/>
        <w:ind w:left="161" w:right="0" w:firstLine="0"/>
        <w:jc w:val="left"/>
        <w:rPr>
          <w:sz w:val="20"/>
        </w:rPr>
      </w:pPr>
      <w:r>
        <w:rPr>
          <w:sz w:val="20"/>
          <w:shd w:val="clear" w:color="auto" w:fill="FFFF00"/>
        </w:rPr>
        <w:t>This magazine cost/costs me more than 20 yuan.</w:t>
      </w:r>
    </w:p>
    <w:p>
      <w:pPr>
        <w:pStyle w:val="4"/>
        <w:spacing w:before="6"/>
        <w:rPr>
          <w:sz w:val="19"/>
        </w:rPr>
      </w:pPr>
    </w:p>
    <w:p>
      <w:pPr>
        <w:spacing w:before="1"/>
        <w:ind w:left="274" w:right="0" w:firstLine="0"/>
        <w:jc w:val="left"/>
        <w:rPr>
          <w:sz w:val="20"/>
        </w:rPr>
      </w:pPr>
      <w:r>
        <w:rPr>
          <w:rFonts w:hint="eastAsia" w:ascii="宋体" w:eastAsia="宋体"/>
          <w:sz w:val="20"/>
        </w:rPr>
        <w:t>他没有参加这次面试，这使他失去了一份薪水丰厚的工作。</w:t>
      </w:r>
      <w:r>
        <w:rPr>
          <w:sz w:val="20"/>
        </w:rPr>
        <w:t>(cost)</w:t>
      </w:r>
    </w:p>
    <w:p>
      <w:pPr>
        <w:pStyle w:val="4"/>
        <w:spacing w:before="7"/>
        <w:rPr>
          <w:sz w:val="19"/>
        </w:rPr>
      </w:pPr>
    </w:p>
    <w:p>
      <w:pPr>
        <w:spacing w:before="0"/>
        <w:ind w:left="331" w:right="0" w:firstLine="0"/>
        <w:jc w:val="left"/>
        <w:rPr>
          <w:sz w:val="20"/>
        </w:rPr>
      </w:pPr>
      <w:r>
        <w:rPr>
          <w:sz w:val="20"/>
        </w:rPr>
        <w:t>_______________________________________________________________________</w:t>
      </w:r>
    </w:p>
    <w:p>
      <w:pPr>
        <w:pStyle w:val="4"/>
        <w:spacing w:before="2"/>
        <w:rPr>
          <w:sz w:val="12"/>
        </w:rPr>
      </w:pPr>
    </w:p>
    <w:p>
      <w:pPr>
        <w:spacing w:before="91"/>
        <w:ind w:left="161" w:right="0" w:firstLine="0"/>
        <w:jc w:val="left"/>
        <w:rPr>
          <w:sz w:val="20"/>
        </w:rPr>
      </w:pPr>
      <w:r>
        <w:rPr>
          <w:sz w:val="20"/>
          <w:shd w:val="clear" w:color="auto" w:fill="FFFF00"/>
        </w:rPr>
        <w:t>He didn't take part in the interview, which made him lose a well-paid job.</w:t>
      </w:r>
    </w:p>
    <w:p>
      <w:pPr>
        <w:spacing w:after="0"/>
        <w:jc w:val="left"/>
        <w:rPr>
          <w:sz w:val="20"/>
        </w:rPr>
        <w:sectPr>
          <w:pgSz w:w="11910" w:h="16850"/>
          <w:pgMar w:top="1120" w:right="400" w:bottom="1380" w:left="740" w:header="884" w:footer="1193" w:gutter="0"/>
          <w:cols w:space="720" w:num="1"/>
        </w:sectPr>
      </w:pPr>
    </w:p>
    <w:p>
      <w:pPr>
        <w:spacing w:before="137"/>
        <w:ind w:left="0" w:right="61" w:firstLine="0"/>
        <w:jc w:val="center"/>
        <w:rPr>
          <w:rFonts w:hint="eastAsia" w:ascii="宋体" w:eastAsia="宋体"/>
          <w:sz w:val="24"/>
        </w:rPr>
      </w:pPr>
      <w:r>
        <w:rPr>
          <w:rFonts w:hint="eastAsia" w:ascii="宋体" w:eastAsia="宋体"/>
          <w:b/>
          <w:sz w:val="27"/>
        </w:rPr>
        <w:t>2021 上海高考英语翻译句型归纳</w:t>
      </w:r>
      <w:r>
        <w:rPr>
          <w:rFonts w:hint="eastAsia" w:ascii="宋体" w:eastAsia="宋体"/>
          <w:w w:val="100"/>
          <w:sz w:val="24"/>
        </w:rPr>
        <w:t xml:space="preserve"> </w:t>
      </w:r>
    </w:p>
    <w:p>
      <w:pPr>
        <w:pStyle w:val="4"/>
        <w:spacing w:before="9"/>
        <w:rPr>
          <w:rFonts w:ascii="宋体"/>
          <w:sz w:val="24"/>
        </w:rPr>
      </w:pPr>
    </w:p>
    <w:p>
      <w:pPr>
        <w:pStyle w:val="4"/>
        <w:tabs>
          <w:tab w:val="left" w:pos="1558"/>
          <w:tab w:val="left" w:pos="2841"/>
        </w:tabs>
        <w:spacing w:before="1"/>
        <w:ind w:left="161"/>
      </w:pPr>
      <w:r>
        <w:t>not</w:t>
      </w:r>
      <w:r>
        <w:rPr>
          <w:spacing w:val="2"/>
        </w:rPr>
        <w:t xml:space="preserve"> </w:t>
      </w:r>
      <w:r>
        <w:t>…</w:t>
      </w:r>
      <w:r>
        <w:rPr>
          <w:spacing w:val="-2"/>
        </w:rPr>
        <w:t xml:space="preserve"> </w:t>
      </w:r>
      <w:r>
        <w:t>until…</w:t>
      </w:r>
      <w:r>
        <w:tab/>
      </w:r>
      <w:r>
        <w:t>/</w:t>
      </w:r>
      <w:r>
        <w:rPr>
          <w:spacing w:val="-5"/>
        </w:rPr>
        <w:t xml:space="preserve"> </w:t>
      </w:r>
      <w:r>
        <w:t>Not</w:t>
      </w:r>
      <w:r>
        <w:rPr>
          <w:spacing w:val="-4"/>
        </w:rPr>
        <w:t xml:space="preserve"> </w:t>
      </w:r>
      <w:r>
        <w:t>until…</w:t>
      </w:r>
      <w:r>
        <w:tab/>
      </w:r>
      <w:r>
        <w:t>/ It was not until…</w:t>
      </w:r>
      <w:r>
        <w:rPr>
          <w:spacing w:val="-15"/>
        </w:rPr>
        <w:t xml:space="preserve"> </w:t>
      </w:r>
      <w:r>
        <w:t>that</w:t>
      </w:r>
    </w:p>
    <w:p>
      <w:pPr>
        <w:pStyle w:val="8"/>
        <w:numPr>
          <w:ilvl w:val="0"/>
          <w:numId w:val="7"/>
        </w:numPr>
        <w:tabs>
          <w:tab w:val="left" w:pos="523"/>
          <w:tab w:val="left" w:pos="524"/>
        </w:tabs>
        <w:spacing w:before="56" w:after="0" w:line="240" w:lineRule="auto"/>
        <w:ind w:left="523" w:right="0" w:hanging="363"/>
        <w:jc w:val="left"/>
        <w:rPr>
          <w:rFonts w:hint="eastAsia" w:ascii="宋体" w:eastAsia="宋体"/>
          <w:sz w:val="21"/>
        </w:rPr>
      </w:pPr>
      <w:r>
        <w:rPr>
          <w:rFonts w:hint="eastAsia" w:ascii="宋体" w:eastAsia="宋体"/>
          <w:spacing w:val="-6"/>
          <w:sz w:val="21"/>
        </w:rPr>
        <w:t xml:space="preserve">直到会议快要结束时他才露面。 </w:t>
      </w:r>
      <w:r>
        <w:rPr>
          <w:rFonts w:hint="eastAsia" w:ascii="宋体" w:eastAsia="宋体"/>
          <w:sz w:val="21"/>
        </w:rPr>
        <w:t>（</w:t>
      </w:r>
      <w:r>
        <w:rPr>
          <w:sz w:val="21"/>
        </w:rPr>
        <w:t xml:space="preserve">show </w:t>
      </w:r>
      <w:r>
        <w:rPr>
          <w:spacing w:val="-3"/>
          <w:sz w:val="21"/>
        </w:rPr>
        <w:t>up</w:t>
      </w:r>
      <w:r>
        <w:rPr>
          <w:rFonts w:hint="eastAsia" w:ascii="宋体" w:eastAsia="宋体"/>
          <w:spacing w:val="-3"/>
          <w:sz w:val="21"/>
        </w:rPr>
        <w:t>）</w:t>
      </w:r>
    </w:p>
    <w:p>
      <w:pPr>
        <w:pStyle w:val="8"/>
        <w:numPr>
          <w:ilvl w:val="0"/>
          <w:numId w:val="7"/>
        </w:numPr>
        <w:tabs>
          <w:tab w:val="left" w:pos="523"/>
          <w:tab w:val="left" w:pos="524"/>
        </w:tabs>
        <w:spacing w:before="43" w:after="0" w:line="240" w:lineRule="auto"/>
        <w:ind w:left="523" w:right="0" w:hanging="363"/>
        <w:jc w:val="left"/>
        <w:rPr>
          <w:sz w:val="21"/>
        </w:rPr>
      </w:pPr>
      <w:r>
        <w:rPr>
          <w:rFonts w:hint="eastAsia" w:ascii="宋体" w:eastAsia="宋体"/>
          <w:spacing w:val="-8"/>
          <w:sz w:val="21"/>
        </w:rPr>
        <w:t xml:space="preserve">直到二十世纪初人们才学会怎样防止这种疾病的蔓延。 </w:t>
      </w:r>
      <w:r>
        <w:rPr>
          <w:sz w:val="21"/>
        </w:rPr>
        <w:t>(prevent)</w:t>
      </w:r>
    </w:p>
    <w:p>
      <w:pPr>
        <w:pStyle w:val="8"/>
        <w:numPr>
          <w:ilvl w:val="0"/>
          <w:numId w:val="7"/>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 xml:space="preserve">直到那时他才意识到他的老师是非常善解人意的。 </w:t>
      </w:r>
      <w:r>
        <w:rPr>
          <w:rFonts w:hint="eastAsia" w:ascii="宋体" w:eastAsia="宋体"/>
          <w:sz w:val="21"/>
        </w:rPr>
        <w:t>（</w:t>
      </w:r>
      <w:r>
        <w:rPr>
          <w:sz w:val="21"/>
        </w:rPr>
        <w:t>considerate</w:t>
      </w:r>
      <w:r>
        <w:rPr>
          <w:rFonts w:hint="eastAsia" w:ascii="宋体" w:eastAsia="宋体"/>
          <w:sz w:val="21"/>
        </w:rPr>
        <w:t>）</w:t>
      </w:r>
    </w:p>
    <w:p>
      <w:pPr>
        <w:pStyle w:val="8"/>
        <w:numPr>
          <w:ilvl w:val="0"/>
          <w:numId w:val="7"/>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可惜他们直到事故发生之后才采取措施防止它。</w:t>
      </w:r>
    </w:p>
    <w:p>
      <w:pPr>
        <w:pStyle w:val="8"/>
        <w:numPr>
          <w:ilvl w:val="0"/>
          <w:numId w:val="7"/>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 xml:space="preserve">直到上周末收到你的来信时我们才如释负重。 </w:t>
      </w:r>
      <w:r>
        <w:rPr>
          <w:rFonts w:hint="eastAsia" w:ascii="宋体" w:eastAsia="宋体"/>
          <w:sz w:val="21"/>
        </w:rPr>
        <w:t>（</w:t>
      </w:r>
      <w:r>
        <w:rPr>
          <w:sz w:val="21"/>
        </w:rPr>
        <w:t>relieve</w:t>
      </w:r>
      <w:r>
        <w:rPr>
          <w:rFonts w:hint="eastAsia" w:ascii="宋体" w:eastAsia="宋体"/>
          <w:sz w:val="21"/>
        </w:rPr>
        <w:t>）</w:t>
      </w:r>
    </w:p>
    <w:p>
      <w:pPr>
        <w:pStyle w:val="4"/>
        <w:spacing w:before="11"/>
        <w:rPr>
          <w:rFonts w:ascii="宋体"/>
          <w:sz w:val="28"/>
        </w:rPr>
      </w:pPr>
    </w:p>
    <w:p>
      <w:pPr>
        <w:pStyle w:val="4"/>
        <w:ind w:left="161"/>
      </w:pPr>
      <w:r>
        <w:t>The more… the more..</w:t>
      </w:r>
    </w:p>
    <w:p>
      <w:pPr>
        <w:pStyle w:val="8"/>
        <w:numPr>
          <w:ilvl w:val="0"/>
          <w:numId w:val="8"/>
        </w:numPr>
        <w:tabs>
          <w:tab w:val="left" w:pos="595"/>
        </w:tabs>
        <w:spacing w:before="57" w:after="0" w:line="240" w:lineRule="auto"/>
        <w:ind w:left="594" w:right="0" w:hanging="434"/>
        <w:jc w:val="left"/>
        <w:rPr>
          <w:sz w:val="21"/>
        </w:rPr>
      </w:pPr>
      <w:r>
        <w:rPr>
          <w:rFonts w:hint="eastAsia" w:ascii="宋体" w:eastAsia="宋体"/>
          <w:spacing w:val="-8"/>
          <w:sz w:val="21"/>
        </w:rPr>
        <w:t xml:space="preserve">你的词汇量越大，你就感到用英语写作越容易。 </w:t>
      </w:r>
      <w:r>
        <w:rPr>
          <w:spacing w:val="-3"/>
          <w:sz w:val="21"/>
        </w:rPr>
        <w:t>(feel</w:t>
      </w:r>
      <w:r>
        <w:rPr>
          <w:spacing w:val="2"/>
          <w:sz w:val="21"/>
        </w:rPr>
        <w:t xml:space="preserve"> </w:t>
      </w:r>
      <w:r>
        <w:rPr>
          <w:sz w:val="21"/>
        </w:rPr>
        <w:t>it</w:t>
      </w:r>
      <w:r>
        <w:rPr>
          <w:spacing w:val="-1"/>
          <w:sz w:val="21"/>
        </w:rPr>
        <w:t xml:space="preserve"> + </w:t>
      </w:r>
      <w:r>
        <w:rPr>
          <w:sz w:val="21"/>
        </w:rPr>
        <w:t>adj. to</w:t>
      </w:r>
      <w:r>
        <w:rPr>
          <w:spacing w:val="5"/>
          <w:sz w:val="21"/>
        </w:rPr>
        <w:t xml:space="preserve"> </w:t>
      </w:r>
      <w:r>
        <w:rPr>
          <w:spacing w:val="-4"/>
          <w:sz w:val="21"/>
        </w:rPr>
        <w:t>do</w:t>
      </w:r>
      <w:r>
        <w:rPr>
          <w:spacing w:val="2"/>
          <w:sz w:val="21"/>
        </w:rPr>
        <w:t xml:space="preserve"> )</w:t>
      </w:r>
    </w:p>
    <w:p>
      <w:pPr>
        <w:pStyle w:val="8"/>
        <w:numPr>
          <w:ilvl w:val="0"/>
          <w:numId w:val="8"/>
        </w:numPr>
        <w:tabs>
          <w:tab w:val="left" w:pos="595"/>
        </w:tabs>
        <w:spacing w:before="43" w:after="0" w:line="240" w:lineRule="auto"/>
        <w:ind w:left="594" w:right="0" w:hanging="434"/>
        <w:jc w:val="left"/>
        <w:rPr>
          <w:sz w:val="21"/>
        </w:rPr>
      </w:pPr>
      <w:r>
        <w:rPr>
          <w:rFonts w:hint="eastAsia" w:ascii="宋体" w:eastAsia="宋体"/>
          <w:spacing w:val="-8"/>
          <w:sz w:val="21"/>
        </w:rPr>
        <w:t xml:space="preserve">人们普遍认为，用脑越多，思维就越活跃。 </w:t>
      </w:r>
      <w:r>
        <w:rPr>
          <w:spacing w:val="2"/>
          <w:sz w:val="21"/>
        </w:rPr>
        <w:t xml:space="preserve">( </w:t>
      </w:r>
      <w:r>
        <w:rPr>
          <w:sz w:val="21"/>
        </w:rPr>
        <w:t>it</w:t>
      </w:r>
      <w:r>
        <w:rPr>
          <w:spacing w:val="2"/>
          <w:sz w:val="21"/>
        </w:rPr>
        <w:t xml:space="preserve"> </w:t>
      </w:r>
      <w:r>
        <w:rPr>
          <w:spacing w:val="-5"/>
          <w:sz w:val="21"/>
        </w:rPr>
        <w:t>is</w:t>
      </w:r>
      <w:r>
        <w:rPr>
          <w:spacing w:val="7"/>
          <w:sz w:val="21"/>
        </w:rPr>
        <w:t xml:space="preserve"> </w:t>
      </w:r>
      <w:r>
        <w:rPr>
          <w:spacing w:val="-3"/>
          <w:sz w:val="21"/>
        </w:rPr>
        <w:t>generally</w:t>
      </w:r>
      <w:r>
        <w:rPr>
          <w:spacing w:val="5"/>
          <w:sz w:val="21"/>
        </w:rPr>
        <w:t xml:space="preserve"> </w:t>
      </w:r>
      <w:r>
        <w:rPr>
          <w:sz w:val="21"/>
        </w:rPr>
        <w:t>believed</w:t>
      </w:r>
      <w:r>
        <w:rPr>
          <w:spacing w:val="5"/>
          <w:sz w:val="21"/>
        </w:rPr>
        <w:t xml:space="preserve"> </w:t>
      </w:r>
      <w:r>
        <w:rPr>
          <w:sz w:val="21"/>
        </w:rPr>
        <w:t>that )</w:t>
      </w:r>
    </w:p>
    <w:p>
      <w:pPr>
        <w:pStyle w:val="8"/>
        <w:numPr>
          <w:ilvl w:val="0"/>
          <w:numId w:val="8"/>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7"/>
          <w:sz w:val="21"/>
        </w:rPr>
        <w:t>问题发现得越早，解决起来越容易。</w:t>
      </w:r>
    </w:p>
    <w:p>
      <w:pPr>
        <w:pStyle w:val="8"/>
        <w:numPr>
          <w:ilvl w:val="0"/>
          <w:numId w:val="8"/>
        </w:numPr>
        <w:tabs>
          <w:tab w:val="left" w:pos="595"/>
        </w:tabs>
        <w:spacing w:before="43" w:after="0" w:line="240" w:lineRule="auto"/>
        <w:ind w:left="594" w:right="0" w:hanging="434"/>
        <w:jc w:val="left"/>
        <w:rPr>
          <w:sz w:val="21"/>
        </w:rPr>
      </w:pPr>
      <w:r>
        <w:rPr>
          <w:rFonts w:hint="eastAsia" w:ascii="宋体" w:eastAsia="宋体"/>
          <w:spacing w:val="-8"/>
          <w:sz w:val="21"/>
        </w:rPr>
        <w:t xml:space="preserve">问题越难，我越有可能能够解决他们。 </w:t>
      </w:r>
      <w:r>
        <w:rPr>
          <w:sz w:val="21"/>
        </w:rPr>
        <w:t>(likely)</w:t>
      </w:r>
    </w:p>
    <w:p>
      <w:pPr>
        <w:pStyle w:val="8"/>
        <w:numPr>
          <w:ilvl w:val="0"/>
          <w:numId w:val="8"/>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8"/>
          <w:sz w:val="21"/>
        </w:rPr>
        <w:t>我们学习得越多，将来就越能为我们国家工作的越好。</w:t>
      </w:r>
    </w:p>
    <w:p>
      <w:pPr>
        <w:pStyle w:val="8"/>
        <w:numPr>
          <w:ilvl w:val="0"/>
          <w:numId w:val="8"/>
        </w:numPr>
        <w:tabs>
          <w:tab w:val="left" w:pos="595"/>
        </w:tabs>
        <w:spacing w:before="44" w:after="0" w:line="240" w:lineRule="auto"/>
        <w:ind w:left="594" w:right="0" w:hanging="434"/>
        <w:jc w:val="left"/>
        <w:rPr>
          <w:sz w:val="21"/>
        </w:rPr>
      </w:pPr>
      <w:r>
        <w:rPr>
          <w:rFonts w:hint="eastAsia" w:ascii="宋体" w:eastAsia="宋体"/>
          <w:spacing w:val="-8"/>
          <w:sz w:val="21"/>
        </w:rPr>
        <w:t xml:space="preserve">你练习讲英语越多，就越对你有好处。 </w:t>
      </w:r>
      <w:r>
        <w:rPr>
          <w:sz w:val="21"/>
        </w:rPr>
        <w:t>(do</w:t>
      </w:r>
      <w:r>
        <w:rPr>
          <w:spacing w:val="-3"/>
          <w:sz w:val="21"/>
        </w:rPr>
        <w:t xml:space="preserve"> sb</w:t>
      </w:r>
      <w:r>
        <w:rPr>
          <w:spacing w:val="5"/>
          <w:sz w:val="21"/>
        </w:rPr>
        <w:t xml:space="preserve"> </w:t>
      </w:r>
      <w:r>
        <w:rPr>
          <w:sz w:val="21"/>
        </w:rPr>
        <w:t>good)</w:t>
      </w:r>
    </w:p>
    <w:p>
      <w:pPr>
        <w:pStyle w:val="8"/>
        <w:numPr>
          <w:ilvl w:val="0"/>
          <w:numId w:val="8"/>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8"/>
          <w:sz w:val="21"/>
        </w:rPr>
        <w:t>我们经常讨论的一个问题是：是否钱越多越幸福。</w:t>
      </w:r>
    </w:p>
    <w:p>
      <w:pPr>
        <w:pStyle w:val="8"/>
        <w:numPr>
          <w:ilvl w:val="0"/>
          <w:numId w:val="8"/>
        </w:numPr>
        <w:tabs>
          <w:tab w:val="left" w:pos="595"/>
        </w:tabs>
        <w:spacing w:before="43" w:after="0" w:line="240" w:lineRule="auto"/>
        <w:ind w:left="594" w:right="0" w:hanging="434"/>
        <w:jc w:val="left"/>
        <w:rPr>
          <w:sz w:val="21"/>
        </w:rPr>
      </w:pPr>
      <w:r>
        <w:rPr>
          <w:rFonts w:hint="eastAsia" w:ascii="宋体" w:eastAsia="宋体"/>
          <w:spacing w:val="-8"/>
          <w:sz w:val="21"/>
        </w:rPr>
        <w:t xml:space="preserve">相对而言，孩子与父母交流越多，越不可能感到忧郁。 </w:t>
      </w:r>
      <w:r>
        <w:rPr>
          <w:sz w:val="21"/>
        </w:rPr>
        <w:t>(suffer</w:t>
      </w:r>
      <w:r>
        <w:rPr>
          <w:spacing w:val="-2"/>
          <w:sz w:val="21"/>
        </w:rPr>
        <w:t xml:space="preserve"> </w:t>
      </w:r>
      <w:r>
        <w:rPr>
          <w:sz w:val="21"/>
        </w:rPr>
        <w:t>from)</w:t>
      </w:r>
    </w:p>
    <w:p>
      <w:pPr>
        <w:pStyle w:val="4"/>
        <w:spacing w:before="1"/>
        <w:rPr>
          <w:sz w:val="32"/>
        </w:rPr>
      </w:pPr>
    </w:p>
    <w:p>
      <w:pPr>
        <w:pStyle w:val="4"/>
        <w:spacing w:before="1"/>
        <w:ind w:left="161"/>
      </w:pPr>
      <w:r>
        <w:t>No matter how / however + adj. / adv. + S + V</w:t>
      </w:r>
    </w:p>
    <w:p>
      <w:pPr>
        <w:pStyle w:val="4"/>
        <w:spacing w:before="56" w:line="278" w:lineRule="auto"/>
        <w:ind w:left="161" w:right="4858"/>
        <w:rPr>
          <w:rFonts w:hint="eastAsia" w:ascii="宋体" w:eastAsia="宋体"/>
        </w:rPr>
      </w:pPr>
      <w:r>
        <w:t>1.</w:t>
      </w:r>
      <w:r>
        <w:rPr>
          <w:spacing w:val="26"/>
        </w:rPr>
        <w:t xml:space="preserve"> </w:t>
      </w:r>
      <w:r>
        <w:rPr>
          <w:rFonts w:hint="eastAsia" w:ascii="宋体" w:eastAsia="宋体"/>
          <w:spacing w:val="-7"/>
        </w:rPr>
        <w:t xml:space="preserve">不管这个新体系有多复杂，我们还是要用它。 </w:t>
      </w:r>
      <w:r>
        <w:t>(complicated) 2</w:t>
      </w:r>
      <w:r>
        <w:rPr>
          <w:rFonts w:hint="eastAsia" w:ascii="宋体" w:eastAsia="宋体"/>
          <w:spacing w:val="-7"/>
        </w:rPr>
        <w:t xml:space="preserve">．无论社会发展得多快，这个传统应该代代相传。 </w:t>
      </w:r>
      <w:r>
        <w:t>(pass</w:t>
      </w:r>
      <w:r>
        <w:rPr>
          <w:spacing w:val="9"/>
        </w:rPr>
        <w:t xml:space="preserve"> </w:t>
      </w:r>
      <w:r>
        <w:t>on) 3</w:t>
      </w:r>
      <w:r>
        <w:rPr>
          <w:rFonts w:hint="eastAsia" w:ascii="宋体" w:eastAsia="宋体"/>
          <w:spacing w:val="-8"/>
        </w:rPr>
        <w:t>．无论他如何努力，他似乎永远学不好物理。</w:t>
      </w:r>
    </w:p>
    <w:p>
      <w:pPr>
        <w:pStyle w:val="8"/>
        <w:numPr>
          <w:ilvl w:val="0"/>
          <w:numId w:val="9"/>
        </w:numPr>
        <w:tabs>
          <w:tab w:val="left" w:pos="482"/>
        </w:tabs>
        <w:spacing w:before="1" w:after="0" w:line="240" w:lineRule="auto"/>
        <w:ind w:left="481" w:right="0" w:hanging="321"/>
        <w:jc w:val="left"/>
        <w:rPr>
          <w:sz w:val="21"/>
        </w:rPr>
      </w:pPr>
      <w:r>
        <w:rPr>
          <w:rFonts w:hint="eastAsia" w:ascii="宋体" w:eastAsia="宋体"/>
          <w:spacing w:val="-8"/>
          <w:sz w:val="21"/>
        </w:rPr>
        <w:t>不管我们有多忙，下星期我们一定会举行一次欢送会向那些退休工人们表示敬意。</w:t>
      </w:r>
      <w:r>
        <w:rPr>
          <w:sz w:val="21"/>
        </w:rPr>
        <w:t>(in</w:t>
      </w:r>
      <w:r>
        <w:rPr>
          <w:spacing w:val="-1"/>
          <w:sz w:val="21"/>
        </w:rPr>
        <w:t xml:space="preserve"> </w:t>
      </w:r>
      <w:r>
        <w:rPr>
          <w:sz w:val="21"/>
        </w:rPr>
        <w:t>honor of)</w:t>
      </w:r>
    </w:p>
    <w:p>
      <w:pPr>
        <w:pStyle w:val="8"/>
        <w:numPr>
          <w:ilvl w:val="0"/>
          <w:numId w:val="9"/>
        </w:numPr>
        <w:tabs>
          <w:tab w:val="left" w:pos="482"/>
        </w:tabs>
        <w:spacing w:before="43" w:after="0" w:line="240" w:lineRule="auto"/>
        <w:ind w:left="481" w:right="0" w:hanging="321"/>
        <w:jc w:val="left"/>
        <w:rPr>
          <w:sz w:val="21"/>
        </w:rPr>
      </w:pPr>
      <w:r>
        <w:rPr>
          <w:rFonts w:hint="eastAsia" w:ascii="宋体" w:eastAsia="宋体"/>
          <w:spacing w:val="-8"/>
          <w:sz w:val="21"/>
        </w:rPr>
        <w:t xml:space="preserve">不管天有多晚，他从不把今天必须做的事拖到明天。 </w:t>
      </w:r>
      <w:r>
        <w:rPr>
          <w:sz w:val="21"/>
        </w:rPr>
        <w:t>(put</w:t>
      </w:r>
      <w:r>
        <w:rPr>
          <w:spacing w:val="-5"/>
          <w:sz w:val="21"/>
        </w:rPr>
        <w:t xml:space="preserve"> </w:t>
      </w:r>
      <w:r>
        <w:rPr>
          <w:sz w:val="21"/>
        </w:rPr>
        <w:t>off)</w:t>
      </w:r>
    </w:p>
    <w:p>
      <w:pPr>
        <w:pStyle w:val="8"/>
        <w:numPr>
          <w:ilvl w:val="0"/>
          <w:numId w:val="9"/>
        </w:numPr>
        <w:tabs>
          <w:tab w:val="left" w:pos="431"/>
        </w:tabs>
        <w:spacing w:before="43" w:after="0" w:line="240" w:lineRule="auto"/>
        <w:ind w:left="430" w:right="0" w:hanging="270"/>
        <w:jc w:val="left"/>
        <w:rPr>
          <w:rFonts w:hint="eastAsia" w:ascii="宋体" w:eastAsia="宋体"/>
          <w:sz w:val="21"/>
        </w:rPr>
      </w:pPr>
      <w:r>
        <w:rPr>
          <w:rFonts w:hint="eastAsia" w:ascii="宋体" w:eastAsia="宋体"/>
          <w:spacing w:val="-8"/>
          <w:sz w:val="21"/>
        </w:rPr>
        <w:t>如果我们以一种强烈的意志工作，我们能够克服任何的困难，无论这个困难有多大。</w:t>
      </w:r>
    </w:p>
    <w:p>
      <w:pPr>
        <w:pStyle w:val="4"/>
        <w:spacing w:before="3"/>
        <w:rPr>
          <w:rFonts w:ascii="宋体"/>
          <w:sz w:val="28"/>
        </w:rPr>
      </w:pPr>
    </w:p>
    <w:p>
      <w:pPr>
        <w:pStyle w:val="4"/>
        <w:spacing w:before="1"/>
        <w:ind w:left="161"/>
      </w:pPr>
      <w:r>
        <w:t>Adj. / adv. / n. / v. + as / though + S + V</w:t>
      </w:r>
    </w:p>
    <w:p>
      <w:pPr>
        <w:pStyle w:val="8"/>
        <w:numPr>
          <w:ilvl w:val="0"/>
          <w:numId w:val="10"/>
        </w:numPr>
        <w:tabs>
          <w:tab w:val="left" w:pos="523"/>
          <w:tab w:val="left" w:pos="524"/>
        </w:tabs>
        <w:spacing w:before="56" w:after="0" w:line="240" w:lineRule="auto"/>
        <w:ind w:left="523" w:right="0" w:hanging="363"/>
        <w:jc w:val="left"/>
        <w:rPr>
          <w:sz w:val="21"/>
        </w:rPr>
      </w:pPr>
      <w:r>
        <w:rPr>
          <w:rFonts w:hint="eastAsia" w:ascii="宋体" w:hAnsi="宋体" w:eastAsia="宋体"/>
          <w:spacing w:val="-8"/>
          <w:sz w:val="21"/>
        </w:rPr>
        <w:t>虽然他很聪明，但他不愿把全部时间用在学习上。</w:t>
      </w:r>
      <w:r>
        <w:rPr>
          <w:sz w:val="21"/>
        </w:rPr>
        <w:t>(devote…to)</w:t>
      </w:r>
    </w:p>
    <w:p>
      <w:pPr>
        <w:pStyle w:val="8"/>
        <w:numPr>
          <w:ilvl w:val="0"/>
          <w:numId w:val="10"/>
        </w:numPr>
        <w:tabs>
          <w:tab w:val="left" w:pos="523"/>
          <w:tab w:val="left" w:pos="524"/>
        </w:tabs>
        <w:spacing w:before="43" w:after="0" w:line="240" w:lineRule="auto"/>
        <w:ind w:left="523" w:right="0" w:hanging="363"/>
        <w:jc w:val="left"/>
        <w:rPr>
          <w:sz w:val="21"/>
        </w:rPr>
      </w:pPr>
      <w:r>
        <w:rPr>
          <w:rFonts w:hint="eastAsia" w:ascii="宋体" w:hAnsi="宋体" w:eastAsia="宋体"/>
          <w:spacing w:val="-6"/>
          <w:sz w:val="21"/>
        </w:rPr>
        <w:t xml:space="preserve">他很累，但他还是工作到深夜。 </w:t>
      </w:r>
      <w:r>
        <w:rPr>
          <w:sz w:val="21"/>
        </w:rPr>
        <w:t>(work</w:t>
      </w:r>
      <w:r>
        <w:rPr>
          <w:spacing w:val="4"/>
          <w:sz w:val="21"/>
        </w:rPr>
        <w:t xml:space="preserve"> </w:t>
      </w:r>
      <w:r>
        <w:rPr>
          <w:spacing w:val="-3"/>
          <w:sz w:val="21"/>
        </w:rPr>
        <w:t>late</w:t>
      </w:r>
      <w:r>
        <w:rPr>
          <w:spacing w:val="2"/>
          <w:sz w:val="21"/>
        </w:rPr>
        <w:t xml:space="preserve"> </w:t>
      </w:r>
      <w:r>
        <w:rPr>
          <w:spacing w:val="-3"/>
          <w:sz w:val="21"/>
        </w:rPr>
        <w:t>into…)</w:t>
      </w:r>
    </w:p>
    <w:p>
      <w:pPr>
        <w:pStyle w:val="8"/>
        <w:numPr>
          <w:ilvl w:val="0"/>
          <w:numId w:val="10"/>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虽然他是个孩子，但对于这个世界他了解很多。</w:t>
      </w:r>
    </w:p>
    <w:p>
      <w:pPr>
        <w:pStyle w:val="8"/>
        <w:numPr>
          <w:ilvl w:val="0"/>
          <w:numId w:val="10"/>
        </w:numPr>
        <w:tabs>
          <w:tab w:val="left" w:pos="523"/>
          <w:tab w:val="left" w:pos="524"/>
        </w:tabs>
        <w:spacing w:before="43" w:after="0" w:line="240" w:lineRule="auto"/>
        <w:ind w:left="523" w:right="0" w:hanging="363"/>
        <w:jc w:val="left"/>
        <w:rPr>
          <w:sz w:val="21"/>
        </w:rPr>
      </w:pPr>
      <w:r>
        <w:rPr>
          <w:rFonts w:hint="eastAsia" w:ascii="宋体" w:eastAsia="宋体"/>
          <w:spacing w:val="-8"/>
          <w:sz w:val="21"/>
        </w:rPr>
        <w:t>虽然我敬佩他作为一个作家，但我不喜欢他作为一个人。</w:t>
      </w:r>
      <w:r>
        <w:rPr>
          <w:sz w:val="21"/>
        </w:rPr>
        <w:t>(admire)</w:t>
      </w:r>
    </w:p>
    <w:p>
      <w:pPr>
        <w:pStyle w:val="4"/>
        <w:spacing w:before="1"/>
        <w:rPr>
          <w:sz w:val="32"/>
        </w:rPr>
      </w:pPr>
    </w:p>
    <w:p>
      <w:pPr>
        <w:pStyle w:val="4"/>
        <w:tabs>
          <w:tab w:val="left" w:pos="3478"/>
        </w:tabs>
        <w:ind w:left="161"/>
      </w:pPr>
      <w:r>
        <w:t>Hardly / scarcely</w:t>
      </w:r>
      <w:r>
        <w:rPr>
          <w:spacing w:val="1"/>
        </w:rPr>
        <w:t xml:space="preserve"> </w:t>
      </w:r>
      <w:r>
        <w:t>/</w:t>
      </w:r>
      <w:r>
        <w:rPr>
          <w:spacing w:val="-6"/>
        </w:rPr>
        <w:t xml:space="preserve"> </w:t>
      </w:r>
      <w:r>
        <w:t>barely…when</w:t>
      </w:r>
      <w:r>
        <w:tab/>
      </w:r>
      <w:r>
        <w:t>no sooner …</w:t>
      </w:r>
      <w:r>
        <w:rPr>
          <w:spacing w:val="-9"/>
        </w:rPr>
        <w:t xml:space="preserve"> </w:t>
      </w:r>
      <w:r>
        <w:t>than</w:t>
      </w:r>
    </w:p>
    <w:p>
      <w:pPr>
        <w:pStyle w:val="8"/>
        <w:numPr>
          <w:ilvl w:val="0"/>
          <w:numId w:val="11"/>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6"/>
          <w:sz w:val="21"/>
        </w:rPr>
        <w:t>我刚到家，电话铃就响了。</w:t>
      </w:r>
    </w:p>
    <w:p>
      <w:pPr>
        <w:pStyle w:val="8"/>
        <w:numPr>
          <w:ilvl w:val="0"/>
          <w:numId w:val="11"/>
        </w:numPr>
        <w:tabs>
          <w:tab w:val="left" w:pos="523"/>
          <w:tab w:val="left" w:pos="524"/>
        </w:tabs>
        <w:spacing w:before="43" w:after="0" w:line="240" w:lineRule="auto"/>
        <w:ind w:left="523" w:right="0" w:hanging="363"/>
        <w:jc w:val="left"/>
        <w:rPr>
          <w:sz w:val="21"/>
        </w:rPr>
      </w:pPr>
      <w:r>
        <w:rPr>
          <w:rFonts w:hint="eastAsia" w:ascii="宋体" w:eastAsia="宋体"/>
          <w:spacing w:val="-6"/>
          <w:sz w:val="21"/>
        </w:rPr>
        <w:t xml:space="preserve">他一到实验室，就开始做实验。 </w:t>
      </w:r>
      <w:r>
        <w:rPr>
          <w:sz w:val="21"/>
        </w:rPr>
        <w:t>(set</w:t>
      </w:r>
      <w:r>
        <w:rPr>
          <w:spacing w:val="-6"/>
          <w:sz w:val="21"/>
        </w:rPr>
        <w:t xml:space="preserve"> </w:t>
      </w:r>
      <w:r>
        <w:rPr>
          <w:sz w:val="21"/>
        </w:rPr>
        <w:t>out)</w:t>
      </w:r>
    </w:p>
    <w:p>
      <w:pPr>
        <w:pStyle w:val="8"/>
        <w:numPr>
          <w:ilvl w:val="0"/>
          <w:numId w:val="11"/>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这男孩刚打开电脑，他父亲就回家了，叫他做功课。</w:t>
      </w:r>
    </w:p>
    <w:p>
      <w:pPr>
        <w:pStyle w:val="8"/>
        <w:numPr>
          <w:ilvl w:val="0"/>
          <w:numId w:val="11"/>
        </w:numPr>
        <w:tabs>
          <w:tab w:val="left" w:pos="523"/>
          <w:tab w:val="left" w:pos="524"/>
        </w:tabs>
        <w:spacing w:before="44" w:after="0" w:line="240" w:lineRule="auto"/>
        <w:ind w:left="523" w:right="0" w:hanging="363"/>
        <w:jc w:val="left"/>
        <w:rPr>
          <w:sz w:val="21"/>
        </w:rPr>
      </w:pPr>
      <w:r>
        <w:rPr>
          <w:rFonts w:hint="eastAsia" w:ascii="宋体" w:hAnsi="宋体" w:eastAsia="宋体"/>
          <w:spacing w:val="-8"/>
          <w:sz w:val="21"/>
        </w:rPr>
        <w:t>他一到家就迫不及待地把好消息告诉他父母。</w:t>
      </w:r>
      <w:r>
        <w:rPr>
          <w:spacing w:val="-3"/>
          <w:sz w:val="21"/>
        </w:rPr>
        <w:t>(can’t</w:t>
      </w:r>
      <w:r>
        <w:rPr>
          <w:spacing w:val="1"/>
          <w:sz w:val="21"/>
        </w:rPr>
        <w:t xml:space="preserve"> </w:t>
      </w:r>
      <w:r>
        <w:rPr>
          <w:sz w:val="21"/>
        </w:rPr>
        <w:t>wait…)</w:t>
      </w:r>
    </w:p>
    <w:p>
      <w:pPr>
        <w:spacing w:after="0" w:line="240" w:lineRule="auto"/>
        <w:jc w:val="left"/>
        <w:rPr>
          <w:sz w:val="21"/>
        </w:rPr>
        <w:sectPr>
          <w:pgSz w:w="11910" w:h="16850"/>
          <w:pgMar w:top="1120" w:right="400" w:bottom="1380" w:left="740" w:header="884" w:footer="1193" w:gutter="0"/>
          <w:cols w:space="720" w:num="1"/>
        </w:sectPr>
      </w:pPr>
    </w:p>
    <w:p>
      <w:pPr>
        <w:pStyle w:val="4"/>
        <w:spacing w:before="3"/>
      </w:pPr>
    </w:p>
    <w:p>
      <w:pPr>
        <w:pStyle w:val="8"/>
        <w:numPr>
          <w:ilvl w:val="0"/>
          <w:numId w:val="12"/>
        </w:numPr>
        <w:tabs>
          <w:tab w:val="left" w:pos="523"/>
          <w:tab w:val="left" w:pos="524"/>
        </w:tabs>
        <w:spacing w:before="94" w:after="0" w:line="240" w:lineRule="auto"/>
        <w:ind w:left="523" w:right="0" w:hanging="363"/>
        <w:jc w:val="left"/>
        <w:rPr>
          <w:sz w:val="21"/>
        </w:rPr>
      </w:pPr>
      <w:r>
        <w:rPr>
          <w:sz w:val="21"/>
        </w:rPr>
        <w:t xml:space="preserve">Not </w:t>
      </w:r>
      <w:r>
        <w:rPr>
          <w:spacing w:val="-3"/>
          <w:sz w:val="21"/>
        </w:rPr>
        <w:t xml:space="preserve">until </w:t>
      </w:r>
      <w:r>
        <w:rPr>
          <w:sz w:val="21"/>
        </w:rPr>
        <w:t xml:space="preserve">the </w:t>
      </w:r>
      <w:r>
        <w:rPr>
          <w:spacing w:val="-3"/>
          <w:sz w:val="21"/>
        </w:rPr>
        <w:t xml:space="preserve">meeting </w:t>
      </w:r>
      <w:r>
        <w:rPr>
          <w:sz w:val="21"/>
        </w:rPr>
        <w:t xml:space="preserve">was almost </w:t>
      </w:r>
      <w:r>
        <w:rPr>
          <w:spacing w:val="-3"/>
          <w:sz w:val="21"/>
        </w:rPr>
        <w:t xml:space="preserve">over </w:t>
      </w:r>
      <w:r>
        <w:rPr>
          <w:sz w:val="21"/>
        </w:rPr>
        <w:t>did he show</w:t>
      </w:r>
      <w:r>
        <w:rPr>
          <w:spacing w:val="6"/>
          <w:sz w:val="21"/>
        </w:rPr>
        <w:t xml:space="preserve"> </w:t>
      </w:r>
      <w:r>
        <w:rPr>
          <w:spacing w:val="-3"/>
          <w:sz w:val="21"/>
        </w:rPr>
        <w:t>up.</w:t>
      </w:r>
    </w:p>
    <w:p>
      <w:pPr>
        <w:pStyle w:val="8"/>
        <w:numPr>
          <w:ilvl w:val="0"/>
          <w:numId w:val="12"/>
        </w:numPr>
        <w:tabs>
          <w:tab w:val="left" w:pos="523"/>
          <w:tab w:val="left" w:pos="524"/>
        </w:tabs>
        <w:spacing w:before="71" w:after="0" w:line="240" w:lineRule="auto"/>
        <w:ind w:left="523" w:right="0" w:hanging="363"/>
        <w:jc w:val="left"/>
        <w:rPr>
          <w:sz w:val="21"/>
        </w:rPr>
      </w:pPr>
      <w:r>
        <w:rPr>
          <w:sz w:val="21"/>
        </w:rPr>
        <w:t xml:space="preserve">Not </w:t>
      </w:r>
      <w:r>
        <w:rPr>
          <w:spacing w:val="-3"/>
          <w:sz w:val="21"/>
        </w:rPr>
        <w:t xml:space="preserve">until </w:t>
      </w:r>
      <w:r>
        <w:rPr>
          <w:sz w:val="21"/>
        </w:rPr>
        <w:t>the beginning of the 20</w:t>
      </w:r>
      <w:r>
        <w:rPr>
          <w:sz w:val="21"/>
          <w:vertAlign w:val="superscript"/>
        </w:rPr>
        <w:t>th</w:t>
      </w:r>
      <w:r>
        <w:rPr>
          <w:sz w:val="21"/>
          <w:vertAlign w:val="baseline"/>
        </w:rPr>
        <w:t xml:space="preserve"> century did people learn </w:t>
      </w:r>
      <w:r>
        <w:rPr>
          <w:spacing w:val="-3"/>
          <w:sz w:val="21"/>
          <w:vertAlign w:val="baseline"/>
        </w:rPr>
        <w:t xml:space="preserve">how </w:t>
      </w:r>
      <w:r>
        <w:rPr>
          <w:sz w:val="21"/>
          <w:vertAlign w:val="baseline"/>
        </w:rPr>
        <w:t>to prevent the disease from</w:t>
      </w:r>
      <w:r>
        <w:rPr>
          <w:spacing w:val="-17"/>
          <w:sz w:val="21"/>
          <w:vertAlign w:val="baseline"/>
        </w:rPr>
        <w:t xml:space="preserve"> </w:t>
      </w:r>
      <w:r>
        <w:rPr>
          <w:sz w:val="21"/>
          <w:vertAlign w:val="baseline"/>
        </w:rPr>
        <w:t>spreading.</w:t>
      </w:r>
    </w:p>
    <w:p>
      <w:pPr>
        <w:pStyle w:val="8"/>
        <w:numPr>
          <w:ilvl w:val="0"/>
          <w:numId w:val="12"/>
        </w:numPr>
        <w:tabs>
          <w:tab w:val="left" w:pos="523"/>
          <w:tab w:val="left" w:pos="524"/>
        </w:tabs>
        <w:spacing w:before="71" w:after="0" w:line="240" w:lineRule="auto"/>
        <w:ind w:left="523" w:right="0" w:hanging="363"/>
        <w:jc w:val="left"/>
        <w:rPr>
          <w:sz w:val="21"/>
        </w:rPr>
      </w:pPr>
      <w:r>
        <w:rPr>
          <w:sz w:val="21"/>
        </w:rPr>
        <w:t xml:space="preserve">Not </w:t>
      </w:r>
      <w:r>
        <w:rPr>
          <w:spacing w:val="-3"/>
          <w:sz w:val="21"/>
        </w:rPr>
        <w:t xml:space="preserve">until </w:t>
      </w:r>
      <w:r>
        <w:rPr>
          <w:sz w:val="21"/>
        </w:rPr>
        <w:t xml:space="preserve">then did he </w:t>
      </w:r>
      <w:r>
        <w:rPr>
          <w:spacing w:val="-3"/>
          <w:sz w:val="21"/>
        </w:rPr>
        <w:t xml:space="preserve">realize </w:t>
      </w:r>
      <w:r>
        <w:rPr>
          <w:sz w:val="21"/>
        </w:rPr>
        <w:t xml:space="preserve">that his </w:t>
      </w:r>
      <w:r>
        <w:rPr>
          <w:spacing w:val="-3"/>
          <w:sz w:val="21"/>
        </w:rPr>
        <w:t xml:space="preserve">teacher </w:t>
      </w:r>
      <w:r>
        <w:rPr>
          <w:sz w:val="21"/>
        </w:rPr>
        <w:t>was very considerate / thoughtful /</w:t>
      </w:r>
      <w:r>
        <w:rPr>
          <w:spacing w:val="11"/>
          <w:sz w:val="21"/>
        </w:rPr>
        <w:t xml:space="preserve"> </w:t>
      </w:r>
      <w:r>
        <w:rPr>
          <w:sz w:val="21"/>
        </w:rPr>
        <w:t>understanding.</w:t>
      </w:r>
    </w:p>
    <w:p>
      <w:pPr>
        <w:pStyle w:val="8"/>
        <w:numPr>
          <w:ilvl w:val="0"/>
          <w:numId w:val="12"/>
        </w:numPr>
        <w:tabs>
          <w:tab w:val="left" w:pos="523"/>
          <w:tab w:val="left" w:pos="524"/>
        </w:tabs>
        <w:spacing w:before="70" w:after="0" w:line="240" w:lineRule="auto"/>
        <w:ind w:left="523" w:right="0" w:hanging="363"/>
        <w:jc w:val="left"/>
        <w:rPr>
          <w:sz w:val="21"/>
        </w:rPr>
      </w:pPr>
      <w:r>
        <w:rPr>
          <w:spacing w:val="-6"/>
          <w:sz w:val="21"/>
        </w:rPr>
        <w:t xml:space="preserve">it’s </w:t>
      </w:r>
      <w:r>
        <w:rPr>
          <w:sz w:val="21"/>
        </w:rPr>
        <w:t xml:space="preserve">a pity that they </w:t>
      </w:r>
      <w:r>
        <w:rPr>
          <w:spacing w:val="-4"/>
          <w:sz w:val="21"/>
        </w:rPr>
        <w:t xml:space="preserve">didn’t </w:t>
      </w:r>
      <w:r>
        <w:rPr>
          <w:sz w:val="21"/>
        </w:rPr>
        <w:t xml:space="preserve">take any </w:t>
      </w:r>
      <w:r>
        <w:rPr>
          <w:spacing w:val="-3"/>
          <w:sz w:val="21"/>
        </w:rPr>
        <w:t xml:space="preserve">measures </w:t>
      </w:r>
      <w:r>
        <w:rPr>
          <w:sz w:val="21"/>
        </w:rPr>
        <w:t>to prevent the accident until it</w:t>
      </w:r>
      <w:r>
        <w:rPr>
          <w:spacing w:val="32"/>
          <w:sz w:val="21"/>
        </w:rPr>
        <w:t xml:space="preserve"> </w:t>
      </w:r>
      <w:r>
        <w:rPr>
          <w:sz w:val="21"/>
        </w:rPr>
        <w:t>happened.</w:t>
      </w:r>
    </w:p>
    <w:p>
      <w:pPr>
        <w:pStyle w:val="8"/>
        <w:numPr>
          <w:ilvl w:val="0"/>
          <w:numId w:val="12"/>
        </w:numPr>
        <w:tabs>
          <w:tab w:val="left" w:pos="523"/>
          <w:tab w:val="left" w:pos="524"/>
        </w:tabs>
        <w:spacing w:before="71" w:after="0" w:line="240" w:lineRule="auto"/>
        <w:ind w:left="523" w:right="0" w:hanging="363"/>
        <w:jc w:val="left"/>
        <w:rPr>
          <w:sz w:val="21"/>
        </w:rPr>
      </w:pPr>
      <w:r>
        <w:rPr>
          <w:sz w:val="21"/>
        </w:rPr>
        <w:t xml:space="preserve">Not </w:t>
      </w:r>
      <w:r>
        <w:rPr>
          <w:spacing w:val="-3"/>
          <w:sz w:val="21"/>
        </w:rPr>
        <w:t xml:space="preserve">until </w:t>
      </w:r>
      <w:r>
        <w:rPr>
          <w:sz w:val="21"/>
        </w:rPr>
        <w:t>we heard from you last week were we</w:t>
      </w:r>
      <w:r>
        <w:rPr>
          <w:spacing w:val="-23"/>
          <w:sz w:val="21"/>
        </w:rPr>
        <w:t xml:space="preserve"> </w:t>
      </w:r>
      <w:r>
        <w:rPr>
          <w:spacing w:val="-3"/>
          <w:sz w:val="21"/>
        </w:rPr>
        <w:t>relieved.</w:t>
      </w:r>
    </w:p>
    <w:p>
      <w:pPr>
        <w:pStyle w:val="4"/>
        <w:spacing w:before="4"/>
        <w:rPr>
          <w:sz w:val="33"/>
        </w:rPr>
      </w:pPr>
    </w:p>
    <w:p>
      <w:pPr>
        <w:pStyle w:val="8"/>
        <w:numPr>
          <w:ilvl w:val="0"/>
          <w:numId w:val="13"/>
        </w:numPr>
        <w:tabs>
          <w:tab w:val="left" w:pos="523"/>
          <w:tab w:val="left" w:pos="524"/>
        </w:tabs>
        <w:spacing w:before="0" w:after="0" w:line="240" w:lineRule="auto"/>
        <w:ind w:left="523" w:right="0" w:hanging="363"/>
        <w:jc w:val="left"/>
        <w:rPr>
          <w:sz w:val="21"/>
        </w:rPr>
      </w:pPr>
      <w:r>
        <w:rPr>
          <w:sz w:val="21"/>
        </w:rPr>
        <w:t xml:space="preserve">The </w:t>
      </w:r>
      <w:r>
        <w:rPr>
          <w:spacing w:val="-3"/>
          <w:sz w:val="21"/>
        </w:rPr>
        <w:t xml:space="preserve">larger </w:t>
      </w:r>
      <w:r>
        <w:rPr>
          <w:sz w:val="21"/>
        </w:rPr>
        <w:t xml:space="preserve">vocabulary you </w:t>
      </w:r>
      <w:r>
        <w:rPr>
          <w:spacing w:val="-3"/>
          <w:sz w:val="21"/>
        </w:rPr>
        <w:t xml:space="preserve">have, </w:t>
      </w:r>
      <w:r>
        <w:rPr>
          <w:sz w:val="21"/>
        </w:rPr>
        <w:t>the easier you’ll feel it to write in</w:t>
      </w:r>
      <w:r>
        <w:rPr>
          <w:spacing w:val="8"/>
          <w:sz w:val="21"/>
        </w:rPr>
        <w:t xml:space="preserve"> </w:t>
      </w:r>
      <w:r>
        <w:rPr>
          <w:sz w:val="21"/>
        </w:rPr>
        <w:t>English.</w:t>
      </w:r>
    </w:p>
    <w:p>
      <w:pPr>
        <w:pStyle w:val="8"/>
        <w:numPr>
          <w:ilvl w:val="0"/>
          <w:numId w:val="13"/>
        </w:numPr>
        <w:tabs>
          <w:tab w:val="left" w:pos="523"/>
          <w:tab w:val="left" w:pos="524"/>
        </w:tabs>
        <w:spacing w:before="70" w:after="0" w:line="240" w:lineRule="auto"/>
        <w:ind w:left="523" w:right="0" w:hanging="363"/>
        <w:jc w:val="left"/>
        <w:rPr>
          <w:sz w:val="21"/>
        </w:rPr>
      </w:pPr>
      <w:r>
        <w:rPr>
          <w:sz w:val="21"/>
        </w:rPr>
        <w:t xml:space="preserve">It is generally / </w:t>
      </w:r>
      <w:r>
        <w:rPr>
          <w:spacing w:val="-3"/>
          <w:sz w:val="21"/>
        </w:rPr>
        <w:t xml:space="preserve">commonly </w:t>
      </w:r>
      <w:r>
        <w:rPr>
          <w:sz w:val="21"/>
        </w:rPr>
        <w:t xml:space="preserve">believed that the more one uses </w:t>
      </w:r>
      <w:r>
        <w:rPr>
          <w:spacing w:val="-4"/>
          <w:sz w:val="21"/>
        </w:rPr>
        <w:t xml:space="preserve">his </w:t>
      </w:r>
      <w:r>
        <w:rPr>
          <w:spacing w:val="-3"/>
          <w:sz w:val="21"/>
        </w:rPr>
        <w:t xml:space="preserve">brain, </w:t>
      </w:r>
      <w:r>
        <w:rPr>
          <w:sz w:val="21"/>
        </w:rPr>
        <w:t xml:space="preserve">the more active </w:t>
      </w:r>
      <w:r>
        <w:rPr>
          <w:spacing w:val="-4"/>
          <w:sz w:val="21"/>
        </w:rPr>
        <w:t xml:space="preserve">his </w:t>
      </w:r>
      <w:r>
        <w:rPr>
          <w:sz w:val="21"/>
        </w:rPr>
        <w:t>mind will</w:t>
      </w:r>
      <w:r>
        <w:rPr>
          <w:spacing w:val="34"/>
          <w:sz w:val="21"/>
        </w:rPr>
        <w:t xml:space="preserve"> </w:t>
      </w:r>
      <w:r>
        <w:rPr>
          <w:spacing w:val="-4"/>
          <w:sz w:val="21"/>
        </w:rPr>
        <w:t>be.</w:t>
      </w:r>
    </w:p>
    <w:p>
      <w:pPr>
        <w:pStyle w:val="8"/>
        <w:numPr>
          <w:ilvl w:val="0"/>
          <w:numId w:val="13"/>
        </w:numPr>
        <w:tabs>
          <w:tab w:val="left" w:pos="523"/>
          <w:tab w:val="left" w:pos="524"/>
        </w:tabs>
        <w:spacing w:before="72" w:after="0" w:line="240" w:lineRule="auto"/>
        <w:ind w:left="523" w:right="0" w:hanging="363"/>
        <w:jc w:val="left"/>
        <w:rPr>
          <w:sz w:val="21"/>
        </w:rPr>
      </w:pPr>
      <w:r>
        <w:rPr>
          <w:sz w:val="21"/>
        </w:rPr>
        <w:t xml:space="preserve">The earlier the problem is found, the </w:t>
      </w:r>
      <w:r>
        <w:rPr>
          <w:spacing w:val="-3"/>
          <w:sz w:val="21"/>
        </w:rPr>
        <w:t xml:space="preserve">more </w:t>
      </w:r>
      <w:r>
        <w:rPr>
          <w:sz w:val="21"/>
        </w:rPr>
        <w:t>easily it can be</w:t>
      </w:r>
      <w:r>
        <w:rPr>
          <w:spacing w:val="5"/>
          <w:sz w:val="21"/>
        </w:rPr>
        <w:t xml:space="preserve"> </w:t>
      </w:r>
      <w:r>
        <w:rPr>
          <w:sz w:val="21"/>
        </w:rPr>
        <w:t>solved.</w:t>
      </w:r>
    </w:p>
    <w:p>
      <w:pPr>
        <w:pStyle w:val="8"/>
        <w:numPr>
          <w:ilvl w:val="0"/>
          <w:numId w:val="13"/>
        </w:numPr>
        <w:tabs>
          <w:tab w:val="left" w:pos="523"/>
          <w:tab w:val="left" w:pos="524"/>
        </w:tabs>
        <w:spacing w:before="70" w:after="0" w:line="240" w:lineRule="auto"/>
        <w:ind w:left="523" w:right="0" w:hanging="363"/>
        <w:jc w:val="left"/>
        <w:rPr>
          <w:sz w:val="21"/>
        </w:rPr>
      </w:pPr>
      <w:r>
        <w:rPr>
          <w:sz w:val="21"/>
        </w:rPr>
        <w:t xml:space="preserve">The more </w:t>
      </w:r>
      <w:r>
        <w:rPr>
          <w:spacing w:val="-3"/>
          <w:sz w:val="21"/>
        </w:rPr>
        <w:t xml:space="preserve">difficult </w:t>
      </w:r>
      <w:r>
        <w:rPr>
          <w:sz w:val="21"/>
        </w:rPr>
        <w:t xml:space="preserve">the problems are, the </w:t>
      </w:r>
      <w:r>
        <w:rPr>
          <w:spacing w:val="-3"/>
          <w:sz w:val="21"/>
        </w:rPr>
        <w:t xml:space="preserve">more </w:t>
      </w:r>
      <w:r>
        <w:rPr>
          <w:sz w:val="21"/>
        </w:rPr>
        <w:t>likely I am to be able to solve</w:t>
      </w:r>
      <w:r>
        <w:rPr>
          <w:spacing w:val="-7"/>
          <w:sz w:val="21"/>
        </w:rPr>
        <w:t xml:space="preserve"> </w:t>
      </w:r>
      <w:r>
        <w:rPr>
          <w:sz w:val="21"/>
        </w:rPr>
        <w:t>them.</w:t>
      </w:r>
    </w:p>
    <w:p>
      <w:pPr>
        <w:pStyle w:val="8"/>
        <w:numPr>
          <w:ilvl w:val="0"/>
          <w:numId w:val="13"/>
        </w:numPr>
        <w:tabs>
          <w:tab w:val="left" w:pos="523"/>
          <w:tab w:val="left" w:pos="524"/>
        </w:tabs>
        <w:spacing w:before="71" w:after="0" w:line="240" w:lineRule="auto"/>
        <w:ind w:left="523" w:right="0" w:hanging="363"/>
        <w:jc w:val="left"/>
        <w:rPr>
          <w:sz w:val="21"/>
        </w:rPr>
      </w:pPr>
      <w:r>
        <w:rPr>
          <w:sz w:val="21"/>
        </w:rPr>
        <w:t xml:space="preserve">The more we </w:t>
      </w:r>
      <w:r>
        <w:rPr>
          <w:spacing w:val="-3"/>
          <w:sz w:val="21"/>
        </w:rPr>
        <w:t xml:space="preserve">learn, </w:t>
      </w:r>
      <w:r>
        <w:rPr>
          <w:sz w:val="21"/>
        </w:rPr>
        <w:t xml:space="preserve">the better we’ll be able to work for </w:t>
      </w:r>
      <w:r>
        <w:rPr>
          <w:spacing w:val="-3"/>
          <w:sz w:val="21"/>
        </w:rPr>
        <w:t xml:space="preserve">our </w:t>
      </w:r>
      <w:r>
        <w:rPr>
          <w:sz w:val="21"/>
        </w:rPr>
        <w:t>country in the</w:t>
      </w:r>
      <w:r>
        <w:rPr>
          <w:spacing w:val="-4"/>
          <w:sz w:val="21"/>
        </w:rPr>
        <w:t xml:space="preserve"> </w:t>
      </w:r>
      <w:r>
        <w:rPr>
          <w:sz w:val="21"/>
        </w:rPr>
        <w:t>future.</w:t>
      </w:r>
    </w:p>
    <w:p>
      <w:pPr>
        <w:pStyle w:val="8"/>
        <w:numPr>
          <w:ilvl w:val="0"/>
          <w:numId w:val="13"/>
        </w:numPr>
        <w:tabs>
          <w:tab w:val="left" w:pos="523"/>
          <w:tab w:val="left" w:pos="524"/>
        </w:tabs>
        <w:spacing w:before="71" w:after="0" w:line="240" w:lineRule="auto"/>
        <w:ind w:left="523" w:right="0" w:hanging="363"/>
        <w:jc w:val="left"/>
        <w:rPr>
          <w:sz w:val="21"/>
        </w:rPr>
      </w:pPr>
      <w:r>
        <w:rPr>
          <w:sz w:val="21"/>
        </w:rPr>
        <w:t xml:space="preserve">The more you practise speaking English, the </w:t>
      </w:r>
      <w:r>
        <w:rPr>
          <w:spacing w:val="-3"/>
          <w:sz w:val="21"/>
        </w:rPr>
        <w:t xml:space="preserve">more </w:t>
      </w:r>
      <w:r>
        <w:rPr>
          <w:sz w:val="21"/>
        </w:rPr>
        <w:t xml:space="preserve">good it will </w:t>
      </w:r>
      <w:r>
        <w:rPr>
          <w:spacing w:val="-4"/>
          <w:sz w:val="21"/>
        </w:rPr>
        <w:t>do</w:t>
      </w:r>
      <w:r>
        <w:rPr>
          <w:spacing w:val="5"/>
          <w:sz w:val="21"/>
        </w:rPr>
        <w:t xml:space="preserve"> </w:t>
      </w:r>
      <w:r>
        <w:rPr>
          <w:sz w:val="21"/>
        </w:rPr>
        <w:t>you.</w:t>
      </w:r>
    </w:p>
    <w:p>
      <w:pPr>
        <w:pStyle w:val="8"/>
        <w:numPr>
          <w:ilvl w:val="0"/>
          <w:numId w:val="13"/>
        </w:numPr>
        <w:tabs>
          <w:tab w:val="left" w:pos="523"/>
          <w:tab w:val="left" w:pos="524"/>
        </w:tabs>
        <w:spacing w:before="71" w:after="0" w:line="240" w:lineRule="auto"/>
        <w:ind w:left="523" w:right="0" w:hanging="363"/>
        <w:jc w:val="left"/>
        <w:rPr>
          <w:sz w:val="21"/>
        </w:rPr>
      </w:pPr>
      <w:r>
        <w:rPr>
          <w:sz w:val="21"/>
        </w:rPr>
        <w:t xml:space="preserve">The topic we often discuss is whether the </w:t>
      </w:r>
      <w:r>
        <w:rPr>
          <w:spacing w:val="-3"/>
          <w:sz w:val="21"/>
        </w:rPr>
        <w:t xml:space="preserve">more </w:t>
      </w:r>
      <w:r>
        <w:rPr>
          <w:sz w:val="21"/>
        </w:rPr>
        <w:t xml:space="preserve">money we </w:t>
      </w:r>
      <w:r>
        <w:rPr>
          <w:spacing w:val="-3"/>
          <w:sz w:val="21"/>
        </w:rPr>
        <w:t xml:space="preserve">have, </w:t>
      </w:r>
      <w:r>
        <w:rPr>
          <w:sz w:val="21"/>
        </w:rPr>
        <w:t>the happier we will</w:t>
      </w:r>
      <w:r>
        <w:rPr>
          <w:spacing w:val="-12"/>
          <w:sz w:val="21"/>
        </w:rPr>
        <w:t xml:space="preserve"> </w:t>
      </w:r>
      <w:r>
        <w:rPr>
          <w:spacing w:val="-4"/>
          <w:sz w:val="21"/>
        </w:rPr>
        <w:t>be.</w:t>
      </w:r>
    </w:p>
    <w:p>
      <w:pPr>
        <w:pStyle w:val="8"/>
        <w:numPr>
          <w:ilvl w:val="0"/>
          <w:numId w:val="13"/>
        </w:numPr>
        <w:tabs>
          <w:tab w:val="left" w:pos="523"/>
          <w:tab w:val="left" w:pos="524"/>
        </w:tabs>
        <w:spacing w:before="70" w:after="0" w:line="309" w:lineRule="auto"/>
        <w:ind w:left="523" w:right="337" w:hanging="363"/>
        <w:jc w:val="left"/>
        <w:rPr>
          <w:sz w:val="21"/>
        </w:rPr>
      </w:pPr>
      <w:r>
        <w:rPr>
          <w:spacing w:val="-3"/>
          <w:sz w:val="21"/>
        </w:rPr>
        <w:t xml:space="preserve">Relatively </w:t>
      </w:r>
      <w:r>
        <w:rPr>
          <w:sz w:val="21"/>
        </w:rPr>
        <w:t xml:space="preserve">speaking, the more children communicate with their parents, the </w:t>
      </w:r>
      <w:r>
        <w:rPr>
          <w:spacing w:val="-3"/>
          <w:sz w:val="21"/>
        </w:rPr>
        <w:t xml:space="preserve">less </w:t>
      </w:r>
      <w:r>
        <w:rPr>
          <w:sz w:val="21"/>
        </w:rPr>
        <w:t>likely they will suffer from depression.</w:t>
      </w:r>
    </w:p>
    <w:p>
      <w:pPr>
        <w:pStyle w:val="4"/>
        <w:spacing w:before="8"/>
        <w:rPr>
          <w:sz w:val="26"/>
        </w:rPr>
      </w:pPr>
    </w:p>
    <w:p>
      <w:pPr>
        <w:pStyle w:val="8"/>
        <w:numPr>
          <w:ilvl w:val="0"/>
          <w:numId w:val="14"/>
        </w:numPr>
        <w:tabs>
          <w:tab w:val="left" w:pos="524"/>
        </w:tabs>
        <w:spacing w:before="0" w:after="0" w:line="240" w:lineRule="auto"/>
        <w:ind w:left="523" w:right="0" w:hanging="363"/>
        <w:jc w:val="left"/>
        <w:rPr>
          <w:sz w:val="21"/>
        </w:rPr>
      </w:pPr>
      <w:r>
        <w:rPr>
          <w:sz w:val="21"/>
        </w:rPr>
        <w:t xml:space="preserve">No </w:t>
      </w:r>
      <w:r>
        <w:rPr>
          <w:spacing w:val="-3"/>
          <w:sz w:val="21"/>
        </w:rPr>
        <w:t xml:space="preserve">matter </w:t>
      </w:r>
      <w:r>
        <w:rPr>
          <w:sz w:val="21"/>
        </w:rPr>
        <w:t xml:space="preserve">how </w:t>
      </w:r>
      <w:r>
        <w:rPr>
          <w:spacing w:val="-3"/>
          <w:sz w:val="21"/>
        </w:rPr>
        <w:t xml:space="preserve">complicated </w:t>
      </w:r>
      <w:r>
        <w:rPr>
          <w:sz w:val="21"/>
        </w:rPr>
        <w:t xml:space="preserve">the </w:t>
      </w:r>
      <w:r>
        <w:rPr>
          <w:spacing w:val="-4"/>
          <w:sz w:val="21"/>
        </w:rPr>
        <w:t xml:space="preserve">new </w:t>
      </w:r>
      <w:r>
        <w:rPr>
          <w:sz w:val="21"/>
        </w:rPr>
        <w:t xml:space="preserve">system </w:t>
      </w:r>
      <w:r>
        <w:rPr>
          <w:spacing w:val="-3"/>
          <w:sz w:val="21"/>
        </w:rPr>
        <w:t xml:space="preserve">is, </w:t>
      </w:r>
      <w:r>
        <w:rPr>
          <w:sz w:val="21"/>
        </w:rPr>
        <w:t>we’ll have to use</w:t>
      </w:r>
      <w:r>
        <w:rPr>
          <w:spacing w:val="18"/>
          <w:sz w:val="21"/>
        </w:rPr>
        <w:t xml:space="preserve"> </w:t>
      </w:r>
      <w:r>
        <w:rPr>
          <w:spacing w:val="-5"/>
          <w:sz w:val="21"/>
        </w:rPr>
        <w:t>it.</w:t>
      </w:r>
    </w:p>
    <w:p>
      <w:pPr>
        <w:pStyle w:val="8"/>
        <w:numPr>
          <w:ilvl w:val="0"/>
          <w:numId w:val="14"/>
        </w:numPr>
        <w:tabs>
          <w:tab w:val="left" w:pos="524"/>
        </w:tabs>
        <w:spacing w:before="43" w:after="0" w:line="240" w:lineRule="auto"/>
        <w:ind w:left="523" w:right="0" w:hanging="363"/>
        <w:jc w:val="left"/>
        <w:rPr>
          <w:sz w:val="21"/>
        </w:rPr>
      </w:pPr>
      <w:r>
        <w:rPr>
          <w:sz w:val="21"/>
        </w:rPr>
        <w:t>However fast the society develops, this tradition should be passed on from generation to</w:t>
      </w:r>
      <w:r>
        <w:rPr>
          <w:spacing w:val="-28"/>
          <w:sz w:val="21"/>
        </w:rPr>
        <w:t xml:space="preserve"> </w:t>
      </w:r>
      <w:r>
        <w:rPr>
          <w:sz w:val="21"/>
        </w:rPr>
        <w:t>generation.</w:t>
      </w:r>
    </w:p>
    <w:p>
      <w:pPr>
        <w:pStyle w:val="8"/>
        <w:numPr>
          <w:ilvl w:val="0"/>
          <w:numId w:val="14"/>
        </w:numPr>
        <w:tabs>
          <w:tab w:val="left" w:pos="524"/>
        </w:tabs>
        <w:spacing w:before="37" w:after="0" w:line="240" w:lineRule="auto"/>
        <w:ind w:left="523" w:right="0" w:hanging="363"/>
        <w:jc w:val="left"/>
        <w:rPr>
          <w:sz w:val="21"/>
        </w:rPr>
      </w:pPr>
      <w:r>
        <w:rPr>
          <w:sz w:val="21"/>
        </w:rPr>
        <w:t>It seems that however hard he works, he can never learn physics</w:t>
      </w:r>
      <w:r>
        <w:rPr>
          <w:spacing w:val="-21"/>
          <w:sz w:val="21"/>
        </w:rPr>
        <w:t xml:space="preserve"> </w:t>
      </w:r>
      <w:r>
        <w:rPr>
          <w:sz w:val="21"/>
        </w:rPr>
        <w:t>well.</w:t>
      </w:r>
    </w:p>
    <w:p>
      <w:pPr>
        <w:pStyle w:val="8"/>
        <w:numPr>
          <w:ilvl w:val="0"/>
          <w:numId w:val="14"/>
        </w:numPr>
        <w:tabs>
          <w:tab w:val="left" w:pos="524"/>
        </w:tabs>
        <w:spacing w:before="43" w:after="0" w:line="240" w:lineRule="auto"/>
        <w:ind w:left="523" w:right="0" w:hanging="363"/>
        <w:jc w:val="left"/>
        <w:rPr>
          <w:sz w:val="21"/>
        </w:rPr>
      </w:pPr>
      <w:r>
        <w:rPr>
          <w:sz w:val="21"/>
        </w:rPr>
        <w:t>However busy we are, we will certainly give a farewell party in honor of those retired workers next</w:t>
      </w:r>
      <w:r>
        <w:rPr>
          <w:spacing w:val="-38"/>
          <w:sz w:val="21"/>
        </w:rPr>
        <w:t xml:space="preserve"> </w:t>
      </w:r>
      <w:r>
        <w:rPr>
          <w:spacing w:val="-3"/>
          <w:sz w:val="21"/>
        </w:rPr>
        <w:t>week.</w:t>
      </w:r>
    </w:p>
    <w:p>
      <w:pPr>
        <w:pStyle w:val="8"/>
        <w:numPr>
          <w:ilvl w:val="0"/>
          <w:numId w:val="14"/>
        </w:numPr>
        <w:tabs>
          <w:tab w:val="left" w:pos="524"/>
        </w:tabs>
        <w:spacing w:before="43" w:after="0" w:line="240" w:lineRule="auto"/>
        <w:ind w:left="523" w:right="0" w:hanging="363"/>
        <w:jc w:val="left"/>
        <w:rPr>
          <w:sz w:val="21"/>
        </w:rPr>
      </w:pPr>
      <w:r>
        <w:rPr>
          <w:sz w:val="21"/>
        </w:rPr>
        <w:t xml:space="preserve">However </w:t>
      </w:r>
      <w:r>
        <w:rPr>
          <w:spacing w:val="-3"/>
          <w:sz w:val="21"/>
        </w:rPr>
        <w:t xml:space="preserve">late </w:t>
      </w:r>
      <w:r>
        <w:rPr>
          <w:sz w:val="21"/>
        </w:rPr>
        <w:t xml:space="preserve">it </w:t>
      </w:r>
      <w:r>
        <w:rPr>
          <w:spacing w:val="-3"/>
          <w:sz w:val="21"/>
        </w:rPr>
        <w:t xml:space="preserve">is, </w:t>
      </w:r>
      <w:r>
        <w:rPr>
          <w:sz w:val="21"/>
        </w:rPr>
        <w:t xml:space="preserve">he never </w:t>
      </w:r>
      <w:r>
        <w:rPr>
          <w:spacing w:val="-3"/>
          <w:sz w:val="21"/>
        </w:rPr>
        <w:t xml:space="preserve">puts off </w:t>
      </w:r>
      <w:r>
        <w:rPr>
          <w:sz w:val="21"/>
        </w:rPr>
        <w:t xml:space="preserve">what must be done today </w:t>
      </w:r>
      <w:r>
        <w:rPr>
          <w:spacing w:val="-3"/>
          <w:sz w:val="21"/>
        </w:rPr>
        <w:t>till</w:t>
      </w:r>
      <w:r>
        <w:rPr>
          <w:spacing w:val="9"/>
          <w:sz w:val="21"/>
        </w:rPr>
        <w:t xml:space="preserve"> </w:t>
      </w:r>
      <w:r>
        <w:rPr>
          <w:spacing w:val="-4"/>
          <w:sz w:val="21"/>
        </w:rPr>
        <w:t>tomorrow.</w:t>
      </w:r>
    </w:p>
    <w:p>
      <w:pPr>
        <w:pStyle w:val="8"/>
        <w:numPr>
          <w:ilvl w:val="0"/>
          <w:numId w:val="14"/>
        </w:numPr>
        <w:tabs>
          <w:tab w:val="left" w:pos="524"/>
        </w:tabs>
        <w:spacing w:before="43" w:after="0" w:line="240" w:lineRule="auto"/>
        <w:ind w:left="523" w:right="0" w:hanging="363"/>
        <w:jc w:val="left"/>
        <w:rPr>
          <w:sz w:val="21"/>
        </w:rPr>
      </w:pPr>
      <w:r>
        <w:rPr>
          <w:sz w:val="21"/>
        </w:rPr>
        <w:t xml:space="preserve">If you work with a strong will, we can overcome </w:t>
      </w:r>
      <w:r>
        <w:rPr>
          <w:spacing w:val="-4"/>
          <w:sz w:val="21"/>
        </w:rPr>
        <w:t xml:space="preserve">any difficulty, </w:t>
      </w:r>
      <w:r>
        <w:rPr>
          <w:sz w:val="21"/>
        </w:rPr>
        <w:t xml:space="preserve">however </w:t>
      </w:r>
      <w:r>
        <w:rPr>
          <w:spacing w:val="-3"/>
          <w:sz w:val="21"/>
        </w:rPr>
        <w:t xml:space="preserve">great </w:t>
      </w:r>
      <w:r>
        <w:rPr>
          <w:sz w:val="21"/>
        </w:rPr>
        <w:t>it</w:t>
      </w:r>
      <w:r>
        <w:rPr>
          <w:spacing w:val="2"/>
          <w:sz w:val="21"/>
        </w:rPr>
        <w:t xml:space="preserve"> </w:t>
      </w:r>
      <w:r>
        <w:rPr>
          <w:spacing w:val="-3"/>
          <w:sz w:val="21"/>
        </w:rPr>
        <w:t>is.</w:t>
      </w:r>
    </w:p>
    <w:p>
      <w:pPr>
        <w:pStyle w:val="4"/>
        <w:spacing w:before="6"/>
        <w:rPr>
          <w:sz w:val="31"/>
        </w:rPr>
      </w:pPr>
    </w:p>
    <w:p>
      <w:pPr>
        <w:pStyle w:val="8"/>
        <w:numPr>
          <w:ilvl w:val="0"/>
          <w:numId w:val="15"/>
        </w:numPr>
        <w:tabs>
          <w:tab w:val="left" w:pos="523"/>
          <w:tab w:val="left" w:pos="524"/>
        </w:tabs>
        <w:spacing w:before="0" w:after="0" w:line="240" w:lineRule="auto"/>
        <w:ind w:left="523" w:right="0" w:hanging="363"/>
        <w:jc w:val="left"/>
        <w:rPr>
          <w:sz w:val="21"/>
        </w:rPr>
      </w:pPr>
      <w:r>
        <w:rPr>
          <w:sz w:val="21"/>
        </w:rPr>
        <w:t xml:space="preserve">Clever as he </w:t>
      </w:r>
      <w:r>
        <w:rPr>
          <w:spacing w:val="-3"/>
          <w:sz w:val="21"/>
        </w:rPr>
        <w:t xml:space="preserve">is, </w:t>
      </w:r>
      <w:r>
        <w:rPr>
          <w:sz w:val="21"/>
        </w:rPr>
        <w:t xml:space="preserve">he </w:t>
      </w:r>
      <w:r>
        <w:rPr>
          <w:spacing w:val="-5"/>
          <w:sz w:val="21"/>
        </w:rPr>
        <w:t xml:space="preserve">is </w:t>
      </w:r>
      <w:r>
        <w:rPr>
          <w:spacing w:val="-3"/>
          <w:sz w:val="21"/>
        </w:rPr>
        <w:t xml:space="preserve">not </w:t>
      </w:r>
      <w:r>
        <w:rPr>
          <w:sz w:val="21"/>
        </w:rPr>
        <w:t xml:space="preserve">willing to </w:t>
      </w:r>
      <w:r>
        <w:rPr>
          <w:spacing w:val="-3"/>
          <w:sz w:val="21"/>
        </w:rPr>
        <w:t xml:space="preserve">devote </w:t>
      </w:r>
      <w:r>
        <w:rPr>
          <w:sz w:val="21"/>
        </w:rPr>
        <w:t xml:space="preserve">all his </w:t>
      </w:r>
      <w:r>
        <w:rPr>
          <w:spacing w:val="-3"/>
          <w:sz w:val="21"/>
        </w:rPr>
        <w:t xml:space="preserve">time </w:t>
      </w:r>
      <w:r>
        <w:rPr>
          <w:sz w:val="21"/>
        </w:rPr>
        <w:t>to his</w:t>
      </w:r>
      <w:r>
        <w:rPr>
          <w:spacing w:val="33"/>
          <w:sz w:val="21"/>
        </w:rPr>
        <w:t xml:space="preserve"> </w:t>
      </w:r>
      <w:r>
        <w:rPr>
          <w:spacing w:val="-4"/>
          <w:sz w:val="21"/>
        </w:rPr>
        <w:t>study.</w:t>
      </w:r>
    </w:p>
    <w:p>
      <w:pPr>
        <w:pStyle w:val="8"/>
        <w:numPr>
          <w:ilvl w:val="0"/>
          <w:numId w:val="15"/>
        </w:numPr>
        <w:tabs>
          <w:tab w:val="left" w:pos="523"/>
          <w:tab w:val="left" w:pos="524"/>
        </w:tabs>
        <w:spacing w:before="71" w:after="0" w:line="240" w:lineRule="auto"/>
        <w:ind w:left="523" w:right="0" w:hanging="363"/>
        <w:jc w:val="left"/>
        <w:rPr>
          <w:sz w:val="21"/>
        </w:rPr>
      </w:pPr>
      <w:r>
        <w:rPr>
          <w:spacing w:val="-4"/>
          <w:sz w:val="21"/>
        </w:rPr>
        <w:t xml:space="preserve">Tired </w:t>
      </w:r>
      <w:r>
        <w:rPr>
          <w:sz w:val="21"/>
        </w:rPr>
        <w:t xml:space="preserve">as he was, he still worked </w:t>
      </w:r>
      <w:r>
        <w:rPr>
          <w:spacing w:val="-3"/>
          <w:sz w:val="21"/>
        </w:rPr>
        <w:t xml:space="preserve">late </w:t>
      </w:r>
      <w:r>
        <w:rPr>
          <w:sz w:val="21"/>
        </w:rPr>
        <w:t>into the</w:t>
      </w:r>
      <w:r>
        <w:rPr>
          <w:spacing w:val="-4"/>
          <w:sz w:val="21"/>
        </w:rPr>
        <w:t xml:space="preserve"> </w:t>
      </w:r>
      <w:r>
        <w:rPr>
          <w:sz w:val="21"/>
        </w:rPr>
        <w:t>midnight.</w:t>
      </w:r>
    </w:p>
    <w:p>
      <w:pPr>
        <w:pStyle w:val="8"/>
        <w:numPr>
          <w:ilvl w:val="0"/>
          <w:numId w:val="15"/>
        </w:numPr>
        <w:tabs>
          <w:tab w:val="left" w:pos="523"/>
          <w:tab w:val="left" w:pos="524"/>
        </w:tabs>
        <w:spacing w:before="71" w:after="0" w:line="240" w:lineRule="auto"/>
        <w:ind w:left="523" w:right="0" w:hanging="363"/>
        <w:jc w:val="left"/>
        <w:rPr>
          <w:sz w:val="21"/>
        </w:rPr>
      </w:pPr>
      <w:r>
        <w:rPr>
          <w:sz w:val="21"/>
        </w:rPr>
        <w:t xml:space="preserve">Child as he </w:t>
      </w:r>
      <w:r>
        <w:rPr>
          <w:spacing w:val="-3"/>
          <w:sz w:val="21"/>
        </w:rPr>
        <w:t xml:space="preserve">is, </w:t>
      </w:r>
      <w:r>
        <w:rPr>
          <w:sz w:val="21"/>
        </w:rPr>
        <w:t>he knows a lot about the</w:t>
      </w:r>
      <w:r>
        <w:rPr>
          <w:spacing w:val="-3"/>
          <w:sz w:val="21"/>
        </w:rPr>
        <w:t xml:space="preserve"> </w:t>
      </w:r>
      <w:r>
        <w:rPr>
          <w:sz w:val="21"/>
        </w:rPr>
        <w:t>world.</w:t>
      </w:r>
    </w:p>
    <w:p>
      <w:pPr>
        <w:pStyle w:val="8"/>
        <w:numPr>
          <w:ilvl w:val="0"/>
          <w:numId w:val="15"/>
        </w:numPr>
        <w:tabs>
          <w:tab w:val="left" w:pos="523"/>
          <w:tab w:val="left" w:pos="524"/>
        </w:tabs>
        <w:spacing w:before="70" w:after="0" w:line="240" w:lineRule="auto"/>
        <w:ind w:left="523" w:right="0" w:hanging="363"/>
        <w:jc w:val="left"/>
        <w:rPr>
          <w:sz w:val="21"/>
        </w:rPr>
      </w:pPr>
      <w:r>
        <w:rPr>
          <w:sz w:val="21"/>
        </w:rPr>
        <w:t xml:space="preserve">Much as I admire him as a </w:t>
      </w:r>
      <w:r>
        <w:rPr>
          <w:spacing w:val="-4"/>
          <w:sz w:val="21"/>
        </w:rPr>
        <w:t xml:space="preserve">writer, </w:t>
      </w:r>
      <w:r>
        <w:rPr>
          <w:sz w:val="21"/>
        </w:rPr>
        <w:t xml:space="preserve">I don’t like him </w:t>
      </w:r>
      <w:r>
        <w:rPr>
          <w:spacing w:val="-5"/>
          <w:sz w:val="21"/>
        </w:rPr>
        <w:t xml:space="preserve">as </w:t>
      </w:r>
      <w:r>
        <w:rPr>
          <w:sz w:val="21"/>
        </w:rPr>
        <w:t>a</w:t>
      </w:r>
      <w:r>
        <w:rPr>
          <w:spacing w:val="-1"/>
          <w:sz w:val="21"/>
        </w:rPr>
        <w:t xml:space="preserve"> </w:t>
      </w:r>
      <w:r>
        <w:rPr>
          <w:sz w:val="21"/>
        </w:rPr>
        <w:t>man.</w:t>
      </w:r>
    </w:p>
    <w:p>
      <w:pPr>
        <w:pStyle w:val="4"/>
        <w:spacing w:before="3"/>
        <w:rPr>
          <w:sz w:val="33"/>
        </w:rPr>
      </w:pPr>
    </w:p>
    <w:p>
      <w:pPr>
        <w:pStyle w:val="8"/>
        <w:numPr>
          <w:ilvl w:val="0"/>
          <w:numId w:val="16"/>
        </w:numPr>
        <w:tabs>
          <w:tab w:val="left" w:pos="523"/>
          <w:tab w:val="left" w:pos="524"/>
        </w:tabs>
        <w:spacing w:before="1" w:after="0" w:line="240" w:lineRule="auto"/>
        <w:ind w:left="523" w:right="0" w:hanging="363"/>
        <w:jc w:val="left"/>
        <w:rPr>
          <w:sz w:val="21"/>
        </w:rPr>
      </w:pPr>
      <w:r>
        <w:rPr>
          <w:sz w:val="21"/>
        </w:rPr>
        <w:t>I had hardly reached home when the phone</w:t>
      </w:r>
      <w:r>
        <w:rPr>
          <w:spacing w:val="-3"/>
          <w:sz w:val="21"/>
        </w:rPr>
        <w:t xml:space="preserve"> rang.</w:t>
      </w:r>
    </w:p>
    <w:p>
      <w:pPr>
        <w:pStyle w:val="8"/>
        <w:numPr>
          <w:ilvl w:val="0"/>
          <w:numId w:val="16"/>
        </w:numPr>
        <w:tabs>
          <w:tab w:val="left" w:pos="523"/>
          <w:tab w:val="left" w:pos="524"/>
        </w:tabs>
        <w:spacing w:before="71" w:after="0" w:line="240" w:lineRule="auto"/>
        <w:ind w:left="523" w:right="0" w:hanging="363"/>
        <w:jc w:val="left"/>
        <w:rPr>
          <w:sz w:val="21"/>
        </w:rPr>
      </w:pPr>
      <w:r>
        <w:rPr>
          <w:sz w:val="21"/>
        </w:rPr>
        <w:t xml:space="preserve">No sooner had he got to the laboratory than he set </w:t>
      </w:r>
      <w:r>
        <w:rPr>
          <w:spacing w:val="-3"/>
          <w:sz w:val="21"/>
        </w:rPr>
        <w:t xml:space="preserve">out </w:t>
      </w:r>
      <w:r>
        <w:rPr>
          <w:sz w:val="21"/>
        </w:rPr>
        <w:t>to do the</w:t>
      </w:r>
      <w:r>
        <w:rPr>
          <w:spacing w:val="-19"/>
          <w:sz w:val="21"/>
        </w:rPr>
        <w:t xml:space="preserve"> </w:t>
      </w:r>
      <w:r>
        <w:rPr>
          <w:sz w:val="21"/>
        </w:rPr>
        <w:t>experiment.</w:t>
      </w:r>
    </w:p>
    <w:p>
      <w:pPr>
        <w:pStyle w:val="8"/>
        <w:numPr>
          <w:ilvl w:val="0"/>
          <w:numId w:val="16"/>
        </w:numPr>
        <w:tabs>
          <w:tab w:val="left" w:pos="523"/>
          <w:tab w:val="left" w:pos="524"/>
        </w:tabs>
        <w:spacing w:before="70" w:after="0" w:line="240" w:lineRule="auto"/>
        <w:ind w:left="523" w:right="0" w:hanging="363"/>
        <w:jc w:val="left"/>
        <w:rPr>
          <w:sz w:val="21"/>
        </w:rPr>
      </w:pPr>
      <w:r>
        <w:rPr>
          <w:sz w:val="21"/>
        </w:rPr>
        <w:t xml:space="preserve">Hardly had the boy turned on the </w:t>
      </w:r>
      <w:r>
        <w:rPr>
          <w:spacing w:val="-3"/>
          <w:sz w:val="21"/>
        </w:rPr>
        <w:t xml:space="preserve">computer </w:t>
      </w:r>
      <w:r>
        <w:rPr>
          <w:sz w:val="21"/>
        </w:rPr>
        <w:t xml:space="preserve">when his father </w:t>
      </w:r>
      <w:r>
        <w:rPr>
          <w:spacing w:val="-3"/>
          <w:sz w:val="21"/>
        </w:rPr>
        <w:t xml:space="preserve">came </w:t>
      </w:r>
      <w:r>
        <w:rPr>
          <w:sz w:val="21"/>
        </w:rPr>
        <w:t xml:space="preserve">home and asked him to </w:t>
      </w:r>
      <w:r>
        <w:rPr>
          <w:spacing w:val="-4"/>
          <w:sz w:val="21"/>
        </w:rPr>
        <w:t>do his</w:t>
      </w:r>
      <w:r>
        <w:rPr>
          <w:spacing w:val="10"/>
          <w:sz w:val="21"/>
        </w:rPr>
        <w:t xml:space="preserve"> </w:t>
      </w:r>
      <w:r>
        <w:rPr>
          <w:sz w:val="21"/>
        </w:rPr>
        <w:t>lessons.</w:t>
      </w:r>
    </w:p>
    <w:p>
      <w:pPr>
        <w:pStyle w:val="8"/>
        <w:numPr>
          <w:ilvl w:val="0"/>
          <w:numId w:val="16"/>
        </w:numPr>
        <w:tabs>
          <w:tab w:val="left" w:pos="523"/>
          <w:tab w:val="left" w:pos="524"/>
        </w:tabs>
        <w:spacing w:before="71" w:after="0" w:line="240" w:lineRule="auto"/>
        <w:ind w:left="523" w:right="0" w:hanging="363"/>
        <w:jc w:val="left"/>
        <w:rPr>
          <w:sz w:val="21"/>
        </w:rPr>
      </w:pPr>
      <w:r>
        <w:rPr>
          <w:sz w:val="21"/>
        </w:rPr>
        <w:t xml:space="preserve">He had hardly arrived home when he could not wait to tell his </w:t>
      </w:r>
      <w:r>
        <w:rPr>
          <w:spacing w:val="-3"/>
          <w:sz w:val="21"/>
        </w:rPr>
        <w:t xml:space="preserve">parents </w:t>
      </w:r>
      <w:r>
        <w:rPr>
          <w:sz w:val="21"/>
        </w:rPr>
        <w:t>the good</w:t>
      </w:r>
      <w:r>
        <w:rPr>
          <w:spacing w:val="-17"/>
          <w:sz w:val="21"/>
        </w:rPr>
        <w:t xml:space="preserve"> </w:t>
      </w:r>
      <w:r>
        <w:rPr>
          <w:spacing w:val="-3"/>
          <w:sz w:val="21"/>
        </w:rPr>
        <w:t>news.</w:t>
      </w:r>
    </w:p>
    <w:p>
      <w:pPr>
        <w:spacing w:after="0" w:line="240" w:lineRule="auto"/>
        <w:jc w:val="left"/>
        <w:rPr>
          <w:sz w:val="21"/>
        </w:rPr>
        <w:sectPr>
          <w:pgSz w:w="11910" w:h="16850"/>
          <w:pgMar w:top="1120" w:right="400" w:bottom="1380" w:left="740" w:header="884" w:footer="1193" w:gutter="0"/>
          <w:cols w:space="720" w:num="1"/>
        </w:sectPr>
      </w:pPr>
    </w:p>
    <w:p>
      <w:pPr>
        <w:pStyle w:val="4"/>
        <w:spacing w:before="3"/>
      </w:pPr>
    </w:p>
    <w:p>
      <w:pPr>
        <w:pStyle w:val="4"/>
        <w:spacing w:before="94"/>
        <w:ind w:left="161"/>
      </w:pPr>
      <w:r>
        <w:t>where / wherever</w:t>
      </w:r>
    </w:p>
    <w:p>
      <w:pPr>
        <w:pStyle w:val="8"/>
        <w:numPr>
          <w:ilvl w:val="0"/>
          <w:numId w:val="17"/>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7"/>
          <w:sz w:val="21"/>
        </w:rPr>
        <w:t>我已下定决心去最需要我的地方。</w:t>
      </w:r>
    </w:p>
    <w:p>
      <w:pPr>
        <w:pStyle w:val="8"/>
        <w:numPr>
          <w:ilvl w:val="0"/>
          <w:numId w:val="17"/>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那些大学生在毕业之后会去无论他们被需要的地方。</w:t>
      </w:r>
    </w:p>
    <w:p>
      <w:pPr>
        <w:pStyle w:val="8"/>
        <w:numPr>
          <w:ilvl w:val="0"/>
          <w:numId w:val="17"/>
        </w:numPr>
        <w:tabs>
          <w:tab w:val="left" w:pos="523"/>
          <w:tab w:val="left" w:pos="524"/>
        </w:tabs>
        <w:spacing w:before="43" w:after="0" w:line="240" w:lineRule="auto"/>
        <w:ind w:left="523" w:right="0" w:hanging="363"/>
        <w:jc w:val="left"/>
        <w:rPr>
          <w:sz w:val="21"/>
        </w:rPr>
      </w:pPr>
      <w:r>
        <w:rPr>
          <w:rFonts w:hint="eastAsia" w:ascii="宋体" w:eastAsia="宋体"/>
          <w:spacing w:val="-8"/>
          <w:sz w:val="21"/>
        </w:rPr>
        <w:t>众所周知，药品不应该放在孩子们可以拿到的地方。</w:t>
      </w:r>
      <w:r>
        <w:rPr>
          <w:sz w:val="21"/>
        </w:rPr>
        <w:t>(accessible)</w:t>
      </w:r>
    </w:p>
    <w:p>
      <w:pPr>
        <w:pStyle w:val="8"/>
        <w:numPr>
          <w:ilvl w:val="0"/>
          <w:numId w:val="17"/>
        </w:numPr>
        <w:tabs>
          <w:tab w:val="left" w:pos="523"/>
          <w:tab w:val="left" w:pos="524"/>
        </w:tabs>
        <w:spacing w:before="44" w:after="0" w:line="240" w:lineRule="auto"/>
        <w:ind w:left="523" w:right="0" w:hanging="363"/>
        <w:jc w:val="left"/>
        <w:rPr>
          <w:sz w:val="21"/>
        </w:rPr>
      </w:pPr>
      <w:r>
        <w:rPr>
          <w:rFonts w:hint="eastAsia" w:ascii="宋体" w:eastAsia="宋体"/>
          <w:spacing w:val="-8"/>
          <w:sz w:val="21"/>
        </w:rPr>
        <w:t>我会把这本书放在你放的地方，并在我放它的地方做个记号。</w:t>
      </w:r>
      <w:r>
        <w:rPr>
          <w:sz w:val="21"/>
        </w:rPr>
        <w:t>(make</w:t>
      </w:r>
      <w:r>
        <w:rPr>
          <w:spacing w:val="2"/>
          <w:sz w:val="21"/>
        </w:rPr>
        <w:t xml:space="preserve"> </w:t>
      </w:r>
      <w:r>
        <w:rPr>
          <w:sz w:val="21"/>
        </w:rPr>
        <w:t>a</w:t>
      </w:r>
      <w:r>
        <w:rPr>
          <w:spacing w:val="-5"/>
          <w:sz w:val="21"/>
        </w:rPr>
        <w:t xml:space="preserve"> </w:t>
      </w:r>
      <w:r>
        <w:rPr>
          <w:sz w:val="21"/>
        </w:rPr>
        <w:t>mark)</w:t>
      </w:r>
    </w:p>
    <w:p>
      <w:pPr>
        <w:pStyle w:val="4"/>
        <w:spacing w:before="1"/>
        <w:rPr>
          <w:sz w:val="32"/>
        </w:rPr>
      </w:pPr>
    </w:p>
    <w:p>
      <w:pPr>
        <w:pStyle w:val="4"/>
        <w:spacing w:line="309" w:lineRule="auto"/>
        <w:ind w:left="161" w:right="7082"/>
      </w:pPr>
      <w:r>
        <w:t>The first time = when … for the first time Every time / each time = whenever</w:t>
      </w:r>
    </w:p>
    <w:p>
      <w:pPr>
        <w:pStyle w:val="4"/>
        <w:spacing w:before="2"/>
        <w:ind w:left="161"/>
      </w:pPr>
      <w:r>
        <w:t>The moment / the instant = as soon as</w:t>
      </w:r>
    </w:p>
    <w:p>
      <w:pPr>
        <w:pStyle w:val="8"/>
        <w:numPr>
          <w:ilvl w:val="0"/>
          <w:numId w:val="18"/>
        </w:numPr>
        <w:tabs>
          <w:tab w:val="left" w:pos="523"/>
          <w:tab w:val="left" w:pos="524"/>
        </w:tabs>
        <w:spacing w:before="56" w:after="0" w:line="240" w:lineRule="auto"/>
        <w:ind w:left="523" w:right="0" w:hanging="363"/>
        <w:jc w:val="left"/>
        <w:rPr>
          <w:sz w:val="21"/>
        </w:rPr>
      </w:pPr>
      <w:r>
        <w:rPr>
          <w:rFonts w:hint="eastAsia" w:ascii="宋体" w:eastAsia="宋体"/>
          <w:spacing w:val="-8"/>
          <w:sz w:val="21"/>
        </w:rPr>
        <w:t>史密斯先生第一次去杭州时，就被西湖的美所打动。</w:t>
      </w:r>
      <w:r>
        <w:rPr>
          <w:sz w:val="21"/>
        </w:rPr>
        <w:t>(strike)</w:t>
      </w:r>
    </w:p>
    <w:p>
      <w:pPr>
        <w:pStyle w:val="8"/>
        <w:numPr>
          <w:ilvl w:val="0"/>
          <w:numId w:val="18"/>
        </w:numPr>
        <w:tabs>
          <w:tab w:val="left" w:pos="523"/>
          <w:tab w:val="left" w:pos="524"/>
        </w:tabs>
        <w:spacing w:before="43" w:after="0" w:line="240" w:lineRule="auto"/>
        <w:ind w:left="523" w:right="0" w:hanging="363"/>
        <w:jc w:val="left"/>
        <w:rPr>
          <w:sz w:val="21"/>
        </w:rPr>
      </w:pPr>
      <w:r>
        <w:rPr>
          <w:rFonts w:hint="eastAsia" w:ascii="宋体" w:hAnsi="宋体" w:eastAsia="宋体"/>
          <w:spacing w:val="-8"/>
          <w:sz w:val="21"/>
        </w:rPr>
        <w:t xml:space="preserve">第一次坐飞机时，飞机起降时感到不舒服是很正常的。 </w:t>
      </w:r>
      <w:r>
        <w:rPr>
          <w:sz w:val="21"/>
        </w:rPr>
        <w:t>(it</w:t>
      </w:r>
      <w:r>
        <w:rPr>
          <w:spacing w:val="2"/>
          <w:sz w:val="21"/>
        </w:rPr>
        <w:t xml:space="preserve"> </w:t>
      </w:r>
      <w:r>
        <w:rPr>
          <w:sz w:val="21"/>
        </w:rPr>
        <w:t>is normal</w:t>
      </w:r>
      <w:r>
        <w:rPr>
          <w:spacing w:val="-2"/>
          <w:sz w:val="21"/>
        </w:rPr>
        <w:t xml:space="preserve"> …)</w:t>
      </w:r>
    </w:p>
    <w:p>
      <w:pPr>
        <w:pStyle w:val="8"/>
        <w:numPr>
          <w:ilvl w:val="0"/>
          <w:numId w:val="18"/>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每次他妈妈叫他帮助做家务，他总是假装在看书。</w:t>
      </w:r>
    </w:p>
    <w:p>
      <w:pPr>
        <w:pStyle w:val="8"/>
        <w:numPr>
          <w:ilvl w:val="0"/>
          <w:numId w:val="18"/>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 xml:space="preserve">每次我看到这张照片，就让我想起我的学校生活。 </w:t>
      </w:r>
      <w:r>
        <w:rPr>
          <w:rFonts w:hint="eastAsia" w:ascii="宋体" w:eastAsia="宋体"/>
          <w:spacing w:val="-3"/>
          <w:sz w:val="21"/>
        </w:rPr>
        <w:t>（</w:t>
      </w:r>
      <w:r>
        <w:rPr>
          <w:spacing w:val="-3"/>
          <w:sz w:val="21"/>
        </w:rPr>
        <w:t>remind</w:t>
      </w:r>
      <w:r>
        <w:rPr>
          <w:rFonts w:hint="eastAsia" w:ascii="宋体" w:eastAsia="宋体"/>
          <w:spacing w:val="-3"/>
          <w:sz w:val="21"/>
        </w:rPr>
        <w:t>）</w:t>
      </w:r>
    </w:p>
    <w:p>
      <w:pPr>
        <w:pStyle w:val="8"/>
        <w:numPr>
          <w:ilvl w:val="0"/>
          <w:numId w:val="18"/>
        </w:numPr>
        <w:tabs>
          <w:tab w:val="left" w:pos="523"/>
          <w:tab w:val="left" w:pos="524"/>
        </w:tabs>
        <w:spacing w:before="43" w:after="0" w:line="240" w:lineRule="auto"/>
        <w:ind w:left="523" w:right="0" w:hanging="363"/>
        <w:jc w:val="left"/>
        <w:rPr>
          <w:sz w:val="21"/>
        </w:rPr>
      </w:pPr>
      <w:r>
        <w:rPr>
          <w:rFonts w:hint="eastAsia" w:ascii="宋体" w:eastAsia="宋体"/>
          <w:spacing w:val="-8"/>
          <w:sz w:val="21"/>
        </w:rPr>
        <w:t>每次在阅览室看完杂志，请放回原处。</w:t>
      </w:r>
      <w:r>
        <w:rPr>
          <w:sz w:val="21"/>
        </w:rPr>
        <w:t>(where)</w:t>
      </w:r>
    </w:p>
    <w:p>
      <w:pPr>
        <w:pStyle w:val="8"/>
        <w:numPr>
          <w:ilvl w:val="0"/>
          <w:numId w:val="18"/>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6"/>
          <w:sz w:val="21"/>
        </w:rPr>
        <w:t>他高中一毕业就去了国外。</w:t>
      </w:r>
    </w:p>
    <w:p>
      <w:pPr>
        <w:pStyle w:val="8"/>
        <w:numPr>
          <w:ilvl w:val="0"/>
          <w:numId w:val="18"/>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虽然好几年没碰到他了，但昨天我一看到他就认出他了。</w:t>
      </w:r>
    </w:p>
    <w:p>
      <w:pPr>
        <w:pStyle w:val="4"/>
        <w:spacing w:before="10"/>
        <w:rPr>
          <w:rFonts w:ascii="宋体"/>
          <w:sz w:val="28"/>
        </w:rPr>
      </w:pPr>
    </w:p>
    <w:p>
      <w:pPr>
        <w:pStyle w:val="4"/>
        <w:tabs>
          <w:tab w:val="left" w:pos="1040"/>
        </w:tabs>
        <w:ind w:left="161"/>
      </w:pPr>
      <w:r>
        <w:t>This</w:t>
      </w:r>
      <w:r>
        <w:rPr>
          <w:spacing w:val="6"/>
        </w:rPr>
        <w:t xml:space="preserve"> </w:t>
      </w:r>
      <w:r>
        <w:t>/</w:t>
      </w:r>
      <w:r>
        <w:rPr>
          <w:spacing w:val="1"/>
        </w:rPr>
        <w:t xml:space="preserve"> </w:t>
      </w:r>
      <w:r>
        <w:t>It</w:t>
      </w:r>
      <w:r>
        <w:tab/>
      </w:r>
      <w:r>
        <w:t xml:space="preserve">is / </w:t>
      </w:r>
      <w:r>
        <w:rPr>
          <w:spacing w:val="-3"/>
        </w:rPr>
        <w:t xml:space="preserve">was </w:t>
      </w:r>
      <w:r>
        <w:t xml:space="preserve">the first / second </w:t>
      </w:r>
      <w:r>
        <w:rPr>
          <w:spacing w:val="-3"/>
        </w:rPr>
        <w:t xml:space="preserve">time </w:t>
      </w:r>
      <w:r>
        <w:t>that</w:t>
      </w:r>
      <w:r>
        <w:rPr>
          <w:spacing w:val="17"/>
        </w:rPr>
        <w:t xml:space="preserve"> </w:t>
      </w:r>
      <w:r>
        <w:t>…</w:t>
      </w:r>
    </w:p>
    <w:p>
      <w:pPr>
        <w:pStyle w:val="8"/>
        <w:numPr>
          <w:ilvl w:val="0"/>
          <w:numId w:val="19"/>
        </w:numPr>
        <w:tabs>
          <w:tab w:val="left" w:pos="523"/>
          <w:tab w:val="left" w:pos="524"/>
        </w:tabs>
        <w:spacing w:before="50" w:after="0" w:line="240" w:lineRule="auto"/>
        <w:ind w:left="523" w:right="0" w:hanging="363"/>
        <w:jc w:val="left"/>
        <w:rPr>
          <w:rFonts w:hint="eastAsia" w:ascii="宋体" w:eastAsia="宋体"/>
          <w:sz w:val="21"/>
        </w:rPr>
      </w:pPr>
      <w:r>
        <w:rPr>
          <w:rFonts w:hint="eastAsia" w:ascii="宋体" w:eastAsia="宋体"/>
          <w:spacing w:val="-7"/>
          <w:sz w:val="21"/>
        </w:rPr>
        <w:t>这是他第一次独立解决这个问题。</w:t>
      </w:r>
    </w:p>
    <w:p>
      <w:pPr>
        <w:pStyle w:val="8"/>
        <w:numPr>
          <w:ilvl w:val="0"/>
          <w:numId w:val="19"/>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这是他们第一次赢得一场正式比赛，因此每个人都欣喜若狂。</w:t>
      </w:r>
    </w:p>
    <w:p>
      <w:pPr>
        <w:pStyle w:val="8"/>
        <w:numPr>
          <w:ilvl w:val="0"/>
          <w:numId w:val="19"/>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7"/>
          <w:sz w:val="21"/>
        </w:rPr>
        <w:t>这是我第三次没有通过驾驶考试。</w:t>
      </w:r>
    </w:p>
    <w:p>
      <w:pPr>
        <w:pStyle w:val="4"/>
        <w:spacing w:before="10"/>
        <w:rPr>
          <w:rFonts w:ascii="宋体"/>
          <w:sz w:val="27"/>
        </w:rPr>
      </w:pPr>
    </w:p>
    <w:p>
      <w:pPr>
        <w:pStyle w:val="4"/>
        <w:tabs>
          <w:tab w:val="left" w:pos="2709"/>
        </w:tabs>
        <w:spacing w:line="290" w:lineRule="auto"/>
        <w:ind w:left="161" w:right="5482"/>
      </w:pPr>
      <w:r>
        <w:t xml:space="preserve">It will </w:t>
      </w:r>
      <w:r>
        <w:rPr>
          <w:spacing w:val="-3"/>
        </w:rPr>
        <w:t>(not)</w:t>
      </w:r>
      <w:r>
        <w:rPr>
          <w:spacing w:val="11"/>
        </w:rPr>
        <w:t xml:space="preserve"> </w:t>
      </w:r>
      <w:r>
        <w:t>be</w:t>
      </w:r>
      <w:r>
        <w:rPr>
          <w:spacing w:val="-4"/>
        </w:rPr>
        <w:t xml:space="preserve"> </w:t>
      </w:r>
      <w:r>
        <w:t>…before…</w:t>
      </w:r>
      <w:r>
        <w:tab/>
      </w:r>
      <w:r>
        <w:rPr>
          <w:rFonts w:hint="eastAsia" w:ascii="宋体" w:hAnsi="宋体" w:eastAsia="宋体"/>
        </w:rPr>
        <w:t>（</w:t>
      </w:r>
      <w:r>
        <w:t xml:space="preserve">It won’t be long </w:t>
      </w:r>
      <w:r>
        <w:rPr>
          <w:spacing w:val="-4"/>
        </w:rPr>
        <w:t>before…</w:t>
      </w:r>
      <w:r>
        <w:rPr>
          <w:rFonts w:hint="eastAsia" w:ascii="宋体" w:hAnsi="宋体" w:eastAsia="宋体"/>
          <w:spacing w:val="-4"/>
        </w:rPr>
        <w:t xml:space="preserve">） </w:t>
      </w:r>
      <w:r>
        <w:t xml:space="preserve">It was </w:t>
      </w:r>
      <w:r>
        <w:rPr>
          <w:spacing w:val="-3"/>
        </w:rPr>
        <w:t>(not)</w:t>
      </w:r>
      <w:r>
        <w:rPr>
          <w:spacing w:val="4"/>
        </w:rPr>
        <w:t xml:space="preserve"> </w:t>
      </w:r>
      <w:r>
        <w:t>…before…</w:t>
      </w:r>
    </w:p>
    <w:p>
      <w:pPr>
        <w:pStyle w:val="8"/>
        <w:numPr>
          <w:ilvl w:val="0"/>
          <w:numId w:val="20"/>
        </w:numPr>
        <w:tabs>
          <w:tab w:val="left" w:pos="523"/>
          <w:tab w:val="left" w:pos="524"/>
        </w:tabs>
        <w:spacing w:before="7" w:after="0" w:line="240" w:lineRule="auto"/>
        <w:ind w:left="523" w:right="0" w:hanging="363"/>
        <w:jc w:val="left"/>
        <w:rPr>
          <w:rFonts w:hint="eastAsia" w:ascii="宋体" w:eastAsia="宋体"/>
          <w:sz w:val="21"/>
        </w:rPr>
      </w:pPr>
      <w:r>
        <w:rPr>
          <w:rFonts w:hint="eastAsia" w:ascii="宋体" w:eastAsia="宋体"/>
          <w:spacing w:val="-6"/>
          <w:sz w:val="21"/>
        </w:rPr>
        <w:t>不久我们就要从高中毕业了。</w:t>
      </w:r>
    </w:p>
    <w:p>
      <w:pPr>
        <w:pStyle w:val="8"/>
        <w:numPr>
          <w:ilvl w:val="0"/>
          <w:numId w:val="20"/>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6"/>
          <w:sz w:val="21"/>
        </w:rPr>
        <w:t>很长一段时间之后他才会回来。</w:t>
      </w:r>
    </w:p>
    <w:p>
      <w:pPr>
        <w:pStyle w:val="8"/>
        <w:numPr>
          <w:ilvl w:val="0"/>
          <w:numId w:val="20"/>
        </w:numPr>
        <w:tabs>
          <w:tab w:val="left" w:pos="523"/>
          <w:tab w:val="left" w:pos="524"/>
        </w:tabs>
        <w:spacing w:before="43" w:after="0" w:line="240" w:lineRule="auto"/>
        <w:ind w:left="523" w:right="0" w:hanging="363"/>
        <w:jc w:val="left"/>
        <w:rPr>
          <w:sz w:val="21"/>
        </w:rPr>
      </w:pPr>
      <w:r>
        <w:rPr>
          <w:rFonts w:hint="eastAsia" w:ascii="宋体" w:eastAsia="宋体"/>
          <w:spacing w:val="-8"/>
          <w:sz w:val="21"/>
        </w:rPr>
        <w:t>不久一架直升机就到达现场来营救这次飞机失事的幸存者。</w:t>
      </w:r>
      <w:r>
        <w:rPr>
          <w:spacing w:val="-3"/>
          <w:sz w:val="21"/>
        </w:rPr>
        <w:t>(on</w:t>
      </w:r>
      <w:r>
        <w:rPr>
          <w:spacing w:val="5"/>
          <w:sz w:val="21"/>
        </w:rPr>
        <w:t xml:space="preserve"> </w:t>
      </w:r>
      <w:r>
        <w:rPr>
          <w:sz w:val="21"/>
        </w:rPr>
        <w:t>the</w:t>
      </w:r>
      <w:r>
        <w:rPr>
          <w:spacing w:val="-5"/>
          <w:sz w:val="21"/>
        </w:rPr>
        <w:t xml:space="preserve"> </w:t>
      </w:r>
      <w:r>
        <w:rPr>
          <w:sz w:val="21"/>
        </w:rPr>
        <w:t>scene)</w:t>
      </w:r>
    </w:p>
    <w:p>
      <w:pPr>
        <w:pStyle w:val="8"/>
        <w:numPr>
          <w:ilvl w:val="0"/>
          <w:numId w:val="20"/>
        </w:numPr>
        <w:tabs>
          <w:tab w:val="left" w:pos="523"/>
          <w:tab w:val="left" w:pos="524"/>
        </w:tabs>
        <w:spacing w:before="43" w:after="0" w:line="278" w:lineRule="auto"/>
        <w:ind w:left="523" w:right="6449" w:hanging="363"/>
        <w:jc w:val="left"/>
        <w:rPr>
          <w:rFonts w:hint="eastAsia" w:ascii="宋体" w:eastAsia="宋体"/>
          <w:sz w:val="21"/>
        </w:rPr>
      </w:pPr>
      <w:r>
        <w:rPr>
          <w:rFonts w:hint="eastAsia" w:ascii="宋体" w:eastAsia="宋体"/>
          <w:spacing w:val="-9"/>
          <w:sz w:val="21"/>
        </w:rPr>
        <w:t>很长一段时间之后他才意识到了他的错。</w:t>
      </w:r>
      <w:r>
        <w:rPr>
          <w:rFonts w:hint="eastAsia" w:ascii="宋体" w:eastAsia="宋体"/>
          <w:spacing w:val="-6"/>
          <w:sz w:val="21"/>
        </w:rPr>
        <w:t>不久他就意识到了他的错。</w:t>
      </w:r>
    </w:p>
    <w:p>
      <w:pPr>
        <w:pStyle w:val="4"/>
        <w:ind w:left="523"/>
      </w:pPr>
      <w:r>
        <w:rPr>
          <w:rFonts w:hint="eastAsia" w:ascii="宋体" w:hAnsi="宋体" w:eastAsia="宋体"/>
        </w:rPr>
        <w:t xml:space="preserve">很快他就意识到了他的错。 </w:t>
      </w:r>
      <w:r>
        <w:t>(it was before long that…)</w:t>
      </w:r>
    </w:p>
    <w:p>
      <w:pPr>
        <w:pStyle w:val="8"/>
        <w:numPr>
          <w:ilvl w:val="0"/>
          <w:numId w:val="20"/>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 xml:space="preserve">过了几分钟我才觉察到刚才发生的事。 </w:t>
      </w:r>
      <w:r>
        <w:rPr>
          <w:rFonts w:hint="eastAsia" w:ascii="宋体" w:eastAsia="宋体"/>
          <w:sz w:val="21"/>
        </w:rPr>
        <w:t>（</w:t>
      </w:r>
      <w:r>
        <w:rPr>
          <w:sz w:val="21"/>
        </w:rPr>
        <w:t>aware</w:t>
      </w:r>
      <w:r>
        <w:rPr>
          <w:rFonts w:hint="eastAsia" w:ascii="宋体" w:eastAsia="宋体"/>
          <w:sz w:val="21"/>
        </w:rPr>
        <w:t>）</w:t>
      </w:r>
    </w:p>
    <w:p>
      <w:pPr>
        <w:pStyle w:val="8"/>
        <w:numPr>
          <w:ilvl w:val="0"/>
          <w:numId w:val="20"/>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6"/>
          <w:sz w:val="21"/>
        </w:rPr>
        <w:t>几年后他们在国外结了婚。</w:t>
      </w:r>
    </w:p>
    <w:p>
      <w:pPr>
        <w:pStyle w:val="8"/>
        <w:numPr>
          <w:ilvl w:val="0"/>
          <w:numId w:val="20"/>
        </w:numPr>
        <w:tabs>
          <w:tab w:val="left" w:pos="523"/>
          <w:tab w:val="left" w:pos="524"/>
        </w:tabs>
        <w:spacing w:before="43" w:after="0" w:line="240" w:lineRule="auto"/>
        <w:ind w:left="523" w:right="0" w:hanging="363"/>
        <w:jc w:val="left"/>
        <w:rPr>
          <w:sz w:val="21"/>
        </w:rPr>
      </w:pPr>
      <w:r>
        <w:rPr>
          <w:sz w:val="21"/>
        </w:rPr>
        <w:t>20</w:t>
      </w:r>
      <w:r>
        <w:rPr>
          <w:spacing w:val="-3"/>
          <w:sz w:val="21"/>
        </w:rPr>
        <w:t xml:space="preserve"> </w:t>
      </w:r>
      <w:r>
        <w:rPr>
          <w:rFonts w:hint="eastAsia" w:ascii="宋体" w:eastAsia="宋体"/>
          <w:spacing w:val="-7"/>
          <w:sz w:val="21"/>
        </w:rPr>
        <w:t xml:space="preserve">年后他的研究成果才最终得到承认。 </w:t>
      </w:r>
      <w:r>
        <w:rPr>
          <w:sz w:val="21"/>
        </w:rPr>
        <w:t>(recognize)</w:t>
      </w:r>
    </w:p>
    <w:p>
      <w:pPr>
        <w:pStyle w:val="8"/>
        <w:numPr>
          <w:ilvl w:val="0"/>
          <w:numId w:val="20"/>
        </w:numPr>
        <w:tabs>
          <w:tab w:val="left" w:pos="523"/>
          <w:tab w:val="left" w:pos="524"/>
        </w:tabs>
        <w:spacing w:before="43" w:after="0" w:line="240" w:lineRule="auto"/>
        <w:ind w:left="523" w:right="0" w:hanging="363"/>
        <w:jc w:val="left"/>
        <w:rPr>
          <w:sz w:val="21"/>
        </w:rPr>
      </w:pPr>
      <w:r>
        <w:rPr>
          <w:rFonts w:hint="eastAsia" w:ascii="宋体" w:eastAsia="宋体"/>
          <w:spacing w:val="-8"/>
          <w:sz w:val="21"/>
        </w:rPr>
        <w:t>过了一段时间我的眼睛才适应了黑暗，能够辨别出不同的动物。</w:t>
      </w:r>
      <w:r>
        <w:rPr>
          <w:sz w:val="21"/>
        </w:rPr>
        <w:t>(make</w:t>
      </w:r>
      <w:r>
        <w:rPr>
          <w:spacing w:val="-5"/>
          <w:sz w:val="21"/>
        </w:rPr>
        <w:t xml:space="preserve"> </w:t>
      </w:r>
      <w:r>
        <w:rPr>
          <w:sz w:val="21"/>
        </w:rPr>
        <w:t>out)</w:t>
      </w:r>
    </w:p>
    <w:p>
      <w:pPr>
        <w:pStyle w:val="4"/>
        <w:spacing w:before="1"/>
        <w:rPr>
          <w:sz w:val="32"/>
        </w:rPr>
      </w:pPr>
    </w:p>
    <w:p>
      <w:pPr>
        <w:pStyle w:val="4"/>
        <w:ind w:left="161"/>
      </w:pPr>
      <w:r>
        <w:t>It is (has been)…since …</w:t>
      </w:r>
    </w:p>
    <w:p>
      <w:pPr>
        <w:pStyle w:val="8"/>
        <w:numPr>
          <w:ilvl w:val="0"/>
          <w:numId w:val="21"/>
        </w:numPr>
        <w:tabs>
          <w:tab w:val="left" w:pos="523"/>
          <w:tab w:val="left" w:pos="524"/>
        </w:tabs>
        <w:spacing w:before="58" w:after="0" w:line="240" w:lineRule="auto"/>
        <w:ind w:left="523" w:right="0" w:hanging="363"/>
        <w:jc w:val="left"/>
        <w:rPr>
          <w:rFonts w:hint="eastAsia" w:ascii="宋体" w:eastAsia="宋体"/>
          <w:sz w:val="21"/>
        </w:rPr>
      </w:pPr>
      <w:r>
        <w:rPr>
          <w:rFonts w:hint="eastAsia" w:ascii="宋体" w:eastAsia="宋体"/>
          <w:spacing w:val="-8"/>
          <w:sz w:val="21"/>
        </w:rPr>
        <w:t>自从我们上次互相见面，几乎已经五年了。</w:t>
      </w:r>
    </w:p>
    <w:p>
      <w:pPr>
        <w:pStyle w:val="8"/>
        <w:numPr>
          <w:ilvl w:val="0"/>
          <w:numId w:val="21"/>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自从我们上次碰面，似乎是一个世纪了。</w:t>
      </w:r>
    </w:p>
    <w:p>
      <w:pPr>
        <w:pStyle w:val="8"/>
        <w:numPr>
          <w:ilvl w:val="0"/>
          <w:numId w:val="21"/>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自她四岁以来，她一直每天练习弹钢琴。</w:t>
      </w:r>
    </w:p>
    <w:p>
      <w:pPr>
        <w:spacing w:after="0" w:line="240" w:lineRule="auto"/>
        <w:jc w:val="left"/>
        <w:rPr>
          <w:rFonts w:hint="eastAsia" w:ascii="宋体" w:eastAsia="宋体"/>
          <w:sz w:val="21"/>
        </w:rPr>
        <w:sectPr>
          <w:pgSz w:w="11910" w:h="16850"/>
          <w:pgMar w:top="1120" w:right="400" w:bottom="1380" w:left="740" w:header="884" w:footer="1193" w:gutter="0"/>
          <w:cols w:space="720" w:num="1"/>
        </w:sectPr>
      </w:pPr>
    </w:p>
    <w:p>
      <w:pPr>
        <w:pStyle w:val="4"/>
        <w:rPr>
          <w:rFonts w:ascii="宋体"/>
          <w:sz w:val="20"/>
        </w:rPr>
      </w:pPr>
    </w:p>
    <w:p>
      <w:pPr>
        <w:pStyle w:val="4"/>
        <w:spacing w:before="6"/>
        <w:rPr>
          <w:rFonts w:ascii="宋体"/>
          <w:sz w:val="23"/>
        </w:rPr>
      </w:pPr>
    </w:p>
    <w:p>
      <w:pPr>
        <w:pStyle w:val="8"/>
        <w:numPr>
          <w:ilvl w:val="0"/>
          <w:numId w:val="22"/>
        </w:numPr>
        <w:tabs>
          <w:tab w:val="left" w:pos="523"/>
          <w:tab w:val="left" w:pos="524"/>
        </w:tabs>
        <w:spacing w:before="94" w:after="0" w:line="240" w:lineRule="auto"/>
        <w:ind w:left="523" w:right="0" w:hanging="363"/>
        <w:jc w:val="left"/>
        <w:rPr>
          <w:sz w:val="21"/>
        </w:rPr>
      </w:pPr>
      <w:r>
        <w:rPr>
          <w:sz w:val="21"/>
        </w:rPr>
        <w:t xml:space="preserve">I’ve made up </w:t>
      </w:r>
      <w:r>
        <w:rPr>
          <w:spacing w:val="-5"/>
          <w:sz w:val="21"/>
        </w:rPr>
        <w:t xml:space="preserve">my </w:t>
      </w:r>
      <w:r>
        <w:rPr>
          <w:sz w:val="21"/>
        </w:rPr>
        <w:t>mind to go where I’ m needed</w:t>
      </w:r>
      <w:r>
        <w:rPr>
          <w:spacing w:val="-24"/>
          <w:sz w:val="21"/>
        </w:rPr>
        <w:t xml:space="preserve"> </w:t>
      </w:r>
      <w:r>
        <w:rPr>
          <w:spacing w:val="-3"/>
          <w:sz w:val="21"/>
        </w:rPr>
        <w:t>most.</w:t>
      </w:r>
    </w:p>
    <w:p>
      <w:pPr>
        <w:pStyle w:val="8"/>
        <w:numPr>
          <w:ilvl w:val="0"/>
          <w:numId w:val="22"/>
        </w:numPr>
        <w:tabs>
          <w:tab w:val="left" w:pos="523"/>
          <w:tab w:val="left" w:pos="524"/>
        </w:tabs>
        <w:spacing w:before="71" w:after="0" w:line="240" w:lineRule="auto"/>
        <w:ind w:left="523" w:right="0" w:hanging="363"/>
        <w:jc w:val="left"/>
        <w:rPr>
          <w:sz w:val="21"/>
        </w:rPr>
      </w:pPr>
      <w:r>
        <w:rPr>
          <w:sz w:val="21"/>
        </w:rPr>
        <w:t>Those college students will go wherever they are needed after</w:t>
      </w:r>
      <w:r>
        <w:rPr>
          <w:spacing w:val="-20"/>
          <w:sz w:val="21"/>
        </w:rPr>
        <w:t xml:space="preserve"> </w:t>
      </w:r>
      <w:r>
        <w:rPr>
          <w:sz w:val="21"/>
        </w:rPr>
        <w:t>graduation.</w:t>
      </w:r>
    </w:p>
    <w:p>
      <w:pPr>
        <w:pStyle w:val="8"/>
        <w:numPr>
          <w:ilvl w:val="0"/>
          <w:numId w:val="22"/>
        </w:numPr>
        <w:tabs>
          <w:tab w:val="left" w:pos="523"/>
          <w:tab w:val="left" w:pos="524"/>
        </w:tabs>
        <w:spacing w:before="70" w:after="0" w:line="240" w:lineRule="auto"/>
        <w:ind w:left="523" w:right="0" w:hanging="363"/>
        <w:jc w:val="left"/>
        <w:rPr>
          <w:sz w:val="21"/>
        </w:rPr>
      </w:pPr>
      <w:r>
        <w:rPr>
          <w:sz w:val="21"/>
        </w:rPr>
        <w:t xml:space="preserve">As we all </w:t>
      </w:r>
      <w:r>
        <w:rPr>
          <w:spacing w:val="-4"/>
          <w:sz w:val="21"/>
        </w:rPr>
        <w:t xml:space="preserve">know, </w:t>
      </w:r>
      <w:r>
        <w:rPr>
          <w:sz w:val="21"/>
        </w:rPr>
        <w:t xml:space="preserve">medicine should be kept where it </w:t>
      </w:r>
      <w:r>
        <w:rPr>
          <w:spacing w:val="-5"/>
          <w:sz w:val="21"/>
        </w:rPr>
        <w:t xml:space="preserve">is </w:t>
      </w:r>
      <w:r>
        <w:rPr>
          <w:spacing w:val="-3"/>
          <w:sz w:val="21"/>
        </w:rPr>
        <w:t xml:space="preserve">accessible </w:t>
      </w:r>
      <w:r>
        <w:rPr>
          <w:sz w:val="21"/>
        </w:rPr>
        <w:t>to</w:t>
      </w:r>
      <w:r>
        <w:rPr>
          <w:spacing w:val="6"/>
          <w:sz w:val="21"/>
        </w:rPr>
        <w:t xml:space="preserve"> </w:t>
      </w:r>
      <w:r>
        <w:rPr>
          <w:spacing w:val="-3"/>
          <w:sz w:val="21"/>
        </w:rPr>
        <w:t>children.</w:t>
      </w:r>
    </w:p>
    <w:p>
      <w:pPr>
        <w:pStyle w:val="8"/>
        <w:numPr>
          <w:ilvl w:val="0"/>
          <w:numId w:val="22"/>
        </w:numPr>
        <w:tabs>
          <w:tab w:val="left" w:pos="523"/>
          <w:tab w:val="left" w:pos="524"/>
        </w:tabs>
        <w:spacing w:before="71" w:after="0" w:line="240" w:lineRule="auto"/>
        <w:ind w:left="523" w:right="0" w:hanging="363"/>
        <w:jc w:val="left"/>
        <w:rPr>
          <w:sz w:val="21"/>
        </w:rPr>
      </w:pPr>
      <w:r>
        <w:rPr>
          <w:sz w:val="21"/>
        </w:rPr>
        <w:t xml:space="preserve">I will </w:t>
      </w:r>
      <w:r>
        <w:rPr>
          <w:spacing w:val="-3"/>
          <w:sz w:val="21"/>
        </w:rPr>
        <w:t xml:space="preserve">put </w:t>
      </w:r>
      <w:r>
        <w:rPr>
          <w:sz w:val="21"/>
        </w:rPr>
        <w:t xml:space="preserve">the book where </w:t>
      </w:r>
      <w:r>
        <w:rPr>
          <w:spacing w:val="-3"/>
          <w:sz w:val="21"/>
        </w:rPr>
        <w:t xml:space="preserve">you </w:t>
      </w:r>
      <w:r>
        <w:rPr>
          <w:sz w:val="21"/>
        </w:rPr>
        <w:t xml:space="preserve">placed it and make a </w:t>
      </w:r>
      <w:r>
        <w:rPr>
          <w:spacing w:val="-4"/>
          <w:sz w:val="21"/>
        </w:rPr>
        <w:t xml:space="preserve">mark </w:t>
      </w:r>
      <w:r>
        <w:rPr>
          <w:sz w:val="21"/>
        </w:rPr>
        <w:t>at the place where I put</w:t>
      </w:r>
      <w:r>
        <w:rPr>
          <w:spacing w:val="-1"/>
          <w:sz w:val="21"/>
        </w:rPr>
        <w:t xml:space="preserve"> </w:t>
      </w:r>
      <w:r>
        <w:rPr>
          <w:sz w:val="21"/>
        </w:rPr>
        <w:t>it.</w:t>
      </w:r>
    </w:p>
    <w:p>
      <w:pPr>
        <w:pStyle w:val="4"/>
        <w:spacing w:before="4"/>
        <w:rPr>
          <w:sz w:val="33"/>
        </w:rPr>
      </w:pPr>
    </w:p>
    <w:p>
      <w:pPr>
        <w:pStyle w:val="8"/>
        <w:numPr>
          <w:ilvl w:val="0"/>
          <w:numId w:val="23"/>
        </w:numPr>
        <w:tabs>
          <w:tab w:val="left" w:pos="523"/>
          <w:tab w:val="left" w:pos="524"/>
        </w:tabs>
        <w:spacing w:before="0" w:after="0" w:line="240" w:lineRule="auto"/>
        <w:ind w:left="523" w:right="0" w:hanging="363"/>
        <w:jc w:val="left"/>
        <w:rPr>
          <w:sz w:val="21"/>
        </w:rPr>
      </w:pPr>
      <w:r>
        <w:rPr>
          <w:sz w:val="21"/>
        </w:rPr>
        <w:t xml:space="preserve">The first </w:t>
      </w:r>
      <w:r>
        <w:rPr>
          <w:spacing w:val="-3"/>
          <w:sz w:val="21"/>
        </w:rPr>
        <w:t xml:space="preserve">time </w:t>
      </w:r>
      <w:r>
        <w:rPr>
          <w:sz w:val="21"/>
        </w:rPr>
        <w:t xml:space="preserve">Mr Smith went to Hangzhou, he was struck </w:t>
      </w:r>
      <w:r>
        <w:rPr>
          <w:spacing w:val="-4"/>
          <w:sz w:val="21"/>
        </w:rPr>
        <w:t xml:space="preserve">by </w:t>
      </w:r>
      <w:r>
        <w:rPr>
          <w:sz w:val="21"/>
        </w:rPr>
        <w:t xml:space="preserve">the beauty </w:t>
      </w:r>
      <w:r>
        <w:rPr>
          <w:spacing w:val="-4"/>
          <w:sz w:val="21"/>
        </w:rPr>
        <w:t xml:space="preserve">of </w:t>
      </w:r>
      <w:r>
        <w:rPr>
          <w:sz w:val="21"/>
        </w:rPr>
        <w:t xml:space="preserve">the </w:t>
      </w:r>
      <w:r>
        <w:rPr>
          <w:spacing w:val="-5"/>
          <w:sz w:val="21"/>
        </w:rPr>
        <w:t>West</w:t>
      </w:r>
      <w:r>
        <w:rPr>
          <w:spacing w:val="-7"/>
          <w:sz w:val="21"/>
        </w:rPr>
        <w:t xml:space="preserve"> </w:t>
      </w:r>
      <w:r>
        <w:rPr>
          <w:spacing w:val="-4"/>
          <w:sz w:val="21"/>
        </w:rPr>
        <w:t>Lake.</w:t>
      </w:r>
    </w:p>
    <w:p>
      <w:pPr>
        <w:pStyle w:val="8"/>
        <w:numPr>
          <w:ilvl w:val="0"/>
          <w:numId w:val="23"/>
        </w:numPr>
        <w:tabs>
          <w:tab w:val="left" w:pos="523"/>
          <w:tab w:val="left" w:pos="524"/>
        </w:tabs>
        <w:spacing w:before="70" w:after="0" w:line="309" w:lineRule="auto"/>
        <w:ind w:left="523" w:right="326" w:hanging="363"/>
        <w:jc w:val="left"/>
        <w:rPr>
          <w:sz w:val="21"/>
        </w:rPr>
      </w:pPr>
      <w:r>
        <w:rPr>
          <w:sz w:val="21"/>
        </w:rPr>
        <w:t xml:space="preserve">When you take a plane </w:t>
      </w:r>
      <w:r>
        <w:rPr>
          <w:spacing w:val="-3"/>
          <w:sz w:val="21"/>
        </w:rPr>
        <w:t xml:space="preserve">for </w:t>
      </w:r>
      <w:r>
        <w:rPr>
          <w:sz w:val="21"/>
        </w:rPr>
        <w:t xml:space="preserve">the first </w:t>
      </w:r>
      <w:r>
        <w:rPr>
          <w:spacing w:val="-3"/>
          <w:sz w:val="21"/>
        </w:rPr>
        <w:t xml:space="preserve">time, </w:t>
      </w:r>
      <w:r>
        <w:rPr>
          <w:sz w:val="21"/>
        </w:rPr>
        <w:t xml:space="preserve">it is normal (for you) to feel uncomfortable while the plane </w:t>
      </w:r>
      <w:r>
        <w:rPr>
          <w:spacing w:val="-5"/>
          <w:sz w:val="21"/>
        </w:rPr>
        <w:t xml:space="preserve">is </w:t>
      </w:r>
      <w:r>
        <w:rPr>
          <w:sz w:val="21"/>
        </w:rPr>
        <w:t xml:space="preserve">taking </w:t>
      </w:r>
      <w:r>
        <w:rPr>
          <w:spacing w:val="-3"/>
          <w:sz w:val="21"/>
        </w:rPr>
        <w:t xml:space="preserve">off </w:t>
      </w:r>
      <w:r>
        <w:rPr>
          <w:sz w:val="21"/>
        </w:rPr>
        <w:t>or landing.</w:t>
      </w:r>
    </w:p>
    <w:p>
      <w:pPr>
        <w:pStyle w:val="8"/>
        <w:numPr>
          <w:ilvl w:val="0"/>
          <w:numId w:val="23"/>
        </w:numPr>
        <w:tabs>
          <w:tab w:val="left" w:pos="523"/>
          <w:tab w:val="left" w:pos="524"/>
        </w:tabs>
        <w:spacing w:before="2" w:after="0" w:line="240" w:lineRule="auto"/>
        <w:ind w:left="523" w:right="0" w:hanging="363"/>
        <w:jc w:val="left"/>
        <w:rPr>
          <w:sz w:val="21"/>
        </w:rPr>
      </w:pPr>
      <w:r>
        <w:rPr>
          <w:spacing w:val="-3"/>
          <w:sz w:val="21"/>
        </w:rPr>
        <w:t xml:space="preserve">Each time </w:t>
      </w:r>
      <w:r>
        <w:rPr>
          <w:sz w:val="21"/>
        </w:rPr>
        <w:t xml:space="preserve">his </w:t>
      </w:r>
      <w:r>
        <w:rPr>
          <w:spacing w:val="-3"/>
          <w:sz w:val="21"/>
        </w:rPr>
        <w:t xml:space="preserve">mother </w:t>
      </w:r>
      <w:r>
        <w:rPr>
          <w:sz w:val="21"/>
        </w:rPr>
        <w:t xml:space="preserve">asks him to do some </w:t>
      </w:r>
      <w:r>
        <w:rPr>
          <w:spacing w:val="-3"/>
          <w:sz w:val="21"/>
        </w:rPr>
        <w:t xml:space="preserve">housework, </w:t>
      </w:r>
      <w:r>
        <w:rPr>
          <w:sz w:val="21"/>
        </w:rPr>
        <w:t xml:space="preserve">he </w:t>
      </w:r>
      <w:r>
        <w:rPr>
          <w:spacing w:val="-3"/>
          <w:sz w:val="21"/>
        </w:rPr>
        <w:t xml:space="preserve">always pretends </w:t>
      </w:r>
      <w:r>
        <w:rPr>
          <w:sz w:val="21"/>
        </w:rPr>
        <w:t>to be reading (a</w:t>
      </w:r>
      <w:r>
        <w:rPr>
          <w:spacing w:val="48"/>
          <w:sz w:val="21"/>
        </w:rPr>
        <w:t xml:space="preserve"> </w:t>
      </w:r>
      <w:r>
        <w:rPr>
          <w:sz w:val="21"/>
        </w:rPr>
        <w:t>book).</w:t>
      </w:r>
    </w:p>
    <w:p>
      <w:pPr>
        <w:pStyle w:val="8"/>
        <w:numPr>
          <w:ilvl w:val="0"/>
          <w:numId w:val="23"/>
        </w:numPr>
        <w:tabs>
          <w:tab w:val="left" w:pos="523"/>
          <w:tab w:val="left" w:pos="524"/>
        </w:tabs>
        <w:spacing w:before="71" w:after="0" w:line="240" w:lineRule="auto"/>
        <w:ind w:left="523" w:right="0" w:hanging="363"/>
        <w:jc w:val="left"/>
        <w:rPr>
          <w:sz w:val="21"/>
        </w:rPr>
      </w:pPr>
      <w:r>
        <w:rPr>
          <w:sz w:val="21"/>
        </w:rPr>
        <w:t xml:space="preserve">Every </w:t>
      </w:r>
      <w:r>
        <w:rPr>
          <w:spacing w:val="-3"/>
          <w:sz w:val="21"/>
        </w:rPr>
        <w:t xml:space="preserve">time </w:t>
      </w:r>
      <w:r>
        <w:rPr>
          <w:sz w:val="21"/>
        </w:rPr>
        <w:t xml:space="preserve">I see the photo, it reminds me </w:t>
      </w:r>
      <w:r>
        <w:rPr>
          <w:spacing w:val="-4"/>
          <w:sz w:val="21"/>
        </w:rPr>
        <w:t xml:space="preserve">of </w:t>
      </w:r>
      <w:r>
        <w:rPr>
          <w:sz w:val="21"/>
        </w:rPr>
        <w:t>the school</w:t>
      </w:r>
      <w:r>
        <w:rPr>
          <w:spacing w:val="4"/>
          <w:sz w:val="21"/>
        </w:rPr>
        <w:t xml:space="preserve"> </w:t>
      </w:r>
      <w:r>
        <w:rPr>
          <w:sz w:val="21"/>
        </w:rPr>
        <w:t>life.</w:t>
      </w:r>
    </w:p>
    <w:p>
      <w:pPr>
        <w:pStyle w:val="8"/>
        <w:numPr>
          <w:ilvl w:val="0"/>
          <w:numId w:val="23"/>
        </w:numPr>
        <w:tabs>
          <w:tab w:val="left" w:pos="523"/>
          <w:tab w:val="left" w:pos="524"/>
        </w:tabs>
        <w:spacing w:before="71" w:after="0" w:line="240" w:lineRule="auto"/>
        <w:ind w:left="523" w:right="0" w:hanging="363"/>
        <w:jc w:val="left"/>
        <w:rPr>
          <w:sz w:val="21"/>
        </w:rPr>
      </w:pPr>
      <w:r>
        <w:rPr>
          <w:spacing w:val="-3"/>
          <w:sz w:val="21"/>
        </w:rPr>
        <w:t xml:space="preserve">Each time </w:t>
      </w:r>
      <w:r>
        <w:rPr>
          <w:sz w:val="21"/>
        </w:rPr>
        <w:t xml:space="preserve">you finish reading the magazine in the reading room, please </w:t>
      </w:r>
      <w:r>
        <w:rPr>
          <w:spacing w:val="-3"/>
          <w:sz w:val="21"/>
        </w:rPr>
        <w:t xml:space="preserve">put </w:t>
      </w:r>
      <w:r>
        <w:rPr>
          <w:sz w:val="21"/>
        </w:rPr>
        <w:t>it where it</w:t>
      </w:r>
      <w:r>
        <w:rPr>
          <w:spacing w:val="-2"/>
          <w:sz w:val="21"/>
        </w:rPr>
        <w:t xml:space="preserve"> </w:t>
      </w:r>
      <w:r>
        <w:rPr>
          <w:sz w:val="21"/>
        </w:rPr>
        <w:t>was.</w:t>
      </w:r>
    </w:p>
    <w:p>
      <w:pPr>
        <w:pStyle w:val="8"/>
        <w:numPr>
          <w:ilvl w:val="0"/>
          <w:numId w:val="23"/>
        </w:numPr>
        <w:tabs>
          <w:tab w:val="left" w:pos="523"/>
          <w:tab w:val="left" w:pos="524"/>
        </w:tabs>
        <w:spacing w:before="71" w:after="0" w:line="240" w:lineRule="auto"/>
        <w:ind w:left="523" w:right="0" w:hanging="363"/>
        <w:jc w:val="left"/>
        <w:rPr>
          <w:sz w:val="21"/>
        </w:rPr>
      </w:pPr>
      <w:r>
        <w:rPr>
          <w:sz w:val="21"/>
        </w:rPr>
        <w:t xml:space="preserve">He went </w:t>
      </w:r>
      <w:r>
        <w:rPr>
          <w:spacing w:val="-3"/>
          <w:sz w:val="21"/>
        </w:rPr>
        <w:t xml:space="preserve">abroad </w:t>
      </w:r>
      <w:r>
        <w:rPr>
          <w:sz w:val="21"/>
        </w:rPr>
        <w:t>the moment he graduated from Senior High</w:t>
      </w:r>
      <w:r>
        <w:rPr>
          <w:spacing w:val="-28"/>
          <w:sz w:val="21"/>
        </w:rPr>
        <w:t xml:space="preserve"> </w:t>
      </w:r>
      <w:r>
        <w:rPr>
          <w:sz w:val="21"/>
        </w:rPr>
        <w:t>School.</w:t>
      </w:r>
    </w:p>
    <w:p>
      <w:pPr>
        <w:pStyle w:val="8"/>
        <w:numPr>
          <w:ilvl w:val="0"/>
          <w:numId w:val="23"/>
        </w:numPr>
        <w:tabs>
          <w:tab w:val="left" w:pos="523"/>
          <w:tab w:val="left" w:pos="524"/>
        </w:tabs>
        <w:spacing w:before="70" w:after="0" w:line="240" w:lineRule="auto"/>
        <w:ind w:left="523" w:right="0" w:hanging="363"/>
        <w:jc w:val="left"/>
        <w:rPr>
          <w:sz w:val="21"/>
        </w:rPr>
      </w:pPr>
      <w:r>
        <w:rPr>
          <w:sz w:val="21"/>
        </w:rPr>
        <w:t>Although I haven’t met him for years, I recognized the moment I saw</w:t>
      </w:r>
      <w:r>
        <w:rPr>
          <w:spacing w:val="-20"/>
          <w:sz w:val="21"/>
        </w:rPr>
        <w:t xml:space="preserve"> </w:t>
      </w:r>
      <w:r>
        <w:rPr>
          <w:spacing w:val="-4"/>
          <w:sz w:val="21"/>
        </w:rPr>
        <w:t>him.</w:t>
      </w:r>
    </w:p>
    <w:p>
      <w:pPr>
        <w:pStyle w:val="4"/>
        <w:spacing w:before="4"/>
        <w:rPr>
          <w:sz w:val="33"/>
        </w:rPr>
      </w:pPr>
    </w:p>
    <w:p>
      <w:pPr>
        <w:pStyle w:val="8"/>
        <w:numPr>
          <w:ilvl w:val="0"/>
          <w:numId w:val="24"/>
        </w:numPr>
        <w:tabs>
          <w:tab w:val="left" w:pos="523"/>
          <w:tab w:val="left" w:pos="524"/>
        </w:tabs>
        <w:spacing w:before="0" w:after="0" w:line="240" w:lineRule="auto"/>
        <w:ind w:left="523" w:right="0" w:hanging="363"/>
        <w:jc w:val="left"/>
        <w:rPr>
          <w:sz w:val="21"/>
        </w:rPr>
      </w:pPr>
      <w:r>
        <w:rPr>
          <w:sz w:val="21"/>
        </w:rPr>
        <w:t xml:space="preserve">This is the first </w:t>
      </w:r>
      <w:r>
        <w:rPr>
          <w:spacing w:val="-3"/>
          <w:sz w:val="21"/>
        </w:rPr>
        <w:t xml:space="preserve">time </w:t>
      </w:r>
      <w:r>
        <w:rPr>
          <w:sz w:val="21"/>
        </w:rPr>
        <w:t xml:space="preserve">that </w:t>
      </w:r>
      <w:r>
        <w:rPr>
          <w:spacing w:val="-4"/>
          <w:sz w:val="21"/>
        </w:rPr>
        <w:t xml:space="preserve">has </w:t>
      </w:r>
      <w:r>
        <w:rPr>
          <w:sz w:val="21"/>
        </w:rPr>
        <w:t>solved the problem on his</w:t>
      </w:r>
      <w:r>
        <w:rPr>
          <w:spacing w:val="11"/>
          <w:sz w:val="21"/>
        </w:rPr>
        <w:t xml:space="preserve"> </w:t>
      </w:r>
      <w:r>
        <w:rPr>
          <w:spacing w:val="-4"/>
          <w:sz w:val="21"/>
        </w:rPr>
        <w:t>own.</w:t>
      </w:r>
    </w:p>
    <w:p>
      <w:pPr>
        <w:pStyle w:val="8"/>
        <w:numPr>
          <w:ilvl w:val="0"/>
          <w:numId w:val="24"/>
        </w:numPr>
        <w:tabs>
          <w:tab w:val="left" w:pos="523"/>
          <w:tab w:val="left" w:pos="524"/>
        </w:tabs>
        <w:spacing w:before="71" w:after="0" w:line="240" w:lineRule="auto"/>
        <w:ind w:left="523" w:right="0" w:hanging="363"/>
        <w:jc w:val="left"/>
        <w:rPr>
          <w:sz w:val="21"/>
        </w:rPr>
      </w:pPr>
      <w:r>
        <w:rPr>
          <w:sz w:val="21"/>
        </w:rPr>
        <w:t xml:space="preserve">It is the first </w:t>
      </w:r>
      <w:r>
        <w:rPr>
          <w:spacing w:val="-3"/>
          <w:sz w:val="21"/>
        </w:rPr>
        <w:t xml:space="preserve">time </w:t>
      </w:r>
      <w:r>
        <w:rPr>
          <w:sz w:val="21"/>
        </w:rPr>
        <w:t xml:space="preserve">that they had won a </w:t>
      </w:r>
      <w:r>
        <w:rPr>
          <w:spacing w:val="-3"/>
          <w:sz w:val="21"/>
        </w:rPr>
        <w:t xml:space="preserve">formal </w:t>
      </w:r>
      <w:r>
        <w:rPr>
          <w:sz w:val="21"/>
        </w:rPr>
        <w:t>match, so everyone was wild with</w:t>
      </w:r>
      <w:r>
        <w:rPr>
          <w:spacing w:val="-12"/>
          <w:sz w:val="21"/>
        </w:rPr>
        <w:t xml:space="preserve"> </w:t>
      </w:r>
      <w:r>
        <w:rPr>
          <w:spacing w:val="-5"/>
          <w:sz w:val="21"/>
        </w:rPr>
        <w:t>joy.</w:t>
      </w:r>
    </w:p>
    <w:p>
      <w:pPr>
        <w:pStyle w:val="8"/>
        <w:numPr>
          <w:ilvl w:val="0"/>
          <w:numId w:val="24"/>
        </w:numPr>
        <w:tabs>
          <w:tab w:val="left" w:pos="523"/>
          <w:tab w:val="left" w:pos="524"/>
        </w:tabs>
        <w:spacing w:before="70" w:after="0" w:line="240" w:lineRule="auto"/>
        <w:ind w:left="523" w:right="0" w:hanging="363"/>
        <w:jc w:val="left"/>
        <w:rPr>
          <w:sz w:val="21"/>
        </w:rPr>
      </w:pPr>
      <w:r>
        <w:rPr>
          <w:sz w:val="21"/>
        </w:rPr>
        <w:t xml:space="preserve">It is the third </w:t>
      </w:r>
      <w:r>
        <w:rPr>
          <w:spacing w:val="-3"/>
          <w:sz w:val="21"/>
        </w:rPr>
        <w:t xml:space="preserve">time </w:t>
      </w:r>
      <w:r>
        <w:rPr>
          <w:sz w:val="21"/>
        </w:rPr>
        <w:t>that I have failed to pass the driving</w:t>
      </w:r>
      <w:r>
        <w:rPr>
          <w:spacing w:val="-1"/>
          <w:sz w:val="21"/>
        </w:rPr>
        <w:t xml:space="preserve"> </w:t>
      </w:r>
      <w:r>
        <w:rPr>
          <w:sz w:val="21"/>
        </w:rPr>
        <w:t>test.</w:t>
      </w:r>
    </w:p>
    <w:p>
      <w:pPr>
        <w:pStyle w:val="4"/>
        <w:spacing w:before="8"/>
        <w:rPr>
          <w:sz w:val="32"/>
        </w:rPr>
      </w:pPr>
    </w:p>
    <w:p>
      <w:pPr>
        <w:pStyle w:val="8"/>
        <w:numPr>
          <w:ilvl w:val="0"/>
          <w:numId w:val="25"/>
        </w:numPr>
        <w:tabs>
          <w:tab w:val="left" w:pos="523"/>
          <w:tab w:val="left" w:pos="524"/>
        </w:tabs>
        <w:spacing w:before="0" w:after="0" w:line="240" w:lineRule="auto"/>
        <w:ind w:left="523" w:right="0" w:hanging="363"/>
        <w:jc w:val="left"/>
        <w:rPr>
          <w:sz w:val="21"/>
        </w:rPr>
      </w:pPr>
      <w:r>
        <w:rPr>
          <w:sz w:val="21"/>
        </w:rPr>
        <w:t xml:space="preserve">It </w:t>
      </w:r>
      <w:r>
        <w:rPr>
          <w:spacing w:val="-3"/>
          <w:sz w:val="21"/>
        </w:rPr>
        <w:t xml:space="preserve">won’t </w:t>
      </w:r>
      <w:r>
        <w:rPr>
          <w:sz w:val="21"/>
        </w:rPr>
        <w:t xml:space="preserve">be </w:t>
      </w:r>
      <w:r>
        <w:rPr>
          <w:spacing w:val="-3"/>
          <w:sz w:val="21"/>
        </w:rPr>
        <w:t xml:space="preserve">long </w:t>
      </w:r>
      <w:r>
        <w:rPr>
          <w:sz w:val="21"/>
        </w:rPr>
        <w:t xml:space="preserve">before we </w:t>
      </w:r>
      <w:r>
        <w:rPr>
          <w:spacing w:val="-3"/>
          <w:sz w:val="21"/>
        </w:rPr>
        <w:t xml:space="preserve">graduate </w:t>
      </w:r>
      <w:r>
        <w:rPr>
          <w:sz w:val="21"/>
        </w:rPr>
        <w:t>from Senior High</w:t>
      </w:r>
      <w:r>
        <w:rPr>
          <w:spacing w:val="3"/>
          <w:sz w:val="21"/>
        </w:rPr>
        <w:t xml:space="preserve"> </w:t>
      </w:r>
      <w:r>
        <w:rPr>
          <w:sz w:val="21"/>
        </w:rPr>
        <w:t>School.</w:t>
      </w:r>
    </w:p>
    <w:p>
      <w:pPr>
        <w:pStyle w:val="8"/>
        <w:numPr>
          <w:ilvl w:val="0"/>
          <w:numId w:val="25"/>
        </w:numPr>
        <w:tabs>
          <w:tab w:val="left" w:pos="523"/>
          <w:tab w:val="left" w:pos="524"/>
        </w:tabs>
        <w:spacing w:before="71" w:after="0" w:line="240" w:lineRule="auto"/>
        <w:ind w:left="523" w:right="0" w:hanging="363"/>
        <w:jc w:val="left"/>
        <w:rPr>
          <w:sz w:val="21"/>
        </w:rPr>
      </w:pPr>
      <w:r>
        <w:rPr>
          <w:sz w:val="21"/>
        </w:rPr>
        <w:t xml:space="preserve">It will be a long </w:t>
      </w:r>
      <w:r>
        <w:rPr>
          <w:spacing w:val="-3"/>
          <w:sz w:val="21"/>
        </w:rPr>
        <w:t xml:space="preserve">time </w:t>
      </w:r>
      <w:r>
        <w:rPr>
          <w:sz w:val="21"/>
        </w:rPr>
        <w:t>before he comes</w:t>
      </w:r>
      <w:r>
        <w:rPr>
          <w:spacing w:val="-8"/>
          <w:sz w:val="21"/>
        </w:rPr>
        <w:t xml:space="preserve"> </w:t>
      </w:r>
      <w:r>
        <w:rPr>
          <w:sz w:val="21"/>
        </w:rPr>
        <w:t>back.</w:t>
      </w:r>
    </w:p>
    <w:p>
      <w:pPr>
        <w:pStyle w:val="8"/>
        <w:numPr>
          <w:ilvl w:val="0"/>
          <w:numId w:val="25"/>
        </w:numPr>
        <w:tabs>
          <w:tab w:val="left" w:pos="523"/>
          <w:tab w:val="left" w:pos="524"/>
        </w:tabs>
        <w:spacing w:before="71" w:after="0" w:line="240" w:lineRule="auto"/>
        <w:ind w:left="523" w:right="0" w:hanging="363"/>
        <w:jc w:val="left"/>
        <w:rPr>
          <w:sz w:val="21"/>
        </w:rPr>
      </w:pPr>
      <w:r>
        <w:rPr>
          <w:sz w:val="21"/>
        </w:rPr>
        <w:t xml:space="preserve">It </w:t>
      </w:r>
      <w:r>
        <w:rPr>
          <w:spacing w:val="-3"/>
          <w:sz w:val="21"/>
        </w:rPr>
        <w:t xml:space="preserve">wasn’t </w:t>
      </w:r>
      <w:r>
        <w:rPr>
          <w:sz w:val="21"/>
        </w:rPr>
        <w:t xml:space="preserve">long before a helicopter arrived on the scene to rescue the survivors of the </w:t>
      </w:r>
      <w:r>
        <w:rPr>
          <w:spacing w:val="-3"/>
          <w:sz w:val="21"/>
        </w:rPr>
        <w:t>plane</w:t>
      </w:r>
      <w:r>
        <w:rPr>
          <w:spacing w:val="-19"/>
          <w:sz w:val="21"/>
        </w:rPr>
        <w:t xml:space="preserve"> </w:t>
      </w:r>
      <w:r>
        <w:rPr>
          <w:sz w:val="21"/>
        </w:rPr>
        <w:t>crash..</w:t>
      </w:r>
    </w:p>
    <w:p>
      <w:pPr>
        <w:pStyle w:val="8"/>
        <w:numPr>
          <w:ilvl w:val="0"/>
          <w:numId w:val="25"/>
        </w:numPr>
        <w:tabs>
          <w:tab w:val="left" w:pos="523"/>
          <w:tab w:val="left" w:pos="524"/>
        </w:tabs>
        <w:spacing w:before="71" w:after="0" w:line="240" w:lineRule="auto"/>
        <w:ind w:left="523" w:right="0" w:hanging="363"/>
        <w:jc w:val="left"/>
        <w:rPr>
          <w:sz w:val="21"/>
        </w:rPr>
      </w:pPr>
      <w:r>
        <w:rPr>
          <w:sz w:val="21"/>
        </w:rPr>
        <w:t xml:space="preserve">It was long before he </w:t>
      </w:r>
      <w:r>
        <w:rPr>
          <w:spacing w:val="-3"/>
          <w:sz w:val="21"/>
        </w:rPr>
        <w:t xml:space="preserve">realized </w:t>
      </w:r>
      <w:r>
        <w:rPr>
          <w:sz w:val="21"/>
        </w:rPr>
        <w:t>his</w:t>
      </w:r>
      <w:r>
        <w:rPr>
          <w:spacing w:val="-2"/>
          <w:sz w:val="21"/>
        </w:rPr>
        <w:t xml:space="preserve"> </w:t>
      </w:r>
      <w:r>
        <w:rPr>
          <w:sz w:val="21"/>
        </w:rPr>
        <w:t>mistake.</w:t>
      </w:r>
    </w:p>
    <w:p>
      <w:pPr>
        <w:pStyle w:val="4"/>
        <w:spacing w:before="70" w:line="309" w:lineRule="auto"/>
        <w:ind w:left="580" w:right="6257"/>
      </w:pPr>
      <w:r>
        <w:t>It was not long before he realized his mistake. It was before long that he realized his mistake.</w:t>
      </w:r>
    </w:p>
    <w:p>
      <w:pPr>
        <w:pStyle w:val="8"/>
        <w:numPr>
          <w:ilvl w:val="0"/>
          <w:numId w:val="25"/>
        </w:numPr>
        <w:tabs>
          <w:tab w:val="left" w:pos="523"/>
          <w:tab w:val="left" w:pos="524"/>
        </w:tabs>
        <w:spacing w:before="2" w:after="0" w:line="240" w:lineRule="auto"/>
        <w:ind w:left="523" w:right="0" w:hanging="363"/>
        <w:jc w:val="left"/>
        <w:rPr>
          <w:sz w:val="21"/>
        </w:rPr>
      </w:pPr>
      <w:r>
        <w:rPr>
          <w:sz w:val="21"/>
        </w:rPr>
        <w:t>It was several minutes before I was aware of what had happened just</w:t>
      </w:r>
      <w:r>
        <w:rPr>
          <w:spacing w:val="-34"/>
          <w:sz w:val="21"/>
        </w:rPr>
        <w:t xml:space="preserve"> </w:t>
      </w:r>
      <w:r>
        <w:rPr>
          <w:spacing w:val="-5"/>
          <w:sz w:val="21"/>
        </w:rPr>
        <w:t>now.</w:t>
      </w:r>
    </w:p>
    <w:p>
      <w:pPr>
        <w:pStyle w:val="8"/>
        <w:numPr>
          <w:ilvl w:val="0"/>
          <w:numId w:val="25"/>
        </w:numPr>
        <w:tabs>
          <w:tab w:val="left" w:pos="523"/>
          <w:tab w:val="left" w:pos="524"/>
        </w:tabs>
        <w:spacing w:before="71" w:after="0" w:line="240" w:lineRule="auto"/>
        <w:ind w:left="523" w:right="0" w:hanging="363"/>
        <w:jc w:val="left"/>
        <w:rPr>
          <w:sz w:val="21"/>
        </w:rPr>
      </w:pPr>
      <w:r>
        <w:rPr>
          <w:sz w:val="21"/>
        </w:rPr>
        <w:t>It was several years before they got married</w:t>
      </w:r>
      <w:r>
        <w:rPr>
          <w:spacing w:val="-18"/>
          <w:sz w:val="21"/>
        </w:rPr>
        <w:t xml:space="preserve"> </w:t>
      </w:r>
      <w:r>
        <w:rPr>
          <w:sz w:val="21"/>
        </w:rPr>
        <w:t>abroad.</w:t>
      </w:r>
    </w:p>
    <w:p>
      <w:pPr>
        <w:pStyle w:val="8"/>
        <w:numPr>
          <w:ilvl w:val="0"/>
          <w:numId w:val="25"/>
        </w:numPr>
        <w:tabs>
          <w:tab w:val="left" w:pos="523"/>
          <w:tab w:val="left" w:pos="524"/>
        </w:tabs>
        <w:spacing w:before="70" w:after="0" w:line="240" w:lineRule="auto"/>
        <w:ind w:left="523" w:right="0" w:hanging="363"/>
        <w:jc w:val="left"/>
        <w:rPr>
          <w:sz w:val="21"/>
        </w:rPr>
      </w:pPr>
      <w:r>
        <w:rPr>
          <w:sz w:val="21"/>
        </w:rPr>
        <w:t xml:space="preserve">It was twenty </w:t>
      </w:r>
      <w:r>
        <w:rPr>
          <w:spacing w:val="-3"/>
          <w:sz w:val="21"/>
        </w:rPr>
        <w:t xml:space="preserve">years </w:t>
      </w:r>
      <w:r>
        <w:rPr>
          <w:sz w:val="21"/>
        </w:rPr>
        <w:t xml:space="preserve">before the result of </w:t>
      </w:r>
      <w:r>
        <w:rPr>
          <w:spacing w:val="-4"/>
          <w:sz w:val="21"/>
        </w:rPr>
        <w:t xml:space="preserve">his </w:t>
      </w:r>
      <w:r>
        <w:rPr>
          <w:spacing w:val="-3"/>
          <w:sz w:val="21"/>
        </w:rPr>
        <w:t xml:space="preserve">research </w:t>
      </w:r>
      <w:r>
        <w:rPr>
          <w:sz w:val="21"/>
        </w:rPr>
        <w:t>was eventually</w:t>
      </w:r>
      <w:r>
        <w:rPr>
          <w:spacing w:val="20"/>
          <w:sz w:val="21"/>
        </w:rPr>
        <w:t xml:space="preserve"> </w:t>
      </w:r>
      <w:r>
        <w:rPr>
          <w:spacing w:val="-3"/>
          <w:sz w:val="21"/>
        </w:rPr>
        <w:t>recognized.</w:t>
      </w:r>
    </w:p>
    <w:p>
      <w:pPr>
        <w:pStyle w:val="8"/>
        <w:numPr>
          <w:ilvl w:val="0"/>
          <w:numId w:val="25"/>
        </w:numPr>
        <w:tabs>
          <w:tab w:val="left" w:pos="523"/>
          <w:tab w:val="left" w:pos="524"/>
        </w:tabs>
        <w:spacing w:before="71" w:after="0" w:line="240" w:lineRule="auto"/>
        <w:ind w:left="523" w:right="0" w:hanging="363"/>
        <w:jc w:val="left"/>
        <w:rPr>
          <w:sz w:val="21"/>
        </w:rPr>
      </w:pPr>
      <w:r>
        <w:rPr>
          <w:sz w:val="21"/>
        </w:rPr>
        <w:t xml:space="preserve">It was some </w:t>
      </w:r>
      <w:r>
        <w:rPr>
          <w:spacing w:val="-3"/>
          <w:sz w:val="21"/>
        </w:rPr>
        <w:t xml:space="preserve">time </w:t>
      </w:r>
      <w:r>
        <w:rPr>
          <w:sz w:val="21"/>
        </w:rPr>
        <w:t xml:space="preserve">before my eyes became </w:t>
      </w:r>
      <w:r>
        <w:rPr>
          <w:spacing w:val="-3"/>
          <w:sz w:val="21"/>
        </w:rPr>
        <w:t xml:space="preserve">used </w:t>
      </w:r>
      <w:r>
        <w:rPr>
          <w:sz w:val="21"/>
        </w:rPr>
        <w:t xml:space="preserve">to the </w:t>
      </w:r>
      <w:r>
        <w:rPr>
          <w:spacing w:val="-3"/>
          <w:sz w:val="21"/>
        </w:rPr>
        <w:t xml:space="preserve">dark </w:t>
      </w:r>
      <w:r>
        <w:rPr>
          <w:spacing w:val="-4"/>
          <w:sz w:val="21"/>
        </w:rPr>
        <w:t xml:space="preserve">and </w:t>
      </w:r>
      <w:r>
        <w:rPr>
          <w:sz w:val="21"/>
        </w:rPr>
        <w:t xml:space="preserve">could make out </w:t>
      </w:r>
      <w:r>
        <w:rPr>
          <w:spacing w:val="-3"/>
          <w:sz w:val="21"/>
        </w:rPr>
        <w:t>different</w:t>
      </w:r>
      <w:r>
        <w:rPr>
          <w:spacing w:val="23"/>
          <w:sz w:val="21"/>
        </w:rPr>
        <w:t xml:space="preserve"> </w:t>
      </w:r>
      <w:r>
        <w:rPr>
          <w:sz w:val="21"/>
        </w:rPr>
        <w:t>animals.</w:t>
      </w:r>
    </w:p>
    <w:p>
      <w:pPr>
        <w:pStyle w:val="4"/>
        <w:spacing w:before="4"/>
        <w:rPr>
          <w:sz w:val="33"/>
        </w:rPr>
      </w:pPr>
    </w:p>
    <w:p>
      <w:pPr>
        <w:pStyle w:val="8"/>
        <w:numPr>
          <w:ilvl w:val="0"/>
          <w:numId w:val="26"/>
        </w:numPr>
        <w:tabs>
          <w:tab w:val="left" w:pos="523"/>
          <w:tab w:val="left" w:pos="524"/>
        </w:tabs>
        <w:spacing w:before="0" w:after="0" w:line="240" w:lineRule="auto"/>
        <w:ind w:left="523" w:right="0" w:hanging="363"/>
        <w:jc w:val="left"/>
        <w:rPr>
          <w:sz w:val="21"/>
        </w:rPr>
      </w:pPr>
      <w:r>
        <w:rPr>
          <w:sz w:val="21"/>
        </w:rPr>
        <w:t xml:space="preserve">It is </w:t>
      </w:r>
      <w:r>
        <w:rPr>
          <w:spacing w:val="-3"/>
          <w:sz w:val="21"/>
        </w:rPr>
        <w:t xml:space="preserve">almost </w:t>
      </w:r>
      <w:r>
        <w:rPr>
          <w:sz w:val="21"/>
        </w:rPr>
        <w:t xml:space="preserve">five years since we saw </w:t>
      </w:r>
      <w:r>
        <w:rPr>
          <w:spacing w:val="-3"/>
          <w:sz w:val="21"/>
        </w:rPr>
        <w:t xml:space="preserve">each </w:t>
      </w:r>
      <w:r>
        <w:rPr>
          <w:sz w:val="21"/>
        </w:rPr>
        <w:t>other last</w:t>
      </w:r>
      <w:r>
        <w:rPr>
          <w:spacing w:val="-8"/>
          <w:sz w:val="21"/>
        </w:rPr>
        <w:t xml:space="preserve"> </w:t>
      </w:r>
      <w:r>
        <w:rPr>
          <w:spacing w:val="-3"/>
          <w:sz w:val="21"/>
        </w:rPr>
        <w:t>time.</w:t>
      </w:r>
    </w:p>
    <w:p>
      <w:pPr>
        <w:pStyle w:val="8"/>
        <w:numPr>
          <w:ilvl w:val="0"/>
          <w:numId w:val="26"/>
        </w:numPr>
        <w:tabs>
          <w:tab w:val="left" w:pos="523"/>
          <w:tab w:val="left" w:pos="524"/>
        </w:tabs>
        <w:spacing w:before="70" w:after="0" w:line="240" w:lineRule="auto"/>
        <w:ind w:left="523" w:right="0" w:hanging="363"/>
        <w:jc w:val="left"/>
        <w:rPr>
          <w:sz w:val="21"/>
        </w:rPr>
      </w:pPr>
      <w:r>
        <w:rPr>
          <w:sz w:val="21"/>
        </w:rPr>
        <w:t>It seems a century since we last</w:t>
      </w:r>
      <w:r>
        <w:rPr>
          <w:spacing w:val="-13"/>
          <w:sz w:val="21"/>
        </w:rPr>
        <w:t xml:space="preserve"> </w:t>
      </w:r>
      <w:r>
        <w:rPr>
          <w:spacing w:val="-3"/>
          <w:sz w:val="21"/>
        </w:rPr>
        <w:t>met.</w:t>
      </w:r>
    </w:p>
    <w:p>
      <w:pPr>
        <w:pStyle w:val="8"/>
        <w:numPr>
          <w:ilvl w:val="0"/>
          <w:numId w:val="26"/>
        </w:numPr>
        <w:tabs>
          <w:tab w:val="left" w:pos="523"/>
          <w:tab w:val="left" w:pos="524"/>
        </w:tabs>
        <w:spacing w:before="71" w:after="0" w:line="240" w:lineRule="auto"/>
        <w:ind w:left="523" w:right="0" w:hanging="363"/>
        <w:jc w:val="left"/>
        <w:rPr>
          <w:sz w:val="21"/>
        </w:rPr>
      </w:pPr>
      <w:r>
        <w:rPr>
          <w:sz w:val="21"/>
        </w:rPr>
        <w:t xml:space="preserve">She </w:t>
      </w:r>
      <w:r>
        <w:rPr>
          <w:spacing w:val="-4"/>
          <w:sz w:val="21"/>
        </w:rPr>
        <w:t xml:space="preserve">has </w:t>
      </w:r>
      <w:r>
        <w:rPr>
          <w:sz w:val="21"/>
        </w:rPr>
        <w:t xml:space="preserve">been practicing playing the piano every day since she </w:t>
      </w:r>
      <w:r>
        <w:rPr>
          <w:spacing w:val="-3"/>
          <w:sz w:val="21"/>
        </w:rPr>
        <w:t>was</w:t>
      </w:r>
      <w:r>
        <w:rPr>
          <w:spacing w:val="-2"/>
          <w:sz w:val="21"/>
        </w:rPr>
        <w:t xml:space="preserve"> </w:t>
      </w:r>
      <w:r>
        <w:rPr>
          <w:spacing w:val="-5"/>
          <w:sz w:val="21"/>
        </w:rPr>
        <w:t>four.</w:t>
      </w:r>
    </w:p>
    <w:p>
      <w:pPr>
        <w:spacing w:after="0" w:line="240" w:lineRule="auto"/>
        <w:jc w:val="left"/>
        <w:rPr>
          <w:sz w:val="21"/>
        </w:rPr>
        <w:sectPr>
          <w:pgSz w:w="11910" w:h="16850"/>
          <w:pgMar w:top="1120" w:right="400" w:bottom="1380" w:left="740" w:header="884" w:footer="1193" w:gutter="0"/>
          <w:cols w:space="720" w:num="1"/>
        </w:sectPr>
      </w:pPr>
    </w:p>
    <w:p>
      <w:pPr>
        <w:pStyle w:val="4"/>
        <w:rPr>
          <w:sz w:val="20"/>
        </w:rPr>
      </w:pPr>
    </w:p>
    <w:p>
      <w:pPr>
        <w:pStyle w:val="4"/>
        <w:spacing w:before="5"/>
        <w:rPr>
          <w:sz w:val="28"/>
        </w:rPr>
      </w:pPr>
    </w:p>
    <w:p>
      <w:pPr>
        <w:pStyle w:val="4"/>
        <w:tabs>
          <w:tab w:val="left" w:pos="933"/>
          <w:tab w:val="left" w:pos="2294"/>
          <w:tab w:val="left" w:pos="3201"/>
        </w:tabs>
        <w:spacing w:before="94"/>
        <w:ind w:left="161"/>
      </w:pPr>
      <w:r>
        <w:t>Never,</w:t>
      </w:r>
      <w:r>
        <w:tab/>
      </w:r>
      <w:r>
        <w:t>Never</w:t>
      </w:r>
      <w:r>
        <w:rPr>
          <w:spacing w:val="-4"/>
        </w:rPr>
        <w:t xml:space="preserve"> </w:t>
      </w:r>
      <w:r>
        <w:t>before,</w:t>
      </w:r>
      <w:r>
        <w:tab/>
      </w:r>
      <w:r>
        <w:t>Seldom,</w:t>
      </w:r>
      <w:r>
        <w:tab/>
      </w:r>
      <w:r>
        <w:rPr>
          <w:spacing w:val="-3"/>
        </w:rPr>
        <w:t>Little</w:t>
      </w:r>
    </w:p>
    <w:p>
      <w:pPr>
        <w:pStyle w:val="8"/>
        <w:numPr>
          <w:ilvl w:val="0"/>
          <w:numId w:val="27"/>
        </w:numPr>
        <w:tabs>
          <w:tab w:val="left" w:pos="595"/>
        </w:tabs>
        <w:spacing w:before="57" w:after="0" w:line="240" w:lineRule="auto"/>
        <w:ind w:left="594" w:right="0" w:hanging="434"/>
        <w:jc w:val="left"/>
        <w:rPr>
          <w:rFonts w:hint="eastAsia" w:ascii="宋体" w:eastAsia="宋体"/>
          <w:sz w:val="21"/>
        </w:rPr>
      </w:pPr>
      <w:r>
        <w:rPr>
          <w:rFonts w:hint="eastAsia" w:ascii="宋体" w:eastAsia="宋体"/>
          <w:spacing w:val="-14"/>
          <w:sz w:val="21"/>
        </w:rPr>
        <w:t>我从来没有意识到他有多幽默。</w:t>
      </w:r>
      <w:r>
        <w:rPr>
          <w:rFonts w:hint="eastAsia" w:ascii="宋体" w:eastAsia="宋体"/>
          <w:sz w:val="21"/>
        </w:rPr>
        <w:t>（</w:t>
      </w:r>
      <w:r>
        <w:rPr>
          <w:sz w:val="21"/>
        </w:rPr>
        <w:t>Never</w:t>
      </w:r>
      <w:r>
        <w:rPr>
          <w:rFonts w:hint="eastAsia" w:ascii="宋体" w:eastAsia="宋体"/>
          <w:sz w:val="21"/>
        </w:rPr>
        <w:t>）</w:t>
      </w:r>
    </w:p>
    <w:p>
      <w:pPr>
        <w:pStyle w:val="8"/>
        <w:numPr>
          <w:ilvl w:val="0"/>
          <w:numId w:val="27"/>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13"/>
          <w:sz w:val="21"/>
        </w:rPr>
        <w:t>我们从来没有比现在更为自己是中国人感到自豪。</w:t>
      </w:r>
      <w:r>
        <w:rPr>
          <w:rFonts w:hint="eastAsia" w:ascii="宋体" w:eastAsia="宋体"/>
          <w:sz w:val="21"/>
        </w:rPr>
        <w:t>（</w:t>
      </w:r>
      <w:r>
        <w:rPr>
          <w:sz w:val="21"/>
        </w:rPr>
        <w:t>Never</w:t>
      </w:r>
      <w:r>
        <w:rPr>
          <w:rFonts w:hint="eastAsia" w:ascii="宋体" w:eastAsia="宋体"/>
          <w:sz w:val="21"/>
        </w:rPr>
        <w:t>）</w:t>
      </w:r>
    </w:p>
    <w:p>
      <w:pPr>
        <w:pStyle w:val="8"/>
        <w:numPr>
          <w:ilvl w:val="0"/>
          <w:numId w:val="27"/>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13"/>
          <w:sz w:val="21"/>
        </w:rPr>
        <w:t>上海市民的环保意识从来没有像今天这么强。</w:t>
      </w:r>
      <w:r>
        <w:rPr>
          <w:rFonts w:hint="eastAsia" w:ascii="宋体" w:eastAsia="宋体"/>
          <w:sz w:val="21"/>
        </w:rPr>
        <w:t>（</w:t>
      </w:r>
      <w:r>
        <w:rPr>
          <w:sz w:val="21"/>
        </w:rPr>
        <w:t>Never</w:t>
      </w:r>
      <w:r>
        <w:rPr>
          <w:spacing w:val="4"/>
          <w:sz w:val="21"/>
        </w:rPr>
        <w:t xml:space="preserve"> </w:t>
      </w:r>
      <w:r>
        <w:rPr>
          <w:sz w:val="21"/>
        </w:rPr>
        <w:t>before</w:t>
      </w:r>
      <w:r>
        <w:rPr>
          <w:rFonts w:hint="eastAsia" w:ascii="宋体" w:eastAsia="宋体"/>
          <w:sz w:val="21"/>
        </w:rPr>
        <w:t>）</w:t>
      </w:r>
    </w:p>
    <w:p>
      <w:pPr>
        <w:pStyle w:val="8"/>
        <w:numPr>
          <w:ilvl w:val="0"/>
          <w:numId w:val="27"/>
        </w:numPr>
        <w:tabs>
          <w:tab w:val="left" w:pos="595"/>
        </w:tabs>
        <w:spacing w:before="44" w:after="0" w:line="240" w:lineRule="auto"/>
        <w:ind w:left="594" w:right="0" w:hanging="434"/>
        <w:jc w:val="left"/>
        <w:rPr>
          <w:sz w:val="21"/>
        </w:rPr>
      </w:pPr>
      <w:r>
        <w:rPr>
          <w:rFonts w:hint="eastAsia" w:ascii="宋体" w:eastAsia="宋体"/>
          <w:spacing w:val="-8"/>
          <w:sz w:val="21"/>
        </w:rPr>
        <w:t>我很少见到像亨利这样考虑周到的人。</w:t>
      </w:r>
      <w:r>
        <w:rPr>
          <w:sz w:val="21"/>
        </w:rPr>
        <w:t>(Seldom)</w:t>
      </w:r>
    </w:p>
    <w:p>
      <w:pPr>
        <w:pStyle w:val="8"/>
        <w:numPr>
          <w:ilvl w:val="0"/>
          <w:numId w:val="27"/>
        </w:numPr>
        <w:tabs>
          <w:tab w:val="left" w:pos="595"/>
        </w:tabs>
        <w:spacing w:before="43" w:after="0" w:line="240" w:lineRule="auto"/>
        <w:ind w:left="594" w:right="0" w:hanging="434"/>
        <w:jc w:val="left"/>
        <w:rPr>
          <w:sz w:val="21"/>
        </w:rPr>
      </w:pPr>
      <w:r>
        <w:rPr>
          <w:rFonts w:hint="eastAsia" w:ascii="宋体" w:eastAsia="宋体"/>
          <w:spacing w:val="-12"/>
          <w:sz w:val="21"/>
        </w:rPr>
        <w:t xml:space="preserve">尽管他已经 </w:t>
      </w:r>
      <w:r>
        <w:rPr>
          <w:sz w:val="21"/>
        </w:rPr>
        <w:t>18</w:t>
      </w:r>
      <w:r>
        <w:rPr>
          <w:spacing w:val="-2"/>
          <w:sz w:val="21"/>
        </w:rPr>
        <w:t xml:space="preserve"> </w:t>
      </w:r>
      <w:r>
        <w:rPr>
          <w:rFonts w:hint="eastAsia" w:ascii="宋体" w:eastAsia="宋体"/>
          <w:spacing w:val="-8"/>
          <w:sz w:val="21"/>
        </w:rPr>
        <w:t>岁了，但他很少意识到与别人交流的重要性。</w:t>
      </w:r>
      <w:r>
        <w:rPr>
          <w:sz w:val="21"/>
        </w:rPr>
        <w:t>(Seldom)</w:t>
      </w:r>
    </w:p>
    <w:p>
      <w:pPr>
        <w:pStyle w:val="8"/>
        <w:numPr>
          <w:ilvl w:val="0"/>
          <w:numId w:val="27"/>
        </w:numPr>
        <w:tabs>
          <w:tab w:val="left" w:pos="595"/>
        </w:tabs>
        <w:spacing w:before="43" w:after="0" w:line="240" w:lineRule="auto"/>
        <w:ind w:left="594" w:right="0" w:hanging="434"/>
        <w:jc w:val="left"/>
        <w:rPr>
          <w:sz w:val="21"/>
        </w:rPr>
      </w:pPr>
      <w:r>
        <w:rPr>
          <w:rFonts w:hint="eastAsia" w:ascii="宋体" w:eastAsia="宋体"/>
          <w:spacing w:val="-6"/>
          <w:sz w:val="21"/>
        </w:rPr>
        <w:t>他几乎不知道所发生的事。</w:t>
      </w:r>
      <w:r>
        <w:rPr>
          <w:spacing w:val="-3"/>
          <w:sz w:val="21"/>
        </w:rPr>
        <w:t>(Little)</w:t>
      </w:r>
    </w:p>
    <w:p>
      <w:pPr>
        <w:pStyle w:val="4"/>
        <w:spacing w:before="10"/>
        <w:rPr>
          <w:sz w:val="30"/>
        </w:rPr>
      </w:pPr>
    </w:p>
    <w:p>
      <w:pPr>
        <w:pStyle w:val="4"/>
        <w:ind w:left="161"/>
        <w:rPr>
          <w:rFonts w:hint="eastAsia" w:ascii="宋体" w:eastAsia="宋体"/>
        </w:rPr>
      </w:pPr>
      <w:r>
        <w:t xml:space="preserve">Only + </w:t>
      </w:r>
      <w:r>
        <w:rPr>
          <w:rFonts w:hint="eastAsia" w:ascii="宋体" w:eastAsia="宋体"/>
        </w:rPr>
        <w:t>状语， 倒装</w:t>
      </w:r>
    </w:p>
    <w:p>
      <w:pPr>
        <w:pStyle w:val="8"/>
        <w:numPr>
          <w:ilvl w:val="0"/>
          <w:numId w:val="28"/>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4"/>
          <w:sz w:val="21"/>
        </w:rPr>
        <w:t xml:space="preserve">只有在那时， </w:t>
      </w:r>
      <w:r>
        <w:rPr>
          <w:spacing w:val="-6"/>
          <w:sz w:val="21"/>
        </w:rPr>
        <w:t>Tom</w:t>
      </w:r>
      <w:r>
        <w:rPr>
          <w:spacing w:val="-5"/>
          <w:sz w:val="21"/>
        </w:rPr>
        <w:t xml:space="preserve"> </w:t>
      </w:r>
      <w:r>
        <w:rPr>
          <w:rFonts w:hint="eastAsia" w:ascii="宋体" w:eastAsia="宋体"/>
          <w:spacing w:val="-4"/>
          <w:sz w:val="21"/>
        </w:rPr>
        <w:t>才承认他错了。</w:t>
      </w:r>
    </w:p>
    <w:p>
      <w:pPr>
        <w:pStyle w:val="8"/>
        <w:numPr>
          <w:ilvl w:val="0"/>
          <w:numId w:val="28"/>
        </w:numPr>
        <w:tabs>
          <w:tab w:val="left" w:pos="595"/>
        </w:tabs>
        <w:spacing w:before="44" w:after="0" w:line="240" w:lineRule="auto"/>
        <w:ind w:left="594" w:right="0" w:hanging="434"/>
        <w:jc w:val="left"/>
        <w:rPr>
          <w:rFonts w:hint="eastAsia" w:ascii="宋体" w:eastAsia="宋体"/>
          <w:sz w:val="21"/>
        </w:rPr>
      </w:pPr>
      <w:r>
        <w:rPr>
          <w:rFonts w:hint="eastAsia" w:ascii="宋体" w:eastAsia="宋体"/>
          <w:spacing w:val="-8"/>
          <w:sz w:val="21"/>
        </w:rPr>
        <w:t>只有在这家商店，我们才能买到如此好的家具。</w:t>
      </w:r>
    </w:p>
    <w:p>
      <w:pPr>
        <w:pStyle w:val="8"/>
        <w:numPr>
          <w:ilvl w:val="0"/>
          <w:numId w:val="28"/>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11"/>
          <w:sz w:val="21"/>
        </w:rPr>
        <w:t xml:space="preserve">只有当战争在 </w:t>
      </w:r>
      <w:r>
        <w:rPr>
          <w:sz w:val="21"/>
        </w:rPr>
        <w:t>1949</w:t>
      </w:r>
      <w:r>
        <w:rPr>
          <w:spacing w:val="-9"/>
          <w:sz w:val="21"/>
        </w:rPr>
        <w:t xml:space="preserve"> </w:t>
      </w:r>
      <w:r>
        <w:rPr>
          <w:rFonts w:hint="eastAsia" w:ascii="宋体" w:eastAsia="宋体"/>
          <w:spacing w:val="-7"/>
          <w:sz w:val="21"/>
        </w:rPr>
        <w:t>年结束后，他才开始了新的生活。</w:t>
      </w:r>
    </w:p>
    <w:p>
      <w:pPr>
        <w:pStyle w:val="8"/>
        <w:numPr>
          <w:ilvl w:val="0"/>
          <w:numId w:val="28"/>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8"/>
          <w:sz w:val="21"/>
        </w:rPr>
        <w:t>只有不断学习新事物，我们才能与时共进。</w:t>
      </w:r>
    </w:p>
    <w:p>
      <w:pPr>
        <w:pStyle w:val="8"/>
        <w:numPr>
          <w:ilvl w:val="0"/>
          <w:numId w:val="28"/>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8"/>
          <w:sz w:val="21"/>
        </w:rPr>
        <w:t>只有通过科学的锻炼才能使人延年益寿。</w:t>
      </w:r>
    </w:p>
    <w:p>
      <w:pPr>
        <w:pStyle w:val="4"/>
        <w:spacing w:before="10"/>
        <w:rPr>
          <w:rFonts w:ascii="宋体"/>
          <w:sz w:val="27"/>
        </w:rPr>
      </w:pPr>
    </w:p>
    <w:p>
      <w:pPr>
        <w:pStyle w:val="4"/>
        <w:tabs>
          <w:tab w:val="left" w:pos="1232"/>
        </w:tabs>
        <w:spacing w:line="278" w:lineRule="auto"/>
        <w:ind w:left="161" w:right="7651"/>
      </w:pPr>
      <w:r>
        <w:t>So</w:t>
      </w:r>
      <w:r>
        <w:rPr>
          <w:spacing w:val="-2"/>
        </w:rPr>
        <w:t xml:space="preserve"> </w:t>
      </w:r>
      <w:r>
        <w:t>+</w:t>
      </w:r>
      <w:r>
        <w:rPr>
          <w:spacing w:val="6"/>
        </w:rPr>
        <w:t xml:space="preserve"> </w:t>
      </w:r>
      <w:r>
        <w:t>adj</w:t>
      </w:r>
      <w:r>
        <w:rPr>
          <w:spacing w:val="-4"/>
        </w:rPr>
        <w:t xml:space="preserve"> </w:t>
      </w:r>
      <w:r>
        <w:t>/</w:t>
      </w:r>
      <w:r>
        <w:rPr>
          <w:spacing w:val="3"/>
        </w:rPr>
        <w:t xml:space="preserve"> </w:t>
      </w:r>
      <w:r>
        <w:t>adv</w:t>
      </w:r>
      <w:r>
        <w:rPr>
          <w:spacing w:val="-1"/>
        </w:rPr>
        <w:t xml:space="preserve"> </w:t>
      </w:r>
      <w:r>
        <w:t>,</w:t>
      </w:r>
      <w:r>
        <w:rPr>
          <w:spacing w:val="3"/>
        </w:rPr>
        <w:t xml:space="preserve"> </w:t>
      </w:r>
      <w:r>
        <w:rPr>
          <w:rFonts w:hint="eastAsia" w:ascii="宋体" w:eastAsia="宋体"/>
        </w:rPr>
        <w:t>部</w:t>
      </w:r>
      <w:r>
        <w:rPr>
          <w:rFonts w:hint="eastAsia" w:ascii="宋体" w:eastAsia="宋体"/>
          <w:spacing w:val="-8"/>
        </w:rPr>
        <w:t>分</w:t>
      </w:r>
      <w:r>
        <w:rPr>
          <w:rFonts w:hint="eastAsia" w:ascii="宋体" w:eastAsia="宋体"/>
        </w:rPr>
        <w:t>倒装</w:t>
      </w:r>
      <w:r>
        <w:rPr>
          <w:rFonts w:hint="eastAsia" w:ascii="宋体" w:eastAsia="宋体"/>
          <w:spacing w:val="4"/>
        </w:rPr>
        <w:t xml:space="preserve"> </w:t>
      </w:r>
      <w:r>
        <w:t>that</w:t>
      </w:r>
      <w:r>
        <w:rPr>
          <w:spacing w:val="-4"/>
        </w:rPr>
        <w:t xml:space="preserve"> </w:t>
      </w:r>
      <w:r>
        <w:t>Cl. Such +</w:t>
      </w:r>
      <w:r>
        <w:rPr>
          <w:spacing w:val="4"/>
        </w:rPr>
        <w:t xml:space="preserve"> </w:t>
      </w:r>
      <w:r>
        <w:t>n</w:t>
      </w:r>
      <w:r>
        <w:rPr>
          <w:spacing w:val="-9"/>
        </w:rPr>
        <w:t xml:space="preserve"> </w:t>
      </w:r>
      <w:r>
        <w:t>,</w:t>
      </w:r>
      <w:r>
        <w:tab/>
      </w:r>
      <w:r>
        <w:rPr>
          <w:rFonts w:hint="eastAsia" w:ascii="宋体" w:eastAsia="宋体"/>
          <w:spacing w:val="-8"/>
        </w:rPr>
        <w:t>部</w:t>
      </w:r>
      <w:r>
        <w:rPr>
          <w:rFonts w:hint="eastAsia" w:ascii="宋体" w:eastAsia="宋体"/>
        </w:rPr>
        <w:t>分倒</w:t>
      </w:r>
      <w:r>
        <w:rPr>
          <w:rFonts w:hint="eastAsia" w:ascii="宋体" w:eastAsia="宋体"/>
          <w:spacing w:val="50"/>
        </w:rPr>
        <w:t>装</w:t>
      </w:r>
      <w:r>
        <w:t>that</w:t>
      </w:r>
      <w:r>
        <w:rPr>
          <w:spacing w:val="-5"/>
        </w:rPr>
        <w:t xml:space="preserve"> </w:t>
      </w:r>
      <w:r>
        <w:t>Cl.</w:t>
      </w:r>
    </w:p>
    <w:p>
      <w:pPr>
        <w:pStyle w:val="8"/>
        <w:numPr>
          <w:ilvl w:val="0"/>
          <w:numId w:val="29"/>
        </w:numPr>
        <w:tabs>
          <w:tab w:val="left" w:pos="524"/>
        </w:tabs>
        <w:spacing w:before="0" w:after="0" w:line="262" w:lineRule="exact"/>
        <w:ind w:left="523" w:right="0" w:hanging="363"/>
        <w:jc w:val="left"/>
        <w:rPr>
          <w:rFonts w:hint="eastAsia" w:ascii="宋体" w:eastAsia="宋体"/>
          <w:sz w:val="21"/>
        </w:rPr>
      </w:pPr>
      <w:r>
        <w:rPr>
          <w:rFonts w:hint="eastAsia" w:ascii="宋体" w:eastAsia="宋体"/>
          <w:spacing w:val="-7"/>
          <w:sz w:val="21"/>
        </w:rPr>
        <w:t>他的房间太小了，连个床都放不下。</w:t>
      </w:r>
    </w:p>
    <w:p>
      <w:pPr>
        <w:pStyle w:val="8"/>
        <w:numPr>
          <w:ilvl w:val="0"/>
          <w:numId w:val="29"/>
        </w:numPr>
        <w:tabs>
          <w:tab w:val="left" w:pos="524"/>
        </w:tabs>
        <w:spacing w:before="43" w:after="0" w:line="240" w:lineRule="auto"/>
        <w:ind w:left="523" w:right="0" w:hanging="363"/>
        <w:jc w:val="left"/>
        <w:rPr>
          <w:sz w:val="21"/>
        </w:rPr>
      </w:pPr>
      <w:r>
        <w:rPr>
          <w:rFonts w:hint="eastAsia" w:ascii="宋体" w:eastAsia="宋体"/>
          <w:spacing w:val="-8"/>
          <w:sz w:val="21"/>
        </w:rPr>
        <w:t>他们对哲学了解很少，以至于其中大多数人根本不能理解讲座。</w:t>
      </w:r>
      <w:r>
        <w:rPr>
          <w:sz w:val="21"/>
        </w:rPr>
        <w:t>(beyond</w:t>
      </w:r>
      <w:r>
        <w:rPr>
          <w:spacing w:val="-2"/>
          <w:sz w:val="21"/>
        </w:rPr>
        <w:t xml:space="preserve"> </w:t>
      </w:r>
      <w:r>
        <w:rPr>
          <w:sz w:val="21"/>
        </w:rPr>
        <w:t>sb)</w:t>
      </w:r>
    </w:p>
    <w:p>
      <w:pPr>
        <w:pStyle w:val="8"/>
        <w:numPr>
          <w:ilvl w:val="0"/>
          <w:numId w:val="29"/>
        </w:numPr>
        <w:tabs>
          <w:tab w:val="left" w:pos="524"/>
        </w:tabs>
        <w:spacing w:before="43" w:after="0" w:line="240" w:lineRule="auto"/>
        <w:ind w:left="523" w:right="0" w:hanging="363"/>
        <w:jc w:val="left"/>
        <w:rPr>
          <w:rFonts w:hint="eastAsia" w:ascii="宋体" w:eastAsia="宋体"/>
          <w:sz w:val="21"/>
        </w:rPr>
      </w:pPr>
      <w:r>
        <w:rPr>
          <w:rFonts w:hint="eastAsia" w:ascii="宋体" w:eastAsia="宋体"/>
          <w:spacing w:val="-7"/>
          <w:sz w:val="21"/>
        </w:rPr>
        <w:t>时间是如此珍贵，我们不能浪费它。</w:t>
      </w:r>
    </w:p>
    <w:p>
      <w:pPr>
        <w:pStyle w:val="8"/>
        <w:numPr>
          <w:ilvl w:val="0"/>
          <w:numId w:val="29"/>
        </w:numPr>
        <w:tabs>
          <w:tab w:val="left" w:pos="524"/>
        </w:tabs>
        <w:spacing w:before="43" w:after="0" w:line="240" w:lineRule="auto"/>
        <w:ind w:left="523" w:right="0" w:hanging="363"/>
        <w:jc w:val="left"/>
        <w:rPr>
          <w:sz w:val="21"/>
        </w:rPr>
      </w:pPr>
      <w:r>
        <w:rPr>
          <w:rFonts w:hint="eastAsia" w:ascii="宋体" w:hAnsi="宋体" w:eastAsia="宋体"/>
          <w:spacing w:val="-8"/>
          <w:sz w:val="21"/>
        </w:rPr>
        <w:t>他全神贯注于阅读以致于没有注意到我们进来。</w:t>
      </w:r>
      <w:r>
        <w:rPr>
          <w:sz w:val="21"/>
        </w:rPr>
        <w:t>(be</w:t>
      </w:r>
      <w:r>
        <w:rPr>
          <w:spacing w:val="-6"/>
          <w:sz w:val="21"/>
        </w:rPr>
        <w:t xml:space="preserve"> </w:t>
      </w:r>
      <w:r>
        <w:rPr>
          <w:sz w:val="21"/>
        </w:rPr>
        <w:t>absorbed</w:t>
      </w:r>
      <w:r>
        <w:rPr>
          <w:spacing w:val="-2"/>
          <w:sz w:val="21"/>
        </w:rPr>
        <w:t xml:space="preserve"> </w:t>
      </w:r>
      <w:r>
        <w:rPr>
          <w:sz w:val="21"/>
        </w:rPr>
        <w:t>in…)</w:t>
      </w:r>
    </w:p>
    <w:p>
      <w:pPr>
        <w:pStyle w:val="8"/>
        <w:numPr>
          <w:ilvl w:val="0"/>
          <w:numId w:val="29"/>
        </w:numPr>
        <w:tabs>
          <w:tab w:val="left" w:pos="524"/>
        </w:tabs>
        <w:spacing w:before="43" w:after="0" w:line="240" w:lineRule="auto"/>
        <w:ind w:left="523" w:right="0" w:hanging="363"/>
        <w:jc w:val="left"/>
        <w:rPr>
          <w:sz w:val="21"/>
        </w:rPr>
      </w:pPr>
      <w:r>
        <w:rPr>
          <w:rFonts w:hint="eastAsia" w:ascii="宋体" w:eastAsia="宋体"/>
          <w:spacing w:val="-8"/>
          <w:sz w:val="21"/>
        </w:rPr>
        <w:t>在口试中，面对两位老师，他紧张得一句话也说不出来。</w:t>
      </w:r>
      <w:r>
        <w:rPr>
          <w:sz w:val="21"/>
        </w:rPr>
        <w:t>(face)</w:t>
      </w:r>
    </w:p>
    <w:p>
      <w:pPr>
        <w:pStyle w:val="8"/>
        <w:numPr>
          <w:ilvl w:val="0"/>
          <w:numId w:val="29"/>
        </w:numPr>
        <w:tabs>
          <w:tab w:val="left" w:pos="524"/>
        </w:tabs>
        <w:spacing w:before="44" w:after="0" w:line="240" w:lineRule="auto"/>
        <w:ind w:left="523" w:right="0" w:hanging="363"/>
        <w:jc w:val="left"/>
        <w:rPr>
          <w:sz w:val="21"/>
        </w:rPr>
      </w:pPr>
      <w:r>
        <w:rPr>
          <w:rFonts w:hint="eastAsia" w:ascii="宋体" w:hAnsi="宋体" w:eastAsia="宋体"/>
          <w:spacing w:val="-4"/>
          <w:sz w:val="21"/>
        </w:rPr>
        <w:t>有噪音我听不清。</w:t>
      </w:r>
      <w:r>
        <w:rPr>
          <w:sz w:val="21"/>
        </w:rPr>
        <w:t>(make</w:t>
      </w:r>
      <w:r>
        <w:rPr>
          <w:spacing w:val="-6"/>
          <w:sz w:val="21"/>
        </w:rPr>
        <w:t xml:space="preserve"> </w:t>
      </w:r>
      <w:r>
        <w:rPr>
          <w:sz w:val="21"/>
        </w:rPr>
        <w:t>oneself…)</w:t>
      </w:r>
    </w:p>
    <w:p>
      <w:pPr>
        <w:pStyle w:val="4"/>
        <w:spacing w:before="10"/>
        <w:rPr>
          <w:sz w:val="30"/>
        </w:rPr>
      </w:pPr>
    </w:p>
    <w:p>
      <w:pPr>
        <w:pStyle w:val="4"/>
        <w:ind w:left="161"/>
      </w:pPr>
      <w:r>
        <w:rPr>
          <w:rFonts w:hint="eastAsia" w:ascii="宋体" w:hAnsi="宋体" w:eastAsia="宋体"/>
        </w:rPr>
        <w:t xml:space="preserve">祈使句 </w:t>
      </w:r>
      <w:r>
        <w:t xml:space="preserve">/ </w:t>
      </w:r>
      <w:r>
        <w:rPr>
          <w:rFonts w:hint="eastAsia" w:ascii="宋体" w:hAnsi="宋体" w:eastAsia="宋体"/>
        </w:rPr>
        <w:t>名词，</w:t>
      </w:r>
      <w:r>
        <w:t>or / and …</w:t>
      </w:r>
    </w:p>
    <w:p>
      <w:pPr>
        <w:pStyle w:val="8"/>
        <w:numPr>
          <w:ilvl w:val="0"/>
          <w:numId w:val="30"/>
        </w:numPr>
        <w:tabs>
          <w:tab w:val="left" w:pos="523"/>
          <w:tab w:val="left" w:pos="524"/>
        </w:tabs>
        <w:spacing w:before="43" w:after="0" w:line="240" w:lineRule="auto"/>
        <w:ind w:left="523" w:right="0" w:hanging="363"/>
        <w:jc w:val="left"/>
        <w:rPr>
          <w:sz w:val="21"/>
        </w:rPr>
      </w:pPr>
      <w:r>
        <w:rPr>
          <w:rFonts w:hint="eastAsia" w:ascii="宋体" w:eastAsia="宋体"/>
          <w:spacing w:val="-3"/>
          <w:w w:val="101"/>
          <w:sz w:val="21"/>
        </w:rPr>
        <w:t>继续努力</w:t>
      </w:r>
      <w:r>
        <w:rPr>
          <w:rFonts w:hint="eastAsia" w:ascii="宋体" w:eastAsia="宋体"/>
          <w:w w:val="101"/>
          <w:sz w:val="21"/>
        </w:rPr>
        <w:t>（</w:t>
      </w:r>
      <w:r>
        <w:rPr>
          <w:rFonts w:hint="eastAsia" w:ascii="宋体" w:eastAsia="宋体"/>
          <w:spacing w:val="-4"/>
          <w:w w:val="101"/>
          <w:sz w:val="21"/>
        </w:rPr>
        <w:t>再努力一下</w:t>
      </w:r>
      <w:r>
        <w:rPr>
          <w:rFonts w:hint="eastAsia" w:ascii="宋体" w:eastAsia="宋体"/>
          <w:spacing w:val="-107"/>
          <w:w w:val="101"/>
          <w:sz w:val="21"/>
        </w:rPr>
        <w:t>）</w:t>
      </w:r>
      <w:r>
        <w:rPr>
          <w:rFonts w:hint="eastAsia" w:ascii="宋体" w:eastAsia="宋体"/>
          <w:w w:val="101"/>
          <w:sz w:val="21"/>
        </w:rPr>
        <w:t>，</w:t>
      </w:r>
      <w:r>
        <w:rPr>
          <w:rFonts w:hint="eastAsia" w:ascii="宋体" w:eastAsia="宋体"/>
          <w:spacing w:val="-5"/>
          <w:sz w:val="21"/>
        </w:rPr>
        <w:t xml:space="preserve"> </w:t>
      </w:r>
      <w:r>
        <w:rPr>
          <w:rFonts w:hint="eastAsia" w:ascii="宋体" w:eastAsia="宋体"/>
          <w:spacing w:val="-6"/>
          <w:w w:val="101"/>
          <w:sz w:val="21"/>
        </w:rPr>
        <w:t>你将来总有一天会成功的。</w:t>
      </w:r>
      <w:r>
        <w:rPr>
          <w:spacing w:val="-8"/>
          <w:w w:val="101"/>
          <w:sz w:val="21"/>
        </w:rPr>
        <w:t>(</w:t>
      </w:r>
      <w:r>
        <w:rPr>
          <w:spacing w:val="2"/>
          <w:w w:val="101"/>
          <w:sz w:val="21"/>
        </w:rPr>
        <w:t>s</w:t>
      </w:r>
      <w:r>
        <w:rPr>
          <w:w w:val="101"/>
          <w:sz w:val="21"/>
        </w:rPr>
        <w:t>ur</w:t>
      </w:r>
      <w:r>
        <w:rPr>
          <w:spacing w:val="-3"/>
          <w:w w:val="101"/>
          <w:sz w:val="21"/>
        </w:rPr>
        <w:t>e</w:t>
      </w:r>
      <w:r>
        <w:rPr>
          <w:w w:val="101"/>
          <w:sz w:val="21"/>
        </w:rPr>
        <w:t>)</w:t>
      </w:r>
    </w:p>
    <w:p>
      <w:pPr>
        <w:pStyle w:val="8"/>
        <w:numPr>
          <w:ilvl w:val="0"/>
          <w:numId w:val="30"/>
        </w:numPr>
        <w:tabs>
          <w:tab w:val="left" w:pos="523"/>
          <w:tab w:val="left" w:pos="524"/>
        </w:tabs>
        <w:spacing w:before="43" w:after="0" w:line="240" w:lineRule="auto"/>
        <w:ind w:left="523" w:right="0" w:hanging="363"/>
        <w:jc w:val="left"/>
        <w:rPr>
          <w:sz w:val="21"/>
        </w:rPr>
      </w:pPr>
      <w:r>
        <w:rPr>
          <w:rFonts w:hint="eastAsia" w:ascii="宋体" w:eastAsia="宋体"/>
          <w:spacing w:val="-8"/>
          <w:sz w:val="21"/>
        </w:rPr>
        <w:t>多吃水果，你就不用担心缺少维生素。</w:t>
      </w:r>
      <w:r>
        <w:rPr>
          <w:sz w:val="21"/>
        </w:rPr>
        <w:t>(lack)</w:t>
      </w:r>
    </w:p>
    <w:p>
      <w:pPr>
        <w:pStyle w:val="8"/>
        <w:numPr>
          <w:ilvl w:val="0"/>
          <w:numId w:val="30"/>
        </w:numPr>
        <w:tabs>
          <w:tab w:val="left" w:pos="523"/>
          <w:tab w:val="left" w:pos="524"/>
        </w:tabs>
        <w:spacing w:before="43" w:after="0" w:line="240" w:lineRule="auto"/>
        <w:ind w:left="523" w:right="0" w:hanging="363"/>
        <w:jc w:val="left"/>
        <w:rPr>
          <w:sz w:val="21"/>
        </w:rPr>
      </w:pPr>
      <w:r>
        <w:rPr>
          <w:rFonts w:hint="eastAsia" w:ascii="宋体" w:eastAsia="宋体"/>
          <w:spacing w:val="-8"/>
          <w:sz w:val="21"/>
        </w:rPr>
        <w:t>听从你医生的意见，否则你的咳嗽会更糟糕。</w:t>
      </w:r>
      <w:r>
        <w:rPr>
          <w:sz w:val="21"/>
        </w:rPr>
        <w:t>(follow)</w:t>
      </w:r>
    </w:p>
    <w:p>
      <w:pPr>
        <w:pStyle w:val="4"/>
        <w:spacing w:before="11"/>
        <w:rPr>
          <w:sz w:val="30"/>
        </w:rPr>
      </w:pPr>
    </w:p>
    <w:p>
      <w:pPr>
        <w:pStyle w:val="4"/>
        <w:ind w:left="161"/>
      </w:pPr>
      <w:r>
        <w:t xml:space="preserve">The reason (why )+ </w:t>
      </w:r>
      <w:r>
        <w:rPr>
          <w:rFonts w:hint="eastAsia" w:ascii="宋体" w:hAnsi="宋体" w:eastAsia="宋体"/>
        </w:rPr>
        <w:t xml:space="preserve">句子 </w:t>
      </w:r>
      <w:r>
        <w:t>/ for (doing ) sth… was / is that Cl.</w:t>
      </w:r>
    </w:p>
    <w:p>
      <w:pPr>
        <w:pStyle w:val="8"/>
        <w:numPr>
          <w:ilvl w:val="0"/>
          <w:numId w:val="31"/>
        </w:numPr>
        <w:tabs>
          <w:tab w:val="left" w:pos="595"/>
        </w:tabs>
        <w:spacing w:before="43" w:after="0" w:line="240" w:lineRule="auto"/>
        <w:ind w:left="594" w:right="0" w:hanging="434"/>
        <w:jc w:val="left"/>
        <w:rPr>
          <w:sz w:val="21"/>
        </w:rPr>
      </w:pPr>
      <w:r>
        <w:rPr>
          <w:rFonts w:hint="eastAsia" w:ascii="宋体" w:eastAsia="宋体"/>
          <w:spacing w:val="-8"/>
          <w:sz w:val="21"/>
        </w:rPr>
        <w:t>他从未想到他被拒绝的原因是不会电脑。</w:t>
      </w:r>
      <w:r>
        <w:rPr>
          <w:sz w:val="21"/>
        </w:rPr>
        <w:t>(turn</w:t>
      </w:r>
      <w:r>
        <w:rPr>
          <w:spacing w:val="-3"/>
          <w:sz w:val="21"/>
        </w:rPr>
        <w:t xml:space="preserve"> </w:t>
      </w:r>
      <w:r>
        <w:rPr>
          <w:sz w:val="21"/>
        </w:rPr>
        <w:t>down)</w:t>
      </w:r>
    </w:p>
    <w:p>
      <w:pPr>
        <w:pStyle w:val="8"/>
        <w:numPr>
          <w:ilvl w:val="0"/>
          <w:numId w:val="31"/>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8"/>
          <w:sz w:val="21"/>
        </w:rPr>
        <w:t>他们成功的原因在于他们能从错误中学到东西。</w:t>
      </w:r>
    </w:p>
    <w:p>
      <w:pPr>
        <w:pStyle w:val="8"/>
        <w:numPr>
          <w:ilvl w:val="0"/>
          <w:numId w:val="31"/>
        </w:numPr>
        <w:tabs>
          <w:tab w:val="left" w:pos="595"/>
        </w:tabs>
        <w:spacing w:before="44" w:after="0" w:line="240" w:lineRule="auto"/>
        <w:ind w:left="594" w:right="0" w:hanging="434"/>
        <w:jc w:val="left"/>
        <w:rPr>
          <w:rFonts w:hint="eastAsia" w:ascii="宋体" w:eastAsia="宋体"/>
          <w:sz w:val="21"/>
        </w:rPr>
      </w:pPr>
      <w:r>
        <w:rPr>
          <w:rFonts w:hint="eastAsia" w:ascii="宋体" w:eastAsia="宋体"/>
          <w:spacing w:val="-8"/>
          <w:sz w:val="21"/>
        </w:rPr>
        <w:t>他身体差的原因是他不太注意饮食和休息。</w:t>
      </w:r>
    </w:p>
    <w:p>
      <w:pPr>
        <w:pStyle w:val="8"/>
        <w:numPr>
          <w:ilvl w:val="0"/>
          <w:numId w:val="31"/>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8"/>
          <w:sz w:val="21"/>
        </w:rPr>
        <w:t>他没有参加昨晚的聚会是因为没有人告诉他。</w:t>
      </w:r>
    </w:p>
    <w:p>
      <w:pPr>
        <w:spacing w:after="0" w:line="240" w:lineRule="auto"/>
        <w:jc w:val="left"/>
        <w:rPr>
          <w:rFonts w:hint="eastAsia" w:ascii="宋体" w:eastAsia="宋体"/>
          <w:sz w:val="21"/>
        </w:rPr>
        <w:sectPr>
          <w:pgSz w:w="11910" w:h="16850"/>
          <w:pgMar w:top="1120" w:right="400" w:bottom="1380" w:left="740" w:header="884" w:footer="1193" w:gutter="0"/>
          <w:cols w:space="720" w:num="1"/>
        </w:sectPr>
      </w:pPr>
    </w:p>
    <w:p>
      <w:pPr>
        <w:pStyle w:val="4"/>
        <w:rPr>
          <w:rFonts w:ascii="宋体"/>
          <w:sz w:val="20"/>
        </w:rPr>
      </w:pPr>
    </w:p>
    <w:p>
      <w:pPr>
        <w:pStyle w:val="4"/>
        <w:spacing w:before="6"/>
        <w:rPr>
          <w:rFonts w:ascii="宋体"/>
          <w:sz w:val="23"/>
        </w:rPr>
      </w:pPr>
    </w:p>
    <w:p>
      <w:pPr>
        <w:pStyle w:val="8"/>
        <w:numPr>
          <w:ilvl w:val="0"/>
          <w:numId w:val="32"/>
        </w:numPr>
        <w:tabs>
          <w:tab w:val="left" w:pos="523"/>
          <w:tab w:val="left" w:pos="524"/>
        </w:tabs>
        <w:spacing w:before="94" w:after="0" w:line="240" w:lineRule="auto"/>
        <w:ind w:left="523" w:right="0" w:hanging="363"/>
        <w:jc w:val="left"/>
        <w:rPr>
          <w:sz w:val="21"/>
        </w:rPr>
      </w:pPr>
      <w:r>
        <w:rPr>
          <w:sz w:val="21"/>
        </w:rPr>
        <w:t xml:space="preserve">Never have I </w:t>
      </w:r>
      <w:r>
        <w:rPr>
          <w:spacing w:val="-3"/>
          <w:sz w:val="21"/>
        </w:rPr>
        <w:t xml:space="preserve">realized how humourous </w:t>
      </w:r>
      <w:r>
        <w:rPr>
          <w:sz w:val="21"/>
        </w:rPr>
        <w:t>he</w:t>
      </w:r>
      <w:r>
        <w:rPr>
          <w:spacing w:val="16"/>
          <w:sz w:val="21"/>
        </w:rPr>
        <w:t xml:space="preserve"> </w:t>
      </w:r>
      <w:r>
        <w:rPr>
          <w:spacing w:val="-3"/>
          <w:sz w:val="21"/>
        </w:rPr>
        <w:t>is.</w:t>
      </w:r>
    </w:p>
    <w:p>
      <w:pPr>
        <w:pStyle w:val="8"/>
        <w:numPr>
          <w:ilvl w:val="0"/>
          <w:numId w:val="32"/>
        </w:numPr>
        <w:tabs>
          <w:tab w:val="left" w:pos="523"/>
          <w:tab w:val="left" w:pos="524"/>
        </w:tabs>
        <w:spacing w:before="71" w:after="0" w:line="240" w:lineRule="auto"/>
        <w:ind w:left="523" w:right="0" w:hanging="363"/>
        <w:jc w:val="left"/>
        <w:rPr>
          <w:sz w:val="21"/>
        </w:rPr>
      </w:pPr>
      <w:r>
        <w:rPr>
          <w:sz w:val="21"/>
        </w:rPr>
        <w:t>Never have we been more proud of being Chinese than (we are)</w:t>
      </w:r>
      <w:r>
        <w:rPr>
          <w:spacing w:val="-33"/>
          <w:sz w:val="21"/>
        </w:rPr>
        <w:t xml:space="preserve"> </w:t>
      </w:r>
      <w:r>
        <w:rPr>
          <w:spacing w:val="-7"/>
          <w:sz w:val="21"/>
        </w:rPr>
        <w:t>now.</w:t>
      </w:r>
    </w:p>
    <w:p>
      <w:pPr>
        <w:pStyle w:val="8"/>
        <w:numPr>
          <w:ilvl w:val="0"/>
          <w:numId w:val="32"/>
        </w:numPr>
        <w:tabs>
          <w:tab w:val="left" w:pos="523"/>
          <w:tab w:val="left" w:pos="524"/>
        </w:tabs>
        <w:spacing w:before="70" w:after="0" w:line="240" w:lineRule="auto"/>
        <w:ind w:left="523" w:right="0" w:hanging="363"/>
        <w:jc w:val="left"/>
        <w:rPr>
          <w:sz w:val="21"/>
        </w:rPr>
      </w:pPr>
      <w:r>
        <w:rPr>
          <w:sz w:val="21"/>
        </w:rPr>
        <w:t xml:space="preserve">Never before have the </w:t>
      </w:r>
      <w:r>
        <w:rPr>
          <w:spacing w:val="-3"/>
          <w:sz w:val="21"/>
        </w:rPr>
        <w:t xml:space="preserve">citizens </w:t>
      </w:r>
      <w:r>
        <w:rPr>
          <w:sz w:val="21"/>
        </w:rPr>
        <w:t>of Shanghai had such a strong sense of environmental</w:t>
      </w:r>
      <w:r>
        <w:rPr>
          <w:spacing w:val="-11"/>
          <w:sz w:val="21"/>
        </w:rPr>
        <w:t xml:space="preserve"> </w:t>
      </w:r>
      <w:r>
        <w:rPr>
          <w:sz w:val="21"/>
        </w:rPr>
        <w:t>protection.</w:t>
      </w:r>
    </w:p>
    <w:p>
      <w:pPr>
        <w:pStyle w:val="8"/>
        <w:numPr>
          <w:ilvl w:val="0"/>
          <w:numId w:val="32"/>
        </w:numPr>
        <w:tabs>
          <w:tab w:val="left" w:pos="523"/>
          <w:tab w:val="left" w:pos="524"/>
        </w:tabs>
        <w:spacing w:before="71" w:after="0" w:line="240" w:lineRule="auto"/>
        <w:ind w:left="523" w:right="0" w:hanging="363"/>
        <w:jc w:val="left"/>
        <w:rPr>
          <w:sz w:val="21"/>
        </w:rPr>
      </w:pPr>
      <w:r>
        <w:rPr>
          <w:sz w:val="21"/>
        </w:rPr>
        <w:t>Seldom have I seen such a considerate person like</w:t>
      </w:r>
      <w:r>
        <w:rPr>
          <w:spacing w:val="-14"/>
          <w:sz w:val="21"/>
        </w:rPr>
        <w:t xml:space="preserve"> </w:t>
      </w:r>
      <w:r>
        <w:rPr>
          <w:spacing w:val="-4"/>
          <w:sz w:val="21"/>
        </w:rPr>
        <w:t>Henry.</w:t>
      </w:r>
    </w:p>
    <w:p>
      <w:pPr>
        <w:pStyle w:val="8"/>
        <w:numPr>
          <w:ilvl w:val="0"/>
          <w:numId w:val="32"/>
        </w:numPr>
        <w:tabs>
          <w:tab w:val="left" w:pos="523"/>
          <w:tab w:val="left" w:pos="524"/>
        </w:tabs>
        <w:spacing w:before="71" w:after="0" w:line="240" w:lineRule="auto"/>
        <w:ind w:left="523" w:right="0" w:hanging="363"/>
        <w:jc w:val="left"/>
        <w:rPr>
          <w:sz w:val="21"/>
        </w:rPr>
      </w:pPr>
      <w:r>
        <w:rPr>
          <w:sz w:val="21"/>
        </w:rPr>
        <w:t xml:space="preserve">Seldom </w:t>
      </w:r>
      <w:r>
        <w:rPr>
          <w:spacing w:val="-3"/>
          <w:sz w:val="21"/>
        </w:rPr>
        <w:t xml:space="preserve">does </w:t>
      </w:r>
      <w:r>
        <w:rPr>
          <w:sz w:val="21"/>
        </w:rPr>
        <w:t xml:space="preserve">he </w:t>
      </w:r>
      <w:r>
        <w:rPr>
          <w:spacing w:val="-3"/>
          <w:sz w:val="21"/>
        </w:rPr>
        <w:t xml:space="preserve">realize </w:t>
      </w:r>
      <w:r>
        <w:rPr>
          <w:sz w:val="21"/>
        </w:rPr>
        <w:t xml:space="preserve">the importance of communicating with others though he is </w:t>
      </w:r>
      <w:r>
        <w:rPr>
          <w:spacing w:val="-3"/>
          <w:sz w:val="21"/>
        </w:rPr>
        <w:t xml:space="preserve">already </w:t>
      </w:r>
      <w:r>
        <w:rPr>
          <w:sz w:val="21"/>
        </w:rPr>
        <w:t>18 years</w:t>
      </w:r>
      <w:r>
        <w:rPr>
          <w:spacing w:val="13"/>
          <w:sz w:val="21"/>
        </w:rPr>
        <w:t xml:space="preserve"> </w:t>
      </w:r>
      <w:r>
        <w:rPr>
          <w:spacing w:val="-3"/>
          <w:sz w:val="21"/>
        </w:rPr>
        <w:t>old.</w:t>
      </w:r>
    </w:p>
    <w:p>
      <w:pPr>
        <w:pStyle w:val="4"/>
        <w:spacing w:before="3"/>
        <w:rPr>
          <w:sz w:val="33"/>
        </w:rPr>
      </w:pPr>
    </w:p>
    <w:p>
      <w:pPr>
        <w:pStyle w:val="8"/>
        <w:numPr>
          <w:ilvl w:val="0"/>
          <w:numId w:val="33"/>
        </w:numPr>
        <w:tabs>
          <w:tab w:val="left" w:pos="523"/>
          <w:tab w:val="left" w:pos="524"/>
        </w:tabs>
        <w:spacing w:before="0" w:after="0" w:line="240" w:lineRule="auto"/>
        <w:ind w:left="523" w:right="0" w:hanging="363"/>
        <w:jc w:val="left"/>
        <w:rPr>
          <w:sz w:val="21"/>
        </w:rPr>
      </w:pPr>
      <w:r>
        <w:rPr>
          <w:sz w:val="21"/>
        </w:rPr>
        <w:t xml:space="preserve">Only then did </w:t>
      </w:r>
      <w:r>
        <w:rPr>
          <w:spacing w:val="-6"/>
          <w:sz w:val="21"/>
        </w:rPr>
        <w:t xml:space="preserve">Tom </w:t>
      </w:r>
      <w:r>
        <w:rPr>
          <w:sz w:val="21"/>
        </w:rPr>
        <w:t>admit that he was</w:t>
      </w:r>
      <w:r>
        <w:rPr>
          <w:spacing w:val="-14"/>
          <w:sz w:val="21"/>
        </w:rPr>
        <w:t xml:space="preserve"> </w:t>
      </w:r>
      <w:r>
        <w:rPr>
          <w:sz w:val="21"/>
        </w:rPr>
        <w:t>wrong.</w:t>
      </w:r>
    </w:p>
    <w:p>
      <w:pPr>
        <w:pStyle w:val="8"/>
        <w:numPr>
          <w:ilvl w:val="0"/>
          <w:numId w:val="33"/>
        </w:numPr>
        <w:tabs>
          <w:tab w:val="left" w:pos="523"/>
          <w:tab w:val="left" w:pos="524"/>
        </w:tabs>
        <w:spacing w:before="72" w:after="0" w:line="240" w:lineRule="auto"/>
        <w:ind w:left="523" w:right="0" w:hanging="363"/>
        <w:jc w:val="left"/>
        <w:rPr>
          <w:sz w:val="21"/>
        </w:rPr>
      </w:pPr>
      <w:r>
        <w:rPr>
          <w:sz w:val="21"/>
        </w:rPr>
        <w:t xml:space="preserve">Only in this shop can we </w:t>
      </w:r>
      <w:r>
        <w:rPr>
          <w:spacing w:val="-3"/>
          <w:sz w:val="21"/>
        </w:rPr>
        <w:t xml:space="preserve">buy </w:t>
      </w:r>
      <w:r>
        <w:rPr>
          <w:sz w:val="21"/>
        </w:rPr>
        <w:t>such good</w:t>
      </w:r>
      <w:r>
        <w:rPr>
          <w:spacing w:val="-10"/>
          <w:sz w:val="21"/>
        </w:rPr>
        <w:t xml:space="preserve"> </w:t>
      </w:r>
      <w:r>
        <w:rPr>
          <w:sz w:val="21"/>
        </w:rPr>
        <w:t>furniture.</w:t>
      </w:r>
    </w:p>
    <w:p>
      <w:pPr>
        <w:pStyle w:val="8"/>
        <w:numPr>
          <w:ilvl w:val="0"/>
          <w:numId w:val="33"/>
        </w:numPr>
        <w:tabs>
          <w:tab w:val="left" w:pos="523"/>
          <w:tab w:val="left" w:pos="524"/>
        </w:tabs>
        <w:spacing w:before="70" w:after="0" w:line="240" w:lineRule="auto"/>
        <w:ind w:left="523" w:right="0" w:hanging="363"/>
        <w:jc w:val="left"/>
        <w:rPr>
          <w:sz w:val="21"/>
        </w:rPr>
      </w:pPr>
      <w:r>
        <w:rPr>
          <w:sz w:val="21"/>
        </w:rPr>
        <w:t xml:space="preserve">Only when / after the war was over in </w:t>
      </w:r>
      <w:r>
        <w:rPr>
          <w:spacing w:val="-4"/>
          <w:sz w:val="21"/>
        </w:rPr>
        <w:t xml:space="preserve">1949, </w:t>
      </w:r>
      <w:r>
        <w:rPr>
          <w:sz w:val="21"/>
        </w:rPr>
        <w:t>was he able to begin a new</w:t>
      </w:r>
      <w:r>
        <w:rPr>
          <w:spacing w:val="-20"/>
          <w:sz w:val="21"/>
        </w:rPr>
        <w:t xml:space="preserve"> </w:t>
      </w:r>
      <w:r>
        <w:rPr>
          <w:sz w:val="21"/>
        </w:rPr>
        <w:t>life.</w:t>
      </w:r>
    </w:p>
    <w:p>
      <w:pPr>
        <w:pStyle w:val="8"/>
        <w:numPr>
          <w:ilvl w:val="0"/>
          <w:numId w:val="33"/>
        </w:numPr>
        <w:tabs>
          <w:tab w:val="left" w:pos="523"/>
          <w:tab w:val="left" w:pos="524"/>
        </w:tabs>
        <w:spacing w:before="71" w:after="0" w:line="240" w:lineRule="auto"/>
        <w:ind w:left="523" w:right="0" w:hanging="363"/>
        <w:jc w:val="left"/>
        <w:rPr>
          <w:sz w:val="21"/>
        </w:rPr>
      </w:pPr>
      <w:r>
        <w:rPr>
          <w:sz w:val="21"/>
        </w:rPr>
        <w:t>Only by learning the new constantly can we keep up with the</w:t>
      </w:r>
      <w:r>
        <w:rPr>
          <w:spacing w:val="-20"/>
          <w:sz w:val="21"/>
        </w:rPr>
        <w:t xml:space="preserve"> </w:t>
      </w:r>
      <w:r>
        <w:rPr>
          <w:spacing w:val="-3"/>
          <w:sz w:val="21"/>
        </w:rPr>
        <w:t>times.</w:t>
      </w:r>
    </w:p>
    <w:p>
      <w:pPr>
        <w:pStyle w:val="8"/>
        <w:numPr>
          <w:ilvl w:val="0"/>
          <w:numId w:val="33"/>
        </w:numPr>
        <w:tabs>
          <w:tab w:val="left" w:pos="523"/>
          <w:tab w:val="left" w:pos="524"/>
        </w:tabs>
        <w:spacing w:before="71" w:after="0" w:line="240" w:lineRule="auto"/>
        <w:ind w:left="523" w:right="0" w:hanging="363"/>
        <w:jc w:val="left"/>
        <w:rPr>
          <w:sz w:val="21"/>
        </w:rPr>
      </w:pPr>
      <w:r>
        <w:rPr>
          <w:sz w:val="21"/>
        </w:rPr>
        <w:t xml:space="preserve">Only by taking exercise in a scientific way can human beings live a </w:t>
      </w:r>
      <w:r>
        <w:rPr>
          <w:spacing w:val="-3"/>
          <w:sz w:val="21"/>
        </w:rPr>
        <w:t>long</w:t>
      </w:r>
      <w:r>
        <w:rPr>
          <w:spacing w:val="-13"/>
          <w:sz w:val="21"/>
        </w:rPr>
        <w:t xml:space="preserve"> </w:t>
      </w:r>
      <w:r>
        <w:rPr>
          <w:sz w:val="21"/>
        </w:rPr>
        <w:t>life.</w:t>
      </w:r>
    </w:p>
    <w:p>
      <w:pPr>
        <w:pStyle w:val="4"/>
        <w:spacing w:before="8"/>
        <w:rPr>
          <w:sz w:val="32"/>
        </w:rPr>
      </w:pPr>
    </w:p>
    <w:p>
      <w:pPr>
        <w:pStyle w:val="8"/>
        <w:numPr>
          <w:ilvl w:val="0"/>
          <w:numId w:val="34"/>
        </w:numPr>
        <w:tabs>
          <w:tab w:val="left" w:pos="595"/>
        </w:tabs>
        <w:spacing w:before="0" w:after="0" w:line="240" w:lineRule="auto"/>
        <w:ind w:left="594" w:right="0" w:hanging="434"/>
        <w:jc w:val="left"/>
        <w:rPr>
          <w:sz w:val="21"/>
        </w:rPr>
      </w:pPr>
      <w:r>
        <w:rPr>
          <w:sz w:val="21"/>
        </w:rPr>
        <w:t xml:space="preserve">So small is his room that a bed </w:t>
      </w:r>
      <w:r>
        <w:rPr>
          <w:spacing w:val="-3"/>
          <w:sz w:val="21"/>
        </w:rPr>
        <w:t xml:space="preserve">can’t </w:t>
      </w:r>
      <w:r>
        <w:rPr>
          <w:sz w:val="21"/>
        </w:rPr>
        <w:t>be put</w:t>
      </w:r>
      <w:r>
        <w:rPr>
          <w:spacing w:val="-18"/>
          <w:sz w:val="21"/>
        </w:rPr>
        <w:t xml:space="preserve"> </w:t>
      </w:r>
      <w:r>
        <w:rPr>
          <w:sz w:val="21"/>
        </w:rPr>
        <w:t>in.</w:t>
      </w:r>
    </w:p>
    <w:p>
      <w:pPr>
        <w:pStyle w:val="8"/>
        <w:numPr>
          <w:ilvl w:val="0"/>
          <w:numId w:val="34"/>
        </w:numPr>
        <w:tabs>
          <w:tab w:val="left" w:pos="595"/>
        </w:tabs>
        <w:spacing w:before="43" w:after="0" w:line="240" w:lineRule="auto"/>
        <w:ind w:left="594" w:right="0" w:hanging="434"/>
        <w:jc w:val="left"/>
        <w:rPr>
          <w:sz w:val="21"/>
        </w:rPr>
      </w:pPr>
      <w:r>
        <w:rPr>
          <w:sz w:val="21"/>
        </w:rPr>
        <w:t xml:space="preserve">So </w:t>
      </w:r>
      <w:r>
        <w:rPr>
          <w:spacing w:val="-3"/>
          <w:sz w:val="21"/>
        </w:rPr>
        <w:t xml:space="preserve">little </w:t>
      </w:r>
      <w:r>
        <w:rPr>
          <w:sz w:val="21"/>
        </w:rPr>
        <w:t xml:space="preserve">did they know about philosophy that the lecture was </w:t>
      </w:r>
      <w:r>
        <w:rPr>
          <w:spacing w:val="-3"/>
          <w:sz w:val="21"/>
        </w:rPr>
        <w:t xml:space="preserve">completely </w:t>
      </w:r>
      <w:r>
        <w:rPr>
          <w:sz w:val="21"/>
        </w:rPr>
        <w:t xml:space="preserve">beyond </w:t>
      </w:r>
      <w:r>
        <w:rPr>
          <w:spacing w:val="-3"/>
          <w:sz w:val="21"/>
        </w:rPr>
        <w:t xml:space="preserve">most </w:t>
      </w:r>
      <w:r>
        <w:rPr>
          <w:sz w:val="21"/>
        </w:rPr>
        <w:t>of</w:t>
      </w:r>
      <w:r>
        <w:rPr>
          <w:spacing w:val="8"/>
          <w:sz w:val="21"/>
        </w:rPr>
        <w:t xml:space="preserve"> </w:t>
      </w:r>
      <w:r>
        <w:rPr>
          <w:sz w:val="21"/>
        </w:rPr>
        <w:t>them.</w:t>
      </w:r>
    </w:p>
    <w:p>
      <w:pPr>
        <w:pStyle w:val="8"/>
        <w:numPr>
          <w:ilvl w:val="0"/>
          <w:numId w:val="34"/>
        </w:numPr>
        <w:tabs>
          <w:tab w:val="left" w:pos="595"/>
        </w:tabs>
        <w:spacing w:before="44" w:after="0" w:line="240" w:lineRule="auto"/>
        <w:ind w:left="594" w:right="0" w:hanging="434"/>
        <w:jc w:val="left"/>
        <w:rPr>
          <w:sz w:val="21"/>
        </w:rPr>
      </w:pPr>
      <w:r>
        <w:rPr>
          <w:sz w:val="21"/>
        </w:rPr>
        <w:t xml:space="preserve">So precious is </w:t>
      </w:r>
      <w:r>
        <w:rPr>
          <w:spacing w:val="-3"/>
          <w:sz w:val="21"/>
        </w:rPr>
        <w:t xml:space="preserve">time </w:t>
      </w:r>
      <w:r>
        <w:rPr>
          <w:sz w:val="21"/>
        </w:rPr>
        <w:t xml:space="preserve">that we </w:t>
      </w:r>
      <w:r>
        <w:rPr>
          <w:spacing w:val="-3"/>
          <w:sz w:val="21"/>
        </w:rPr>
        <w:t xml:space="preserve">can’t </w:t>
      </w:r>
      <w:r>
        <w:rPr>
          <w:sz w:val="21"/>
        </w:rPr>
        <w:t>afford to waste</w:t>
      </w:r>
      <w:r>
        <w:rPr>
          <w:spacing w:val="-6"/>
          <w:sz w:val="21"/>
        </w:rPr>
        <w:t xml:space="preserve"> </w:t>
      </w:r>
      <w:r>
        <w:rPr>
          <w:sz w:val="21"/>
        </w:rPr>
        <w:t>it.</w:t>
      </w:r>
    </w:p>
    <w:p>
      <w:pPr>
        <w:pStyle w:val="8"/>
        <w:numPr>
          <w:ilvl w:val="0"/>
          <w:numId w:val="34"/>
        </w:numPr>
        <w:tabs>
          <w:tab w:val="left" w:pos="595"/>
        </w:tabs>
        <w:spacing w:before="43" w:after="0" w:line="240" w:lineRule="auto"/>
        <w:ind w:left="594" w:right="0" w:hanging="434"/>
        <w:jc w:val="left"/>
        <w:rPr>
          <w:sz w:val="21"/>
        </w:rPr>
      </w:pPr>
      <w:r>
        <w:rPr>
          <w:sz w:val="21"/>
        </w:rPr>
        <w:t xml:space="preserve">So absorbed was he in reading that he didn’t notice that we </w:t>
      </w:r>
      <w:r>
        <w:rPr>
          <w:spacing w:val="-3"/>
          <w:sz w:val="21"/>
        </w:rPr>
        <w:t>came</w:t>
      </w:r>
      <w:r>
        <w:rPr>
          <w:spacing w:val="-17"/>
          <w:sz w:val="21"/>
        </w:rPr>
        <w:t xml:space="preserve"> </w:t>
      </w:r>
      <w:r>
        <w:rPr>
          <w:spacing w:val="-4"/>
          <w:sz w:val="21"/>
        </w:rPr>
        <w:t>in.</w:t>
      </w:r>
    </w:p>
    <w:p>
      <w:pPr>
        <w:pStyle w:val="8"/>
        <w:numPr>
          <w:ilvl w:val="0"/>
          <w:numId w:val="34"/>
        </w:numPr>
        <w:tabs>
          <w:tab w:val="left" w:pos="595"/>
        </w:tabs>
        <w:spacing w:before="43" w:after="0" w:line="240" w:lineRule="auto"/>
        <w:ind w:left="594" w:right="0" w:hanging="434"/>
        <w:jc w:val="left"/>
        <w:rPr>
          <w:sz w:val="21"/>
        </w:rPr>
      </w:pPr>
      <w:r>
        <w:rPr>
          <w:sz w:val="21"/>
        </w:rPr>
        <w:t xml:space="preserve">So nervous did he feel in the oral test that he couldn’t say a word facing the </w:t>
      </w:r>
      <w:r>
        <w:rPr>
          <w:spacing w:val="-3"/>
          <w:sz w:val="21"/>
        </w:rPr>
        <w:t>two</w:t>
      </w:r>
      <w:r>
        <w:rPr>
          <w:spacing w:val="-25"/>
          <w:sz w:val="21"/>
        </w:rPr>
        <w:t xml:space="preserve"> </w:t>
      </w:r>
      <w:r>
        <w:rPr>
          <w:sz w:val="21"/>
        </w:rPr>
        <w:t>teachers.</w:t>
      </w:r>
    </w:p>
    <w:p>
      <w:pPr>
        <w:pStyle w:val="8"/>
        <w:numPr>
          <w:ilvl w:val="0"/>
          <w:numId w:val="34"/>
        </w:numPr>
        <w:tabs>
          <w:tab w:val="left" w:pos="595"/>
        </w:tabs>
        <w:spacing w:before="36" w:after="0" w:line="240" w:lineRule="auto"/>
        <w:ind w:left="594" w:right="0" w:hanging="434"/>
        <w:jc w:val="left"/>
        <w:rPr>
          <w:sz w:val="21"/>
        </w:rPr>
      </w:pPr>
      <w:r>
        <w:rPr>
          <w:sz w:val="21"/>
        </w:rPr>
        <w:t>Such a noise was there that I couldn’t make myself</w:t>
      </w:r>
      <w:r>
        <w:rPr>
          <w:spacing w:val="-24"/>
          <w:sz w:val="21"/>
        </w:rPr>
        <w:t xml:space="preserve"> </w:t>
      </w:r>
      <w:r>
        <w:rPr>
          <w:spacing w:val="-3"/>
          <w:sz w:val="21"/>
        </w:rPr>
        <w:t>heard.</w:t>
      </w:r>
    </w:p>
    <w:p>
      <w:pPr>
        <w:pStyle w:val="8"/>
        <w:numPr>
          <w:ilvl w:val="0"/>
          <w:numId w:val="35"/>
        </w:numPr>
        <w:tabs>
          <w:tab w:val="left" w:pos="524"/>
        </w:tabs>
        <w:spacing w:before="43" w:after="0" w:line="240" w:lineRule="auto"/>
        <w:ind w:left="523" w:right="0" w:hanging="363"/>
        <w:jc w:val="left"/>
        <w:rPr>
          <w:sz w:val="21"/>
        </w:rPr>
      </w:pPr>
      <w:r>
        <w:rPr>
          <w:sz w:val="21"/>
        </w:rPr>
        <w:t xml:space="preserve">Keep working hard (Make </w:t>
      </w:r>
      <w:r>
        <w:rPr>
          <w:spacing w:val="-3"/>
          <w:sz w:val="21"/>
        </w:rPr>
        <w:t xml:space="preserve">another </w:t>
      </w:r>
      <w:r>
        <w:rPr>
          <w:sz w:val="21"/>
        </w:rPr>
        <w:t xml:space="preserve">effort / Another </w:t>
      </w:r>
      <w:r>
        <w:rPr>
          <w:spacing w:val="-3"/>
          <w:sz w:val="21"/>
        </w:rPr>
        <w:t xml:space="preserve">effort), </w:t>
      </w:r>
      <w:r>
        <w:rPr>
          <w:sz w:val="21"/>
        </w:rPr>
        <w:t xml:space="preserve">and </w:t>
      </w:r>
      <w:r>
        <w:rPr>
          <w:spacing w:val="-3"/>
          <w:sz w:val="21"/>
        </w:rPr>
        <w:t xml:space="preserve">you </w:t>
      </w:r>
      <w:r>
        <w:rPr>
          <w:sz w:val="21"/>
        </w:rPr>
        <w:t xml:space="preserve">are sure to </w:t>
      </w:r>
      <w:r>
        <w:rPr>
          <w:spacing w:val="-3"/>
          <w:sz w:val="21"/>
        </w:rPr>
        <w:t xml:space="preserve">succeed </w:t>
      </w:r>
      <w:r>
        <w:rPr>
          <w:sz w:val="21"/>
        </w:rPr>
        <w:t>someday in the</w:t>
      </w:r>
      <w:r>
        <w:rPr>
          <w:spacing w:val="17"/>
          <w:sz w:val="21"/>
        </w:rPr>
        <w:t xml:space="preserve"> </w:t>
      </w:r>
      <w:r>
        <w:rPr>
          <w:spacing w:val="-3"/>
          <w:sz w:val="21"/>
        </w:rPr>
        <w:t>future..</w:t>
      </w:r>
    </w:p>
    <w:p>
      <w:pPr>
        <w:pStyle w:val="8"/>
        <w:numPr>
          <w:ilvl w:val="0"/>
          <w:numId w:val="35"/>
        </w:numPr>
        <w:tabs>
          <w:tab w:val="left" w:pos="524"/>
        </w:tabs>
        <w:spacing w:before="43" w:after="0" w:line="240" w:lineRule="auto"/>
        <w:ind w:left="523" w:right="0" w:hanging="363"/>
        <w:jc w:val="left"/>
        <w:rPr>
          <w:sz w:val="21"/>
        </w:rPr>
      </w:pPr>
      <w:r>
        <w:rPr>
          <w:sz w:val="21"/>
        </w:rPr>
        <w:t xml:space="preserve">Eat more fruit, and </w:t>
      </w:r>
      <w:r>
        <w:rPr>
          <w:spacing w:val="-3"/>
          <w:sz w:val="21"/>
        </w:rPr>
        <w:t xml:space="preserve">you </w:t>
      </w:r>
      <w:r>
        <w:rPr>
          <w:spacing w:val="-4"/>
          <w:sz w:val="21"/>
        </w:rPr>
        <w:t xml:space="preserve">don’t </w:t>
      </w:r>
      <w:r>
        <w:rPr>
          <w:sz w:val="21"/>
        </w:rPr>
        <w:t xml:space="preserve">have to worry about </w:t>
      </w:r>
      <w:r>
        <w:rPr>
          <w:spacing w:val="-3"/>
          <w:sz w:val="21"/>
        </w:rPr>
        <w:t xml:space="preserve">lack </w:t>
      </w:r>
      <w:r>
        <w:rPr>
          <w:sz w:val="21"/>
        </w:rPr>
        <w:t>of</w:t>
      </w:r>
      <w:r>
        <w:rPr>
          <w:spacing w:val="2"/>
          <w:sz w:val="21"/>
        </w:rPr>
        <w:t xml:space="preserve"> </w:t>
      </w:r>
      <w:r>
        <w:rPr>
          <w:sz w:val="21"/>
        </w:rPr>
        <w:t>vitamins.</w:t>
      </w:r>
    </w:p>
    <w:p>
      <w:pPr>
        <w:pStyle w:val="8"/>
        <w:numPr>
          <w:ilvl w:val="0"/>
          <w:numId w:val="35"/>
        </w:numPr>
        <w:tabs>
          <w:tab w:val="left" w:pos="524"/>
        </w:tabs>
        <w:spacing w:before="43" w:after="0" w:line="240" w:lineRule="auto"/>
        <w:ind w:left="523" w:right="0" w:hanging="363"/>
        <w:jc w:val="left"/>
        <w:rPr>
          <w:sz w:val="21"/>
        </w:rPr>
      </w:pPr>
      <w:r>
        <w:rPr>
          <w:sz w:val="21"/>
        </w:rPr>
        <w:t xml:space="preserve">Follow your doctor’s advice, or your </w:t>
      </w:r>
      <w:r>
        <w:rPr>
          <w:spacing w:val="-3"/>
          <w:sz w:val="21"/>
        </w:rPr>
        <w:t xml:space="preserve">cough </w:t>
      </w:r>
      <w:r>
        <w:rPr>
          <w:sz w:val="21"/>
        </w:rPr>
        <w:t>will get</w:t>
      </w:r>
      <w:r>
        <w:rPr>
          <w:spacing w:val="-9"/>
          <w:sz w:val="21"/>
        </w:rPr>
        <w:t xml:space="preserve"> </w:t>
      </w:r>
      <w:r>
        <w:rPr>
          <w:sz w:val="21"/>
        </w:rPr>
        <w:t>worse.</w:t>
      </w:r>
    </w:p>
    <w:p>
      <w:pPr>
        <w:pStyle w:val="4"/>
        <w:spacing w:before="6"/>
        <w:rPr>
          <w:sz w:val="31"/>
        </w:rPr>
      </w:pPr>
    </w:p>
    <w:p>
      <w:pPr>
        <w:pStyle w:val="8"/>
        <w:numPr>
          <w:ilvl w:val="0"/>
          <w:numId w:val="36"/>
        </w:numPr>
        <w:tabs>
          <w:tab w:val="left" w:pos="523"/>
          <w:tab w:val="left" w:pos="524"/>
        </w:tabs>
        <w:spacing w:before="0" w:after="0" w:line="240" w:lineRule="auto"/>
        <w:ind w:left="523" w:right="0" w:hanging="363"/>
        <w:jc w:val="left"/>
        <w:rPr>
          <w:sz w:val="21"/>
        </w:rPr>
      </w:pPr>
      <w:r>
        <w:rPr>
          <w:sz w:val="21"/>
        </w:rPr>
        <w:t xml:space="preserve">It never occurred to him that the reason why he </w:t>
      </w:r>
      <w:r>
        <w:rPr>
          <w:spacing w:val="-3"/>
          <w:sz w:val="21"/>
        </w:rPr>
        <w:t xml:space="preserve">was turned </w:t>
      </w:r>
      <w:r>
        <w:rPr>
          <w:sz w:val="21"/>
        </w:rPr>
        <w:t xml:space="preserve">down was that he </w:t>
      </w:r>
      <w:r>
        <w:rPr>
          <w:spacing w:val="-3"/>
          <w:sz w:val="21"/>
        </w:rPr>
        <w:t xml:space="preserve">couldn’t </w:t>
      </w:r>
      <w:r>
        <w:rPr>
          <w:sz w:val="21"/>
        </w:rPr>
        <w:t>use the</w:t>
      </w:r>
      <w:r>
        <w:rPr>
          <w:spacing w:val="4"/>
          <w:sz w:val="21"/>
        </w:rPr>
        <w:t xml:space="preserve"> </w:t>
      </w:r>
      <w:r>
        <w:rPr>
          <w:spacing w:val="-3"/>
          <w:sz w:val="21"/>
        </w:rPr>
        <w:t>computer.</w:t>
      </w:r>
    </w:p>
    <w:p>
      <w:pPr>
        <w:pStyle w:val="8"/>
        <w:numPr>
          <w:ilvl w:val="0"/>
          <w:numId w:val="36"/>
        </w:numPr>
        <w:tabs>
          <w:tab w:val="left" w:pos="523"/>
          <w:tab w:val="left" w:pos="524"/>
        </w:tabs>
        <w:spacing w:before="71" w:after="0" w:line="240" w:lineRule="auto"/>
        <w:ind w:left="523" w:right="0" w:hanging="363"/>
        <w:jc w:val="left"/>
        <w:rPr>
          <w:sz w:val="21"/>
        </w:rPr>
      </w:pPr>
      <w:r>
        <w:rPr>
          <w:sz w:val="21"/>
        </w:rPr>
        <w:t>The reason for their success is that they can learn from their</w:t>
      </w:r>
      <w:r>
        <w:rPr>
          <w:spacing w:val="-13"/>
          <w:sz w:val="21"/>
        </w:rPr>
        <w:t xml:space="preserve"> </w:t>
      </w:r>
      <w:r>
        <w:rPr>
          <w:sz w:val="21"/>
        </w:rPr>
        <w:t>mistakes.</w:t>
      </w:r>
    </w:p>
    <w:p>
      <w:pPr>
        <w:pStyle w:val="8"/>
        <w:numPr>
          <w:ilvl w:val="0"/>
          <w:numId w:val="36"/>
        </w:numPr>
        <w:tabs>
          <w:tab w:val="left" w:pos="523"/>
          <w:tab w:val="left" w:pos="524"/>
        </w:tabs>
        <w:spacing w:before="71" w:after="0" w:line="240" w:lineRule="auto"/>
        <w:ind w:left="523" w:right="0" w:hanging="363"/>
        <w:jc w:val="left"/>
        <w:rPr>
          <w:sz w:val="21"/>
        </w:rPr>
      </w:pPr>
      <w:r>
        <w:rPr>
          <w:sz w:val="21"/>
        </w:rPr>
        <w:t>the reason for his poor health was that he didn’t pay enough attention to his diet and</w:t>
      </w:r>
      <w:r>
        <w:rPr>
          <w:spacing w:val="-13"/>
          <w:sz w:val="21"/>
        </w:rPr>
        <w:t xml:space="preserve"> </w:t>
      </w:r>
      <w:r>
        <w:rPr>
          <w:spacing w:val="-3"/>
          <w:sz w:val="21"/>
        </w:rPr>
        <w:t>rest.</w:t>
      </w:r>
    </w:p>
    <w:p>
      <w:pPr>
        <w:pStyle w:val="8"/>
        <w:numPr>
          <w:ilvl w:val="0"/>
          <w:numId w:val="36"/>
        </w:numPr>
        <w:tabs>
          <w:tab w:val="left" w:pos="523"/>
          <w:tab w:val="left" w:pos="524"/>
        </w:tabs>
        <w:spacing w:before="71" w:after="0" w:line="240" w:lineRule="auto"/>
        <w:ind w:left="523" w:right="0" w:hanging="363"/>
        <w:jc w:val="left"/>
        <w:rPr>
          <w:sz w:val="21"/>
        </w:rPr>
      </w:pPr>
      <w:r>
        <w:rPr>
          <w:sz w:val="21"/>
        </w:rPr>
        <w:t xml:space="preserve">the reason why she didn’t attend the party last night was that nobody had told her </w:t>
      </w:r>
      <w:r>
        <w:rPr>
          <w:spacing w:val="-3"/>
          <w:sz w:val="21"/>
        </w:rPr>
        <w:t>about</w:t>
      </w:r>
      <w:r>
        <w:rPr>
          <w:spacing w:val="-22"/>
          <w:sz w:val="21"/>
        </w:rPr>
        <w:t xml:space="preserve"> </w:t>
      </w:r>
      <w:r>
        <w:rPr>
          <w:sz w:val="21"/>
        </w:rPr>
        <w:t>it.</w:t>
      </w:r>
    </w:p>
    <w:p>
      <w:pPr>
        <w:spacing w:after="0" w:line="240" w:lineRule="auto"/>
        <w:jc w:val="left"/>
        <w:rPr>
          <w:sz w:val="21"/>
        </w:rPr>
        <w:sectPr>
          <w:pgSz w:w="11910" w:h="16850"/>
          <w:pgMar w:top="1120" w:right="400" w:bottom="1380" w:left="740" w:header="884" w:footer="1193" w:gutter="0"/>
          <w:cols w:space="720" w:num="1"/>
        </w:sectPr>
      </w:pPr>
    </w:p>
    <w:p>
      <w:pPr>
        <w:pStyle w:val="4"/>
        <w:rPr>
          <w:sz w:val="20"/>
        </w:rPr>
      </w:pPr>
    </w:p>
    <w:p>
      <w:pPr>
        <w:pStyle w:val="4"/>
        <w:spacing w:before="5"/>
        <w:rPr>
          <w:sz w:val="28"/>
        </w:rPr>
      </w:pPr>
    </w:p>
    <w:p>
      <w:pPr>
        <w:pStyle w:val="4"/>
        <w:spacing w:before="94"/>
        <w:ind w:left="161"/>
      </w:pPr>
      <w:r>
        <w:t>It’s (high / about) time that… / (for sb) to do sth</w:t>
      </w:r>
    </w:p>
    <w:p>
      <w:pPr>
        <w:pStyle w:val="4"/>
        <w:tabs>
          <w:tab w:val="left" w:pos="3156"/>
        </w:tabs>
        <w:spacing w:before="57"/>
        <w:ind w:left="161"/>
        <w:rPr>
          <w:rFonts w:hint="eastAsia" w:ascii="宋体" w:eastAsia="宋体"/>
        </w:rPr>
      </w:pPr>
      <w:r>
        <w:t>1</w:t>
      </w:r>
      <w:r>
        <w:rPr>
          <w:rFonts w:hint="eastAsia" w:ascii="宋体" w:eastAsia="宋体"/>
        </w:rPr>
        <w:t>．</w:t>
      </w:r>
      <w:r>
        <w:rPr>
          <w:rFonts w:hint="eastAsia" w:ascii="宋体" w:eastAsia="宋体"/>
          <w:spacing w:val="-54"/>
        </w:rPr>
        <w:t xml:space="preserve"> </w:t>
      </w:r>
      <w:r>
        <w:rPr>
          <w:rFonts w:hint="eastAsia" w:ascii="宋体" w:eastAsia="宋体"/>
        </w:rPr>
        <w:t>该你</w:t>
      </w:r>
      <w:r>
        <w:rPr>
          <w:rFonts w:hint="eastAsia" w:ascii="宋体" w:eastAsia="宋体"/>
          <w:spacing w:val="-8"/>
        </w:rPr>
        <w:t>上</w:t>
      </w:r>
      <w:r>
        <w:rPr>
          <w:rFonts w:hint="eastAsia" w:ascii="宋体" w:eastAsia="宋体"/>
        </w:rPr>
        <w:t>床睡</w:t>
      </w:r>
      <w:r>
        <w:rPr>
          <w:rFonts w:hint="eastAsia" w:ascii="宋体" w:eastAsia="宋体"/>
          <w:spacing w:val="-8"/>
        </w:rPr>
        <w:t>觉</w:t>
      </w:r>
      <w:r>
        <w:rPr>
          <w:rFonts w:hint="eastAsia" w:ascii="宋体" w:eastAsia="宋体"/>
        </w:rPr>
        <w:t>的时</w:t>
      </w:r>
      <w:r>
        <w:rPr>
          <w:rFonts w:hint="eastAsia" w:ascii="宋体" w:eastAsia="宋体"/>
          <w:spacing w:val="-8"/>
        </w:rPr>
        <w:t>候</w:t>
      </w:r>
      <w:r>
        <w:rPr>
          <w:rFonts w:hint="eastAsia" w:ascii="宋体" w:eastAsia="宋体"/>
        </w:rPr>
        <w:t>了。</w:t>
      </w:r>
      <w:r>
        <w:rPr>
          <w:rFonts w:hint="eastAsia" w:ascii="宋体" w:eastAsia="宋体"/>
        </w:rPr>
        <w:tab/>
      </w:r>
      <w:r>
        <w:rPr>
          <w:spacing w:val="-4"/>
        </w:rPr>
        <w:t>2.</w:t>
      </w:r>
      <w:r>
        <w:rPr>
          <w:spacing w:val="8"/>
        </w:rPr>
        <w:t xml:space="preserve"> </w:t>
      </w:r>
      <w:r>
        <w:rPr>
          <w:rFonts w:hint="eastAsia" w:ascii="宋体" w:eastAsia="宋体"/>
          <w:spacing w:val="-8"/>
        </w:rPr>
        <w:t>该</w:t>
      </w:r>
      <w:r>
        <w:rPr>
          <w:rFonts w:hint="eastAsia" w:ascii="宋体" w:eastAsia="宋体"/>
        </w:rPr>
        <w:t>你下</w:t>
      </w:r>
      <w:r>
        <w:rPr>
          <w:rFonts w:hint="eastAsia" w:ascii="宋体" w:eastAsia="宋体"/>
          <w:spacing w:val="-8"/>
        </w:rPr>
        <w:t>决</w:t>
      </w:r>
      <w:r>
        <w:rPr>
          <w:rFonts w:hint="eastAsia" w:ascii="宋体" w:eastAsia="宋体"/>
        </w:rPr>
        <w:t>心</w:t>
      </w:r>
      <w:r>
        <w:rPr>
          <w:rFonts w:hint="eastAsia" w:ascii="宋体" w:eastAsia="宋体"/>
          <w:spacing w:val="-8"/>
        </w:rPr>
        <w:t>的</w:t>
      </w:r>
      <w:r>
        <w:rPr>
          <w:rFonts w:hint="eastAsia" w:ascii="宋体" w:eastAsia="宋体"/>
        </w:rPr>
        <w:t>时候</w:t>
      </w:r>
      <w:r>
        <w:rPr>
          <w:rFonts w:hint="eastAsia" w:ascii="宋体" w:eastAsia="宋体"/>
          <w:spacing w:val="-8"/>
        </w:rPr>
        <w:t>了</w:t>
      </w:r>
      <w:r>
        <w:rPr>
          <w:rFonts w:hint="eastAsia" w:ascii="宋体" w:eastAsia="宋体"/>
        </w:rPr>
        <w:t>。</w:t>
      </w:r>
    </w:p>
    <w:p>
      <w:pPr>
        <w:pStyle w:val="4"/>
        <w:spacing w:before="43"/>
        <w:ind w:left="161"/>
      </w:pPr>
      <w:r>
        <w:t>3</w:t>
      </w:r>
      <w:r>
        <w:rPr>
          <w:rFonts w:hint="eastAsia" w:ascii="宋体" w:eastAsia="宋体"/>
        </w:rPr>
        <w:t>． 你该好好反省一下自己的所作所为。</w:t>
      </w:r>
      <w:r>
        <w:t>(reflect)</w:t>
      </w:r>
    </w:p>
    <w:p>
      <w:pPr>
        <w:pStyle w:val="4"/>
        <w:spacing w:before="1"/>
        <w:rPr>
          <w:sz w:val="32"/>
        </w:rPr>
      </w:pPr>
    </w:p>
    <w:p>
      <w:pPr>
        <w:pStyle w:val="4"/>
        <w:spacing w:before="1"/>
        <w:ind w:left="161"/>
      </w:pPr>
      <w:r>
        <w:t>By the time…</w:t>
      </w:r>
    </w:p>
    <w:p>
      <w:pPr>
        <w:pStyle w:val="8"/>
        <w:numPr>
          <w:ilvl w:val="0"/>
          <w:numId w:val="37"/>
        </w:numPr>
        <w:tabs>
          <w:tab w:val="left" w:pos="595"/>
        </w:tabs>
        <w:spacing w:before="56" w:after="0" w:line="240" w:lineRule="auto"/>
        <w:ind w:left="594" w:right="0" w:hanging="434"/>
        <w:jc w:val="left"/>
        <w:rPr>
          <w:rFonts w:hint="eastAsia" w:ascii="宋体" w:eastAsia="宋体"/>
          <w:sz w:val="21"/>
        </w:rPr>
      </w:pPr>
      <w:r>
        <w:rPr>
          <w:rFonts w:hint="eastAsia" w:ascii="宋体" w:eastAsia="宋体"/>
          <w:spacing w:val="-8"/>
          <w:sz w:val="21"/>
        </w:rPr>
        <w:t>到他回来为止，我将做完我的回家作业了。</w:t>
      </w:r>
    </w:p>
    <w:p>
      <w:pPr>
        <w:pStyle w:val="8"/>
        <w:numPr>
          <w:ilvl w:val="0"/>
          <w:numId w:val="37"/>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6"/>
          <w:sz w:val="21"/>
        </w:rPr>
        <w:t>到我回到家时，雨已经停了。</w:t>
      </w:r>
    </w:p>
    <w:p>
      <w:pPr>
        <w:pStyle w:val="4"/>
        <w:spacing w:before="11"/>
        <w:rPr>
          <w:rFonts w:ascii="宋体"/>
          <w:sz w:val="28"/>
        </w:rPr>
      </w:pPr>
    </w:p>
    <w:p>
      <w:pPr>
        <w:pStyle w:val="4"/>
        <w:spacing w:line="309" w:lineRule="auto"/>
        <w:ind w:left="161" w:right="6481"/>
      </w:pPr>
      <w:r>
        <w:t>What moved / touched / struck sb was + N. / that What delighted sb (most) was …</w:t>
      </w:r>
    </w:p>
    <w:p>
      <w:pPr>
        <w:pStyle w:val="4"/>
        <w:spacing w:before="2"/>
        <w:ind w:left="161"/>
      </w:pPr>
      <w:r>
        <w:t>What surprised / amazed sb was …</w:t>
      </w:r>
    </w:p>
    <w:p>
      <w:pPr>
        <w:pStyle w:val="4"/>
        <w:spacing w:before="70"/>
        <w:ind w:left="161"/>
      </w:pPr>
      <w:r>
        <w:t>What interested / worried / troubled / disappointed sb was …</w:t>
      </w:r>
    </w:p>
    <w:p>
      <w:pPr>
        <w:pStyle w:val="8"/>
        <w:numPr>
          <w:ilvl w:val="0"/>
          <w:numId w:val="38"/>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8"/>
          <w:sz w:val="21"/>
        </w:rPr>
        <w:t>让我们感动的是很多人为事故中的受害者伸出了援助之手。</w:t>
      </w:r>
    </w:p>
    <w:p>
      <w:pPr>
        <w:pStyle w:val="8"/>
        <w:numPr>
          <w:ilvl w:val="0"/>
          <w:numId w:val="38"/>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令我们大家感动的是这位科学家虽身在异乡仍心系祖国。</w:t>
      </w:r>
    </w:p>
    <w:p>
      <w:pPr>
        <w:pStyle w:val="8"/>
        <w:numPr>
          <w:ilvl w:val="0"/>
          <w:numId w:val="38"/>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使我最高兴的是她的礼物正好就是我正想着要买的东西。</w:t>
      </w:r>
    </w:p>
    <w:p>
      <w:pPr>
        <w:pStyle w:val="8"/>
        <w:numPr>
          <w:ilvl w:val="0"/>
          <w:numId w:val="38"/>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令父母担心的是，她已决定不吃早饭。</w:t>
      </w:r>
    </w:p>
    <w:p>
      <w:pPr>
        <w:pStyle w:val="8"/>
        <w:numPr>
          <w:ilvl w:val="0"/>
          <w:numId w:val="38"/>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当时最鼓励我的是老师和朋友的评价。</w:t>
      </w:r>
    </w:p>
    <w:p>
      <w:pPr>
        <w:pStyle w:val="8"/>
        <w:numPr>
          <w:ilvl w:val="0"/>
          <w:numId w:val="38"/>
        </w:numPr>
        <w:tabs>
          <w:tab w:val="left" w:pos="523"/>
          <w:tab w:val="left" w:pos="524"/>
        </w:tabs>
        <w:spacing w:before="36" w:after="0" w:line="240" w:lineRule="auto"/>
        <w:ind w:left="523" w:right="0" w:hanging="363"/>
        <w:jc w:val="left"/>
        <w:rPr>
          <w:rFonts w:hint="eastAsia" w:ascii="宋体" w:eastAsia="宋体"/>
          <w:sz w:val="21"/>
        </w:rPr>
      </w:pPr>
      <w:r>
        <w:rPr>
          <w:rFonts w:hint="eastAsia" w:ascii="宋体" w:eastAsia="宋体"/>
          <w:spacing w:val="-8"/>
          <w:sz w:val="21"/>
        </w:rPr>
        <w:t>目前让我头痛的是我背不出所有这些英文单词。</w:t>
      </w:r>
    </w:p>
    <w:p>
      <w:pPr>
        <w:pStyle w:val="4"/>
        <w:spacing w:before="11"/>
        <w:rPr>
          <w:rFonts w:ascii="宋体"/>
          <w:sz w:val="28"/>
        </w:rPr>
      </w:pPr>
    </w:p>
    <w:p>
      <w:pPr>
        <w:pStyle w:val="8"/>
        <w:numPr>
          <w:ilvl w:val="0"/>
          <w:numId w:val="39"/>
        </w:numPr>
        <w:tabs>
          <w:tab w:val="left" w:pos="374"/>
        </w:tabs>
        <w:spacing w:before="0" w:after="0" w:line="240" w:lineRule="auto"/>
        <w:ind w:left="373" w:right="0" w:hanging="213"/>
        <w:jc w:val="left"/>
        <w:rPr>
          <w:sz w:val="21"/>
        </w:rPr>
      </w:pPr>
      <w:r>
        <w:rPr>
          <w:sz w:val="21"/>
        </w:rPr>
        <w:t xml:space="preserve">It is </w:t>
      </w:r>
      <w:r>
        <w:rPr>
          <w:spacing w:val="-3"/>
          <w:sz w:val="21"/>
        </w:rPr>
        <w:t xml:space="preserve">time </w:t>
      </w:r>
      <w:r>
        <w:rPr>
          <w:sz w:val="21"/>
        </w:rPr>
        <w:t xml:space="preserve">for you to go to </w:t>
      </w:r>
      <w:r>
        <w:rPr>
          <w:spacing w:val="-3"/>
          <w:sz w:val="21"/>
        </w:rPr>
        <w:t xml:space="preserve">bed. </w:t>
      </w:r>
      <w:r>
        <w:rPr>
          <w:sz w:val="21"/>
        </w:rPr>
        <w:t xml:space="preserve">/ it is </w:t>
      </w:r>
      <w:r>
        <w:rPr>
          <w:spacing w:val="-3"/>
          <w:sz w:val="21"/>
        </w:rPr>
        <w:t xml:space="preserve">time </w:t>
      </w:r>
      <w:r>
        <w:rPr>
          <w:sz w:val="21"/>
        </w:rPr>
        <w:t xml:space="preserve">that </w:t>
      </w:r>
      <w:r>
        <w:rPr>
          <w:spacing w:val="-3"/>
          <w:sz w:val="21"/>
        </w:rPr>
        <w:t xml:space="preserve">you </w:t>
      </w:r>
      <w:r>
        <w:rPr>
          <w:sz w:val="21"/>
        </w:rPr>
        <w:t>went to</w:t>
      </w:r>
      <w:r>
        <w:rPr>
          <w:spacing w:val="9"/>
          <w:sz w:val="21"/>
        </w:rPr>
        <w:t xml:space="preserve"> </w:t>
      </w:r>
      <w:r>
        <w:rPr>
          <w:spacing w:val="-3"/>
          <w:sz w:val="21"/>
        </w:rPr>
        <w:t>bed.</w:t>
      </w:r>
    </w:p>
    <w:p>
      <w:pPr>
        <w:pStyle w:val="8"/>
        <w:numPr>
          <w:ilvl w:val="0"/>
          <w:numId w:val="39"/>
        </w:numPr>
        <w:tabs>
          <w:tab w:val="left" w:pos="374"/>
        </w:tabs>
        <w:spacing w:before="70" w:after="0" w:line="240" w:lineRule="auto"/>
        <w:ind w:left="373" w:right="0" w:hanging="213"/>
        <w:jc w:val="left"/>
        <w:rPr>
          <w:sz w:val="21"/>
        </w:rPr>
      </w:pPr>
      <w:r>
        <w:rPr>
          <w:sz w:val="21"/>
        </w:rPr>
        <w:t xml:space="preserve">It is high </w:t>
      </w:r>
      <w:r>
        <w:rPr>
          <w:spacing w:val="-3"/>
          <w:sz w:val="21"/>
        </w:rPr>
        <w:t xml:space="preserve">time </w:t>
      </w:r>
      <w:r>
        <w:rPr>
          <w:sz w:val="21"/>
        </w:rPr>
        <w:t>that you made up your</w:t>
      </w:r>
      <w:r>
        <w:rPr>
          <w:spacing w:val="-12"/>
          <w:sz w:val="21"/>
        </w:rPr>
        <w:t xml:space="preserve"> </w:t>
      </w:r>
      <w:r>
        <w:rPr>
          <w:spacing w:val="-3"/>
          <w:sz w:val="21"/>
        </w:rPr>
        <w:t>mind.</w:t>
      </w:r>
    </w:p>
    <w:p>
      <w:pPr>
        <w:pStyle w:val="8"/>
        <w:numPr>
          <w:ilvl w:val="0"/>
          <w:numId w:val="39"/>
        </w:numPr>
        <w:tabs>
          <w:tab w:val="left" w:pos="374"/>
        </w:tabs>
        <w:spacing w:before="71" w:after="0" w:line="240" w:lineRule="auto"/>
        <w:ind w:left="373" w:right="0" w:hanging="213"/>
        <w:jc w:val="left"/>
        <w:rPr>
          <w:sz w:val="21"/>
        </w:rPr>
      </w:pPr>
      <w:r>
        <w:rPr>
          <w:sz w:val="21"/>
        </w:rPr>
        <w:t xml:space="preserve">It is high </w:t>
      </w:r>
      <w:r>
        <w:rPr>
          <w:spacing w:val="-3"/>
          <w:sz w:val="21"/>
        </w:rPr>
        <w:t xml:space="preserve">time </w:t>
      </w:r>
      <w:r>
        <w:rPr>
          <w:sz w:val="21"/>
        </w:rPr>
        <w:t xml:space="preserve">that you reflected on what </w:t>
      </w:r>
      <w:r>
        <w:rPr>
          <w:spacing w:val="-3"/>
          <w:sz w:val="21"/>
        </w:rPr>
        <w:t xml:space="preserve">you </w:t>
      </w:r>
      <w:r>
        <w:rPr>
          <w:sz w:val="21"/>
        </w:rPr>
        <w:t>have</w:t>
      </w:r>
      <w:r>
        <w:rPr>
          <w:spacing w:val="-3"/>
          <w:sz w:val="21"/>
        </w:rPr>
        <w:t xml:space="preserve"> done.</w:t>
      </w:r>
    </w:p>
    <w:p>
      <w:pPr>
        <w:pStyle w:val="4"/>
        <w:spacing w:before="4"/>
        <w:rPr>
          <w:sz w:val="33"/>
        </w:rPr>
      </w:pPr>
    </w:p>
    <w:p>
      <w:pPr>
        <w:pStyle w:val="8"/>
        <w:numPr>
          <w:ilvl w:val="0"/>
          <w:numId w:val="40"/>
        </w:numPr>
        <w:tabs>
          <w:tab w:val="left" w:pos="523"/>
          <w:tab w:val="left" w:pos="524"/>
        </w:tabs>
        <w:spacing w:before="0" w:after="0" w:line="240" w:lineRule="auto"/>
        <w:ind w:left="523" w:right="0" w:hanging="363"/>
        <w:jc w:val="left"/>
        <w:rPr>
          <w:sz w:val="21"/>
        </w:rPr>
      </w:pPr>
      <w:r>
        <w:rPr>
          <w:sz w:val="21"/>
        </w:rPr>
        <w:t xml:space="preserve">By the </w:t>
      </w:r>
      <w:r>
        <w:rPr>
          <w:spacing w:val="-3"/>
          <w:sz w:val="21"/>
        </w:rPr>
        <w:t xml:space="preserve">time </w:t>
      </w:r>
      <w:r>
        <w:rPr>
          <w:sz w:val="21"/>
        </w:rPr>
        <w:t xml:space="preserve">he comes </w:t>
      </w:r>
      <w:r>
        <w:rPr>
          <w:spacing w:val="-3"/>
          <w:sz w:val="21"/>
        </w:rPr>
        <w:t xml:space="preserve">back, </w:t>
      </w:r>
      <w:r>
        <w:rPr>
          <w:sz w:val="21"/>
        </w:rPr>
        <w:t xml:space="preserve">I will have finished </w:t>
      </w:r>
      <w:r>
        <w:rPr>
          <w:spacing w:val="-5"/>
          <w:sz w:val="21"/>
        </w:rPr>
        <w:t>my</w:t>
      </w:r>
      <w:r>
        <w:rPr>
          <w:spacing w:val="15"/>
          <w:sz w:val="21"/>
        </w:rPr>
        <w:t xml:space="preserve"> </w:t>
      </w:r>
      <w:r>
        <w:rPr>
          <w:spacing w:val="-3"/>
          <w:sz w:val="21"/>
        </w:rPr>
        <w:t>homework.</w:t>
      </w:r>
    </w:p>
    <w:p>
      <w:pPr>
        <w:pStyle w:val="8"/>
        <w:numPr>
          <w:ilvl w:val="0"/>
          <w:numId w:val="40"/>
        </w:numPr>
        <w:tabs>
          <w:tab w:val="left" w:pos="523"/>
          <w:tab w:val="left" w:pos="524"/>
        </w:tabs>
        <w:spacing w:before="71" w:after="0" w:line="240" w:lineRule="auto"/>
        <w:ind w:left="523" w:right="0" w:hanging="363"/>
        <w:jc w:val="left"/>
        <w:rPr>
          <w:sz w:val="21"/>
        </w:rPr>
      </w:pPr>
      <w:r>
        <w:rPr>
          <w:sz w:val="21"/>
        </w:rPr>
        <w:t xml:space="preserve">By the </w:t>
      </w:r>
      <w:r>
        <w:rPr>
          <w:spacing w:val="-3"/>
          <w:sz w:val="21"/>
        </w:rPr>
        <w:t xml:space="preserve">time </w:t>
      </w:r>
      <w:r>
        <w:rPr>
          <w:sz w:val="21"/>
        </w:rPr>
        <w:t xml:space="preserve">I </w:t>
      </w:r>
      <w:r>
        <w:rPr>
          <w:spacing w:val="-3"/>
          <w:sz w:val="21"/>
        </w:rPr>
        <w:t xml:space="preserve">came back, </w:t>
      </w:r>
      <w:r>
        <w:rPr>
          <w:sz w:val="21"/>
        </w:rPr>
        <w:t>the rain had</w:t>
      </w:r>
      <w:r>
        <w:rPr>
          <w:spacing w:val="8"/>
          <w:sz w:val="21"/>
        </w:rPr>
        <w:t xml:space="preserve"> </w:t>
      </w:r>
      <w:r>
        <w:rPr>
          <w:sz w:val="21"/>
        </w:rPr>
        <w:t>stopped.</w:t>
      </w:r>
    </w:p>
    <w:p>
      <w:pPr>
        <w:pStyle w:val="4"/>
        <w:spacing w:before="8"/>
        <w:rPr>
          <w:sz w:val="32"/>
        </w:rPr>
      </w:pPr>
    </w:p>
    <w:p>
      <w:pPr>
        <w:pStyle w:val="8"/>
        <w:numPr>
          <w:ilvl w:val="0"/>
          <w:numId w:val="41"/>
        </w:numPr>
        <w:tabs>
          <w:tab w:val="left" w:pos="595"/>
        </w:tabs>
        <w:spacing w:before="0" w:after="0" w:line="240" w:lineRule="auto"/>
        <w:ind w:left="594" w:right="0" w:hanging="434"/>
        <w:jc w:val="left"/>
        <w:rPr>
          <w:sz w:val="21"/>
        </w:rPr>
      </w:pPr>
      <w:r>
        <w:rPr>
          <w:sz w:val="21"/>
        </w:rPr>
        <w:t xml:space="preserve">What moved / touched / struck </w:t>
      </w:r>
      <w:r>
        <w:rPr>
          <w:spacing w:val="-4"/>
          <w:sz w:val="21"/>
        </w:rPr>
        <w:t xml:space="preserve">us </w:t>
      </w:r>
      <w:r>
        <w:rPr>
          <w:sz w:val="21"/>
        </w:rPr>
        <w:t xml:space="preserve">was that many </w:t>
      </w:r>
      <w:r>
        <w:rPr>
          <w:spacing w:val="-3"/>
          <w:sz w:val="21"/>
        </w:rPr>
        <w:t xml:space="preserve">people </w:t>
      </w:r>
      <w:r>
        <w:rPr>
          <w:sz w:val="21"/>
        </w:rPr>
        <w:t xml:space="preserve">lent/ gave a (helping) hand to the </w:t>
      </w:r>
      <w:r>
        <w:rPr>
          <w:spacing w:val="-3"/>
          <w:sz w:val="21"/>
        </w:rPr>
        <w:t xml:space="preserve">victims </w:t>
      </w:r>
      <w:r>
        <w:rPr>
          <w:sz w:val="21"/>
        </w:rPr>
        <w:t>in the</w:t>
      </w:r>
      <w:r>
        <w:rPr>
          <w:spacing w:val="11"/>
          <w:sz w:val="21"/>
        </w:rPr>
        <w:t xml:space="preserve"> </w:t>
      </w:r>
      <w:r>
        <w:rPr>
          <w:sz w:val="21"/>
        </w:rPr>
        <w:t>accident.</w:t>
      </w:r>
    </w:p>
    <w:p>
      <w:pPr>
        <w:pStyle w:val="8"/>
        <w:numPr>
          <w:ilvl w:val="0"/>
          <w:numId w:val="41"/>
        </w:numPr>
        <w:tabs>
          <w:tab w:val="left" w:pos="595"/>
        </w:tabs>
        <w:spacing w:before="43" w:after="0" w:line="285" w:lineRule="auto"/>
        <w:ind w:left="594" w:right="330" w:hanging="434"/>
        <w:jc w:val="left"/>
        <w:rPr>
          <w:sz w:val="21"/>
        </w:rPr>
      </w:pPr>
      <w:r>
        <w:rPr>
          <w:sz w:val="21"/>
        </w:rPr>
        <w:t xml:space="preserve">What has </w:t>
      </w:r>
      <w:r>
        <w:rPr>
          <w:spacing w:val="-3"/>
          <w:sz w:val="21"/>
        </w:rPr>
        <w:t xml:space="preserve">moved </w:t>
      </w:r>
      <w:r>
        <w:rPr>
          <w:sz w:val="21"/>
        </w:rPr>
        <w:t xml:space="preserve">all of us is that the scientist always </w:t>
      </w:r>
      <w:r>
        <w:rPr>
          <w:spacing w:val="-3"/>
          <w:sz w:val="21"/>
        </w:rPr>
        <w:t xml:space="preserve">thinks </w:t>
      </w:r>
      <w:r>
        <w:rPr>
          <w:sz w:val="21"/>
        </w:rPr>
        <w:t>of his motherland while he is abroad/ while he lives overseas.</w:t>
      </w:r>
    </w:p>
    <w:p>
      <w:pPr>
        <w:pStyle w:val="8"/>
        <w:numPr>
          <w:ilvl w:val="0"/>
          <w:numId w:val="41"/>
        </w:numPr>
        <w:tabs>
          <w:tab w:val="left" w:pos="595"/>
        </w:tabs>
        <w:spacing w:before="17" w:after="0" w:line="240" w:lineRule="auto"/>
        <w:ind w:left="594" w:right="0" w:hanging="434"/>
        <w:jc w:val="left"/>
        <w:rPr>
          <w:sz w:val="21"/>
        </w:rPr>
      </w:pPr>
      <w:r>
        <w:rPr>
          <w:sz w:val="21"/>
        </w:rPr>
        <w:t xml:space="preserve">What delighted me </w:t>
      </w:r>
      <w:r>
        <w:rPr>
          <w:spacing w:val="-3"/>
          <w:sz w:val="21"/>
        </w:rPr>
        <w:t xml:space="preserve">most </w:t>
      </w:r>
      <w:r>
        <w:rPr>
          <w:sz w:val="21"/>
        </w:rPr>
        <w:t xml:space="preserve">was that her present was </w:t>
      </w:r>
      <w:r>
        <w:rPr>
          <w:spacing w:val="-3"/>
          <w:sz w:val="21"/>
        </w:rPr>
        <w:t xml:space="preserve">just </w:t>
      </w:r>
      <w:r>
        <w:rPr>
          <w:sz w:val="21"/>
        </w:rPr>
        <w:t>what I was thinking of buying</w:t>
      </w:r>
      <w:r>
        <w:rPr>
          <w:spacing w:val="-22"/>
          <w:sz w:val="21"/>
        </w:rPr>
        <w:t xml:space="preserve"> </w:t>
      </w:r>
      <w:r>
        <w:rPr>
          <w:sz w:val="21"/>
        </w:rPr>
        <w:t>myself.</w:t>
      </w:r>
    </w:p>
    <w:p>
      <w:pPr>
        <w:pStyle w:val="8"/>
        <w:numPr>
          <w:ilvl w:val="0"/>
          <w:numId w:val="41"/>
        </w:numPr>
        <w:tabs>
          <w:tab w:val="left" w:pos="595"/>
        </w:tabs>
        <w:spacing w:before="43" w:after="0" w:line="240" w:lineRule="auto"/>
        <w:ind w:left="594" w:right="0" w:hanging="434"/>
        <w:jc w:val="left"/>
        <w:rPr>
          <w:sz w:val="21"/>
        </w:rPr>
      </w:pPr>
      <w:r>
        <w:rPr>
          <w:sz w:val="21"/>
        </w:rPr>
        <w:t xml:space="preserve">What worries her </w:t>
      </w:r>
      <w:r>
        <w:rPr>
          <w:spacing w:val="-3"/>
          <w:sz w:val="21"/>
        </w:rPr>
        <w:t xml:space="preserve">parents </w:t>
      </w:r>
      <w:r>
        <w:rPr>
          <w:sz w:val="21"/>
        </w:rPr>
        <w:t xml:space="preserve">is that she </w:t>
      </w:r>
      <w:r>
        <w:rPr>
          <w:spacing w:val="-4"/>
          <w:sz w:val="21"/>
        </w:rPr>
        <w:t xml:space="preserve">has </w:t>
      </w:r>
      <w:r>
        <w:rPr>
          <w:sz w:val="21"/>
        </w:rPr>
        <w:t>decided to skip</w:t>
      </w:r>
      <w:r>
        <w:rPr>
          <w:spacing w:val="9"/>
          <w:sz w:val="21"/>
        </w:rPr>
        <w:t xml:space="preserve"> </w:t>
      </w:r>
      <w:r>
        <w:rPr>
          <w:sz w:val="21"/>
        </w:rPr>
        <w:t>breakfast.</w:t>
      </w:r>
    </w:p>
    <w:p>
      <w:pPr>
        <w:pStyle w:val="8"/>
        <w:numPr>
          <w:ilvl w:val="0"/>
          <w:numId w:val="41"/>
        </w:numPr>
        <w:tabs>
          <w:tab w:val="left" w:pos="595"/>
        </w:tabs>
        <w:spacing w:before="43" w:after="0" w:line="240" w:lineRule="auto"/>
        <w:ind w:left="594" w:right="0" w:hanging="434"/>
        <w:jc w:val="left"/>
        <w:rPr>
          <w:sz w:val="21"/>
        </w:rPr>
      </w:pPr>
      <w:r>
        <w:rPr>
          <w:sz w:val="21"/>
        </w:rPr>
        <w:t xml:space="preserve">What encouraged me </w:t>
      </w:r>
      <w:r>
        <w:rPr>
          <w:spacing w:val="-3"/>
          <w:sz w:val="21"/>
        </w:rPr>
        <w:t xml:space="preserve">most </w:t>
      </w:r>
      <w:r>
        <w:rPr>
          <w:sz w:val="21"/>
        </w:rPr>
        <w:t xml:space="preserve">at that </w:t>
      </w:r>
      <w:r>
        <w:rPr>
          <w:spacing w:val="-3"/>
          <w:sz w:val="21"/>
        </w:rPr>
        <w:t xml:space="preserve">time </w:t>
      </w:r>
      <w:r>
        <w:rPr>
          <w:sz w:val="21"/>
        </w:rPr>
        <w:t xml:space="preserve">was the </w:t>
      </w:r>
      <w:r>
        <w:rPr>
          <w:spacing w:val="-3"/>
          <w:sz w:val="21"/>
        </w:rPr>
        <w:t xml:space="preserve">comments </w:t>
      </w:r>
      <w:r>
        <w:rPr>
          <w:spacing w:val="-4"/>
          <w:sz w:val="21"/>
        </w:rPr>
        <w:t xml:space="preserve">of </w:t>
      </w:r>
      <w:r>
        <w:rPr>
          <w:sz w:val="21"/>
        </w:rPr>
        <w:t>the teachers and</w:t>
      </w:r>
      <w:r>
        <w:rPr>
          <w:spacing w:val="21"/>
          <w:sz w:val="21"/>
        </w:rPr>
        <w:t xml:space="preserve"> </w:t>
      </w:r>
      <w:r>
        <w:rPr>
          <w:sz w:val="21"/>
        </w:rPr>
        <w:t>friends.</w:t>
      </w:r>
    </w:p>
    <w:p>
      <w:pPr>
        <w:pStyle w:val="8"/>
        <w:numPr>
          <w:ilvl w:val="0"/>
          <w:numId w:val="41"/>
        </w:numPr>
        <w:tabs>
          <w:tab w:val="left" w:pos="595"/>
        </w:tabs>
        <w:spacing w:before="44" w:after="0" w:line="240" w:lineRule="auto"/>
        <w:ind w:left="594" w:right="0" w:hanging="434"/>
        <w:jc w:val="left"/>
        <w:rPr>
          <w:sz w:val="21"/>
        </w:rPr>
      </w:pPr>
      <w:r>
        <w:rPr>
          <w:sz w:val="21"/>
        </w:rPr>
        <w:t xml:space="preserve">What troubles me at the moment </w:t>
      </w:r>
      <w:r>
        <w:rPr>
          <w:spacing w:val="-5"/>
          <w:sz w:val="21"/>
        </w:rPr>
        <w:t xml:space="preserve">is </w:t>
      </w:r>
      <w:r>
        <w:rPr>
          <w:sz w:val="21"/>
        </w:rPr>
        <w:t>that I can hardly learn all these English words by</w:t>
      </w:r>
      <w:r>
        <w:rPr>
          <w:spacing w:val="-16"/>
          <w:sz w:val="21"/>
        </w:rPr>
        <w:t xml:space="preserve"> </w:t>
      </w:r>
      <w:r>
        <w:rPr>
          <w:sz w:val="21"/>
        </w:rPr>
        <w:t>heart.</w:t>
      </w:r>
    </w:p>
    <w:p>
      <w:pPr>
        <w:spacing w:after="0" w:line="240" w:lineRule="auto"/>
        <w:jc w:val="left"/>
        <w:rPr>
          <w:sz w:val="21"/>
        </w:rPr>
        <w:sectPr>
          <w:pgSz w:w="11910" w:h="16850"/>
          <w:pgMar w:top="1120" w:right="400" w:bottom="1380" w:left="740" w:header="884" w:footer="1193" w:gutter="0"/>
          <w:cols w:space="720" w:num="1"/>
        </w:sectPr>
      </w:pPr>
    </w:p>
    <w:p>
      <w:pPr>
        <w:pStyle w:val="4"/>
        <w:rPr>
          <w:sz w:val="20"/>
        </w:rPr>
      </w:pPr>
    </w:p>
    <w:p>
      <w:pPr>
        <w:pStyle w:val="4"/>
        <w:spacing w:before="1"/>
        <w:rPr>
          <w:sz w:val="29"/>
        </w:rPr>
      </w:pPr>
    </w:p>
    <w:p>
      <w:pPr>
        <w:pStyle w:val="4"/>
        <w:spacing w:before="73"/>
        <w:ind w:left="161"/>
        <w:rPr>
          <w:rFonts w:hint="eastAsia" w:ascii="宋体" w:eastAsia="宋体"/>
        </w:rPr>
      </w:pPr>
      <w:r>
        <w:rPr>
          <w:rFonts w:hint="eastAsia" w:ascii="宋体" w:eastAsia="宋体"/>
        </w:rPr>
        <w:t>被动语态句子</w:t>
      </w:r>
    </w:p>
    <w:p>
      <w:pPr>
        <w:pStyle w:val="8"/>
        <w:numPr>
          <w:ilvl w:val="0"/>
          <w:numId w:val="42"/>
        </w:numPr>
        <w:tabs>
          <w:tab w:val="left" w:pos="595"/>
        </w:tabs>
        <w:spacing w:before="43" w:after="0" w:line="240" w:lineRule="auto"/>
        <w:ind w:left="594" w:right="0" w:hanging="434"/>
        <w:jc w:val="left"/>
        <w:rPr>
          <w:sz w:val="21"/>
        </w:rPr>
      </w:pPr>
      <w:r>
        <w:rPr>
          <w:rFonts w:hint="eastAsia" w:ascii="宋体" w:eastAsia="宋体"/>
          <w:spacing w:val="-6"/>
          <w:sz w:val="21"/>
        </w:rPr>
        <w:t>应该特别强调环保的重要性。</w:t>
      </w:r>
      <w:r>
        <w:rPr>
          <w:sz w:val="21"/>
        </w:rPr>
        <w:t>(emphasis)</w:t>
      </w:r>
    </w:p>
    <w:p>
      <w:pPr>
        <w:pStyle w:val="8"/>
        <w:numPr>
          <w:ilvl w:val="0"/>
          <w:numId w:val="42"/>
        </w:numPr>
        <w:tabs>
          <w:tab w:val="left" w:pos="595"/>
        </w:tabs>
        <w:spacing w:before="43" w:after="0" w:line="240" w:lineRule="auto"/>
        <w:ind w:left="594" w:right="0" w:hanging="434"/>
        <w:jc w:val="left"/>
        <w:rPr>
          <w:sz w:val="21"/>
        </w:rPr>
      </w:pPr>
      <w:r>
        <w:rPr>
          <w:rFonts w:hint="eastAsia" w:ascii="宋体" w:eastAsia="宋体"/>
          <w:spacing w:val="-8"/>
          <w:sz w:val="21"/>
        </w:rPr>
        <w:t>孩子长大后，要鼓励他们做力能所及的家务和学会如何照顾自己。</w:t>
      </w:r>
      <w:r>
        <w:rPr>
          <w:sz w:val="21"/>
        </w:rPr>
        <w:t>(whatever)</w:t>
      </w:r>
    </w:p>
    <w:p>
      <w:pPr>
        <w:pStyle w:val="8"/>
        <w:numPr>
          <w:ilvl w:val="0"/>
          <w:numId w:val="42"/>
        </w:numPr>
        <w:tabs>
          <w:tab w:val="left" w:pos="595"/>
        </w:tabs>
        <w:spacing w:before="43" w:after="0" w:line="240" w:lineRule="auto"/>
        <w:ind w:left="594" w:right="0" w:hanging="434"/>
        <w:jc w:val="left"/>
        <w:rPr>
          <w:sz w:val="21"/>
        </w:rPr>
      </w:pPr>
      <w:r>
        <w:rPr>
          <w:rFonts w:hint="eastAsia" w:ascii="宋体" w:eastAsia="宋体"/>
          <w:spacing w:val="-4"/>
          <w:sz w:val="21"/>
        </w:rPr>
        <w:t>必须采取积极的</w:t>
      </w:r>
      <w:r>
        <w:rPr>
          <w:sz w:val="21"/>
        </w:rPr>
        <w:t>/</w:t>
      </w:r>
      <w:r>
        <w:rPr>
          <w:spacing w:val="1"/>
          <w:sz w:val="21"/>
        </w:rPr>
        <w:t xml:space="preserve"> </w:t>
      </w:r>
      <w:r>
        <w:rPr>
          <w:rFonts w:hint="eastAsia" w:ascii="宋体" w:eastAsia="宋体"/>
          <w:spacing w:val="-8"/>
          <w:sz w:val="21"/>
        </w:rPr>
        <w:t>有效的措施来防止更多的人受到爱滋病的威胁。</w:t>
      </w:r>
      <w:r>
        <w:rPr>
          <w:sz w:val="21"/>
        </w:rPr>
        <w:t>(threaten)</w:t>
      </w:r>
    </w:p>
    <w:p>
      <w:pPr>
        <w:pStyle w:val="8"/>
        <w:numPr>
          <w:ilvl w:val="0"/>
          <w:numId w:val="42"/>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8"/>
          <w:sz w:val="21"/>
        </w:rPr>
        <w:t>必须立刻采取行动防止森林大火蔓延。</w:t>
      </w:r>
    </w:p>
    <w:p>
      <w:pPr>
        <w:pStyle w:val="8"/>
        <w:numPr>
          <w:ilvl w:val="0"/>
          <w:numId w:val="42"/>
        </w:numPr>
        <w:tabs>
          <w:tab w:val="left" w:pos="595"/>
        </w:tabs>
        <w:spacing w:before="44" w:after="0" w:line="240" w:lineRule="auto"/>
        <w:ind w:left="594" w:right="0" w:hanging="434"/>
        <w:jc w:val="left"/>
        <w:rPr>
          <w:sz w:val="21"/>
        </w:rPr>
      </w:pPr>
      <w:r>
        <w:rPr>
          <w:rFonts w:hint="eastAsia" w:ascii="宋体" w:eastAsia="宋体"/>
          <w:spacing w:val="-7"/>
          <w:sz w:val="21"/>
        </w:rPr>
        <w:t>应该非常注意培养学生的学习习惯。</w:t>
      </w:r>
      <w:r>
        <w:rPr>
          <w:sz w:val="21"/>
        </w:rPr>
        <w:t>(cultivate)</w:t>
      </w:r>
    </w:p>
    <w:p>
      <w:pPr>
        <w:pStyle w:val="8"/>
        <w:numPr>
          <w:ilvl w:val="0"/>
          <w:numId w:val="42"/>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8"/>
          <w:sz w:val="21"/>
        </w:rPr>
        <w:t>这些老年人在医院受到了很好的照顾。</w:t>
      </w:r>
    </w:p>
    <w:p>
      <w:pPr>
        <w:pStyle w:val="8"/>
        <w:numPr>
          <w:ilvl w:val="0"/>
          <w:numId w:val="42"/>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6"/>
          <w:sz w:val="21"/>
        </w:rPr>
        <w:t>应该鼓励中学生参加社区服务。</w:t>
      </w:r>
    </w:p>
    <w:p>
      <w:pPr>
        <w:pStyle w:val="8"/>
        <w:numPr>
          <w:ilvl w:val="0"/>
          <w:numId w:val="42"/>
        </w:numPr>
        <w:tabs>
          <w:tab w:val="left" w:pos="595"/>
        </w:tabs>
        <w:spacing w:before="43" w:after="0" w:line="240" w:lineRule="auto"/>
        <w:ind w:left="594" w:right="0" w:hanging="434"/>
        <w:jc w:val="left"/>
        <w:rPr>
          <w:sz w:val="21"/>
        </w:rPr>
      </w:pPr>
      <w:r>
        <w:rPr>
          <w:rFonts w:hint="eastAsia" w:ascii="宋体" w:eastAsia="宋体"/>
          <w:spacing w:val="-8"/>
          <w:sz w:val="21"/>
        </w:rPr>
        <w:t>应该利用每一分钟来练习我们的英语。</w:t>
      </w:r>
      <w:r>
        <w:rPr>
          <w:sz w:val="21"/>
        </w:rPr>
        <w:t>(use)</w:t>
      </w:r>
    </w:p>
    <w:p>
      <w:pPr>
        <w:pStyle w:val="4"/>
        <w:spacing w:before="2"/>
        <w:rPr>
          <w:sz w:val="32"/>
        </w:rPr>
      </w:pPr>
    </w:p>
    <w:p>
      <w:pPr>
        <w:pStyle w:val="4"/>
        <w:spacing w:line="309" w:lineRule="auto"/>
        <w:ind w:left="161" w:right="7048"/>
      </w:pPr>
      <w:r>
        <w:t>It is / was (in)convenient (for sb) to do sth If it is convenient to sb,</w:t>
      </w:r>
    </w:p>
    <w:p>
      <w:pPr>
        <w:pStyle w:val="8"/>
        <w:numPr>
          <w:ilvl w:val="0"/>
          <w:numId w:val="43"/>
        </w:numPr>
        <w:tabs>
          <w:tab w:val="left" w:pos="523"/>
          <w:tab w:val="left" w:pos="524"/>
        </w:tabs>
        <w:spacing w:before="0" w:after="0" w:line="256" w:lineRule="exact"/>
        <w:ind w:left="523" w:right="0" w:hanging="363"/>
        <w:jc w:val="left"/>
        <w:rPr>
          <w:rFonts w:hint="eastAsia" w:ascii="宋体" w:eastAsia="宋体"/>
          <w:sz w:val="21"/>
        </w:rPr>
      </w:pPr>
      <w:r>
        <w:rPr>
          <w:rFonts w:hint="eastAsia" w:ascii="宋体" w:eastAsia="宋体"/>
          <w:spacing w:val="-6"/>
          <w:sz w:val="21"/>
        </w:rPr>
        <w:t>你从这儿到火车站很方便。</w:t>
      </w:r>
    </w:p>
    <w:p>
      <w:pPr>
        <w:pStyle w:val="8"/>
        <w:numPr>
          <w:ilvl w:val="0"/>
          <w:numId w:val="43"/>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5"/>
          <w:sz w:val="21"/>
        </w:rPr>
        <w:t>你明天开始工作方便吗？</w:t>
      </w:r>
    </w:p>
    <w:p>
      <w:pPr>
        <w:pStyle w:val="8"/>
        <w:numPr>
          <w:ilvl w:val="0"/>
          <w:numId w:val="43"/>
        </w:numPr>
        <w:tabs>
          <w:tab w:val="left" w:pos="523"/>
          <w:tab w:val="left" w:pos="524"/>
        </w:tabs>
        <w:spacing w:before="43" w:after="0" w:line="240" w:lineRule="auto"/>
        <w:ind w:left="523" w:right="0" w:hanging="363"/>
        <w:jc w:val="left"/>
        <w:rPr>
          <w:sz w:val="21"/>
        </w:rPr>
      </w:pPr>
      <w:r>
        <w:rPr>
          <w:rFonts w:hint="eastAsia" w:ascii="宋体" w:eastAsia="宋体"/>
          <w:spacing w:val="-8"/>
          <w:sz w:val="21"/>
        </w:rPr>
        <w:t>既然你的腿目前上着石膏，你四处走动肯定很不方便。</w:t>
      </w:r>
      <w:r>
        <w:rPr>
          <w:sz w:val="21"/>
        </w:rPr>
        <w:t>(in</w:t>
      </w:r>
      <w:r>
        <w:rPr>
          <w:spacing w:val="-3"/>
          <w:sz w:val="21"/>
        </w:rPr>
        <w:t xml:space="preserve"> </w:t>
      </w:r>
      <w:r>
        <w:rPr>
          <w:sz w:val="21"/>
        </w:rPr>
        <w:t>plaster)</w:t>
      </w:r>
    </w:p>
    <w:p>
      <w:pPr>
        <w:pStyle w:val="8"/>
        <w:numPr>
          <w:ilvl w:val="0"/>
          <w:numId w:val="43"/>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这位科学家现在不方便对这项发明发表评论。</w:t>
      </w:r>
    </w:p>
    <w:p>
      <w:pPr>
        <w:pStyle w:val="8"/>
        <w:numPr>
          <w:ilvl w:val="0"/>
          <w:numId w:val="43"/>
        </w:numPr>
        <w:tabs>
          <w:tab w:val="left" w:pos="523"/>
          <w:tab w:val="left" w:pos="524"/>
        </w:tabs>
        <w:spacing w:before="42" w:after="0" w:line="240" w:lineRule="auto"/>
        <w:ind w:left="523" w:right="0" w:hanging="363"/>
        <w:jc w:val="left"/>
        <w:rPr>
          <w:rFonts w:hint="eastAsia" w:ascii="宋体" w:eastAsia="宋体"/>
          <w:sz w:val="21"/>
        </w:rPr>
      </w:pPr>
      <w:r>
        <w:rPr>
          <w:rFonts w:hint="eastAsia" w:ascii="宋体" w:eastAsia="宋体"/>
          <w:spacing w:val="-8"/>
          <w:sz w:val="21"/>
        </w:rPr>
        <w:t>据我所知，在那个社区里购物很方便。</w:t>
      </w:r>
    </w:p>
    <w:p>
      <w:pPr>
        <w:pStyle w:val="8"/>
        <w:numPr>
          <w:ilvl w:val="0"/>
          <w:numId w:val="43"/>
        </w:numPr>
        <w:tabs>
          <w:tab w:val="left" w:pos="523"/>
          <w:tab w:val="left" w:pos="524"/>
        </w:tabs>
        <w:spacing w:before="37" w:after="0" w:line="240" w:lineRule="auto"/>
        <w:ind w:left="523" w:right="0" w:hanging="363"/>
        <w:jc w:val="left"/>
        <w:rPr>
          <w:sz w:val="21"/>
        </w:rPr>
      </w:pPr>
      <w:r>
        <w:rPr>
          <w:rFonts w:hint="eastAsia" w:ascii="宋体" w:eastAsia="宋体"/>
          <w:spacing w:val="-8"/>
          <w:sz w:val="21"/>
        </w:rPr>
        <w:t>如果你方便的话，请帮我把包裹从邮局取回来。</w:t>
      </w:r>
      <w:r>
        <w:rPr>
          <w:sz w:val="21"/>
        </w:rPr>
        <w:t>(fetch)</w:t>
      </w:r>
    </w:p>
    <w:p>
      <w:pPr>
        <w:pStyle w:val="4"/>
        <w:spacing w:before="1"/>
        <w:rPr>
          <w:sz w:val="32"/>
        </w:rPr>
      </w:pPr>
    </w:p>
    <w:p>
      <w:pPr>
        <w:pStyle w:val="4"/>
        <w:ind w:left="161"/>
      </w:pPr>
      <w:r>
        <w:t>Whenever / When it comes to (doing) sth</w:t>
      </w:r>
    </w:p>
    <w:p>
      <w:pPr>
        <w:pStyle w:val="8"/>
        <w:numPr>
          <w:ilvl w:val="0"/>
          <w:numId w:val="44"/>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14"/>
          <w:sz w:val="21"/>
        </w:rPr>
        <w:t>说到教育，大部分人认为是一个终生学习。</w:t>
      </w:r>
      <w:r>
        <w:rPr>
          <w:rFonts w:hint="eastAsia" w:ascii="宋体" w:eastAsia="宋体"/>
          <w:sz w:val="21"/>
        </w:rPr>
        <w:t>（</w:t>
      </w:r>
      <w:r>
        <w:rPr>
          <w:sz w:val="21"/>
        </w:rPr>
        <w:t>lifetime</w:t>
      </w:r>
      <w:r>
        <w:rPr>
          <w:rFonts w:hint="eastAsia" w:ascii="宋体" w:eastAsia="宋体"/>
          <w:sz w:val="21"/>
        </w:rPr>
        <w:t>）</w:t>
      </w:r>
    </w:p>
    <w:p>
      <w:pPr>
        <w:pStyle w:val="8"/>
        <w:numPr>
          <w:ilvl w:val="0"/>
          <w:numId w:val="44"/>
        </w:numPr>
        <w:tabs>
          <w:tab w:val="left" w:pos="523"/>
          <w:tab w:val="left" w:pos="524"/>
        </w:tabs>
        <w:spacing w:before="43" w:after="0" w:line="240" w:lineRule="auto"/>
        <w:ind w:left="523" w:right="0" w:hanging="363"/>
        <w:jc w:val="left"/>
        <w:rPr>
          <w:rFonts w:hint="eastAsia" w:ascii="宋体" w:eastAsia="宋体"/>
          <w:sz w:val="21"/>
        </w:rPr>
      </w:pPr>
      <w:r>
        <w:rPr>
          <w:spacing w:val="-6"/>
          <w:sz w:val="21"/>
        </w:rPr>
        <w:t xml:space="preserve">Tom </w:t>
      </w:r>
      <w:r>
        <w:rPr>
          <w:rFonts w:hint="eastAsia" w:ascii="宋体" w:eastAsia="宋体"/>
          <w:spacing w:val="-8"/>
          <w:sz w:val="21"/>
        </w:rPr>
        <w:t>说他看过这部电影，但要说到细节，他却一无所知。</w:t>
      </w:r>
    </w:p>
    <w:p>
      <w:pPr>
        <w:pStyle w:val="8"/>
        <w:numPr>
          <w:ilvl w:val="0"/>
          <w:numId w:val="44"/>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无论什么时候涉及到学数学，她就变得很紧张。</w:t>
      </w:r>
    </w:p>
    <w:p>
      <w:pPr>
        <w:pStyle w:val="8"/>
        <w:numPr>
          <w:ilvl w:val="0"/>
          <w:numId w:val="44"/>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当涉及到决定生活目的的时候，甚至最明智的哲学家也只是在猜测。</w:t>
      </w:r>
    </w:p>
    <w:p>
      <w:pPr>
        <w:pStyle w:val="4"/>
        <w:spacing w:before="11"/>
        <w:rPr>
          <w:rFonts w:ascii="宋体"/>
          <w:sz w:val="28"/>
        </w:rPr>
      </w:pPr>
    </w:p>
    <w:p>
      <w:pPr>
        <w:pStyle w:val="4"/>
        <w:spacing w:line="309" w:lineRule="auto"/>
        <w:ind w:left="161" w:right="8541"/>
      </w:pPr>
      <w:r>
        <w:t>It is/ was likely that… Sb/ sth be likely to do…</w:t>
      </w:r>
    </w:p>
    <w:p>
      <w:pPr>
        <w:pStyle w:val="8"/>
        <w:numPr>
          <w:ilvl w:val="0"/>
          <w:numId w:val="45"/>
        </w:numPr>
        <w:tabs>
          <w:tab w:val="left" w:pos="523"/>
          <w:tab w:val="left" w:pos="524"/>
        </w:tabs>
        <w:spacing w:before="0" w:after="0" w:line="256" w:lineRule="exact"/>
        <w:ind w:left="523" w:right="0" w:hanging="363"/>
        <w:jc w:val="left"/>
        <w:rPr>
          <w:rFonts w:hint="eastAsia" w:ascii="宋体" w:eastAsia="宋体"/>
          <w:sz w:val="21"/>
        </w:rPr>
      </w:pPr>
      <w:r>
        <w:rPr>
          <w:rFonts w:hint="eastAsia" w:ascii="宋体" w:eastAsia="宋体"/>
          <w:spacing w:val="-5"/>
          <w:sz w:val="21"/>
        </w:rPr>
        <w:t>会议可能下星期举行。</w:t>
      </w:r>
    </w:p>
    <w:p>
      <w:pPr>
        <w:pStyle w:val="8"/>
        <w:numPr>
          <w:ilvl w:val="0"/>
          <w:numId w:val="45"/>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据说吸烟可能引起心脏病和其他的疾病。</w:t>
      </w:r>
    </w:p>
    <w:p>
      <w:pPr>
        <w:pStyle w:val="8"/>
        <w:numPr>
          <w:ilvl w:val="0"/>
          <w:numId w:val="45"/>
        </w:numPr>
        <w:tabs>
          <w:tab w:val="left" w:pos="523"/>
          <w:tab w:val="left" w:pos="524"/>
        </w:tabs>
        <w:spacing w:before="43" w:after="0" w:line="240" w:lineRule="auto"/>
        <w:ind w:left="523" w:right="0" w:hanging="363"/>
        <w:jc w:val="left"/>
        <w:rPr>
          <w:sz w:val="21"/>
        </w:rPr>
      </w:pPr>
      <w:r>
        <w:rPr>
          <w:rFonts w:hint="eastAsia" w:ascii="宋体" w:eastAsia="宋体"/>
          <w:spacing w:val="-8"/>
          <w:sz w:val="21"/>
        </w:rPr>
        <w:t>更有可能喜欢流行歌曲的是年轻人而不是老年人。</w:t>
      </w:r>
      <w:r>
        <w:rPr>
          <w:sz w:val="21"/>
        </w:rPr>
        <w:t>(rather</w:t>
      </w:r>
      <w:r>
        <w:rPr>
          <w:spacing w:val="4"/>
          <w:sz w:val="21"/>
        </w:rPr>
        <w:t xml:space="preserve"> </w:t>
      </w:r>
      <w:r>
        <w:rPr>
          <w:sz w:val="21"/>
        </w:rPr>
        <w:t>than)</w:t>
      </w:r>
    </w:p>
    <w:p>
      <w:pPr>
        <w:pStyle w:val="8"/>
        <w:numPr>
          <w:ilvl w:val="0"/>
          <w:numId w:val="45"/>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她打开电视机，但没有发现任何可能使她感兴趣的。</w:t>
      </w:r>
    </w:p>
    <w:p>
      <w:pPr>
        <w:pStyle w:val="8"/>
        <w:numPr>
          <w:ilvl w:val="0"/>
          <w:numId w:val="45"/>
        </w:numPr>
        <w:tabs>
          <w:tab w:val="left" w:pos="523"/>
          <w:tab w:val="left" w:pos="524"/>
        </w:tabs>
        <w:spacing w:before="43" w:after="0" w:line="240" w:lineRule="auto"/>
        <w:ind w:left="523" w:right="0" w:hanging="363"/>
        <w:jc w:val="left"/>
        <w:rPr>
          <w:sz w:val="21"/>
        </w:rPr>
      </w:pPr>
      <w:r>
        <w:rPr>
          <w:rFonts w:hint="eastAsia" w:ascii="宋体" w:eastAsia="宋体"/>
          <w:spacing w:val="-8"/>
          <w:sz w:val="21"/>
        </w:rPr>
        <w:t>有可能这个新建的语音室不久将向全体师生开放。</w:t>
      </w:r>
      <w:r>
        <w:rPr>
          <w:sz w:val="21"/>
        </w:rPr>
        <w:t>(be</w:t>
      </w:r>
      <w:r>
        <w:rPr>
          <w:spacing w:val="1"/>
          <w:sz w:val="21"/>
        </w:rPr>
        <w:t xml:space="preserve"> </w:t>
      </w:r>
      <w:r>
        <w:rPr>
          <w:spacing w:val="-3"/>
          <w:sz w:val="21"/>
        </w:rPr>
        <w:t>open</w:t>
      </w:r>
      <w:r>
        <w:rPr>
          <w:spacing w:val="5"/>
          <w:sz w:val="21"/>
        </w:rPr>
        <w:t xml:space="preserve"> </w:t>
      </w:r>
      <w:r>
        <w:rPr>
          <w:sz w:val="21"/>
        </w:rPr>
        <w:t>to)</w:t>
      </w:r>
    </w:p>
    <w:p>
      <w:pPr>
        <w:pStyle w:val="4"/>
        <w:spacing w:before="1"/>
        <w:rPr>
          <w:sz w:val="32"/>
        </w:rPr>
      </w:pPr>
    </w:p>
    <w:p>
      <w:pPr>
        <w:pStyle w:val="4"/>
        <w:spacing w:before="1"/>
        <w:ind w:left="161"/>
      </w:pPr>
      <w:r>
        <w:t>It is /was (im)possible that…/ it is (im)possible for sb to do sth</w:t>
      </w:r>
    </w:p>
    <w:p>
      <w:pPr>
        <w:pStyle w:val="8"/>
        <w:numPr>
          <w:ilvl w:val="0"/>
          <w:numId w:val="46"/>
        </w:numPr>
        <w:tabs>
          <w:tab w:val="left" w:pos="523"/>
          <w:tab w:val="left" w:pos="524"/>
        </w:tabs>
        <w:spacing w:before="56" w:after="0" w:line="240" w:lineRule="auto"/>
        <w:ind w:left="523" w:right="0" w:hanging="363"/>
        <w:jc w:val="left"/>
        <w:rPr>
          <w:rFonts w:hint="eastAsia" w:ascii="宋体" w:eastAsia="宋体"/>
          <w:sz w:val="21"/>
        </w:rPr>
      </w:pPr>
      <w:r>
        <w:rPr>
          <w:rFonts w:hint="eastAsia" w:ascii="宋体" w:eastAsia="宋体"/>
          <w:spacing w:val="-8"/>
          <w:sz w:val="21"/>
        </w:rPr>
        <w:t>从早到晚在空调房间里工作或生活可能会使人生病。</w:t>
      </w:r>
    </w:p>
    <w:p>
      <w:pPr>
        <w:pStyle w:val="8"/>
        <w:numPr>
          <w:ilvl w:val="0"/>
          <w:numId w:val="46"/>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要想让他们彻底了解当地文化是不可能的。</w:t>
      </w:r>
    </w:p>
    <w:p>
      <w:pPr>
        <w:spacing w:after="0" w:line="240" w:lineRule="auto"/>
        <w:jc w:val="left"/>
        <w:rPr>
          <w:rFonts w:hint="eastAsia" w:ascii="宋体" w:eastAsia="宋体"/>
          <w:sz w:val="21"/>
        </w:rPr>
        <w:sectPr>
          <w:pgSz w:w="11910" w:h="16850"/>
          <w:pgMar w:top="1120" w:right="400" w:bottom="1380" w:left="740" w:header="884" w:footer="1193" w:gutter="0"/>
          <w:cols w:space="720" w:num="1"/>
        </w:sectPr>
      </w:pPr>
    </w:p>
    <w:p>
      <w:pPr>
        <w:pStyle w:val="4"/>
        <w:rPr>
          <w:rFonts w:ascii="宋体"/>
          <w:sz w:val="20"/>
        </w:rPr>
      </w:pPr>
    </w:p>
    <w:p>
      <w:pPr>
        <w:pStyle w:val="4"/>
        <w:spacing w:before="1"/>
        <w:rPr>
          <w:rFonts w:ascii="宋体"/>
          <w:sz w:val="24"/>
        </w:rPr>
      </w:pPr>
    </w:p>
    <w:p>
      <w:pPr>
        <w:pStyle w:val="8"/>
        <w:numPr>
          <w:ilvl w:val="0"/>
          <w:numId w:val="47"/>
        </w:numPr>
        <w:tabs>
          <w:tab w:val="left" w:pos="552"/>
        </w:tabs>
        <w:spacing w:before="80" w:after="0" w:line="285" w:lineRule="auto"/>
        <w:ind w:left="551" w:right="324" w:hanging="391"/>
        <w:jc w:val="left"/>
        <w:rPr>
          <w:sz w:val="21"/>
        </w:rPr>
      </w:pPr>
      <w:r>
        <w:rPr>
          <w:sz w:val="21"/>
        </w:rPr>
        <w:t xml:space="preserve">Special </w:t>
      </w:r>
      <w:r>
        <w:rPr>
          <w:spacing w:val="-3"/>
          <w:sz w:val="21"/>
        </w:rPr>
        <w:t xml:space="preserve">emphasis </w:t>
      </w:r>
      <w:r>
        <w:rPr>
          <w:sz w:val="21"/>
        </w:rPr>
        <w:t xml:space="preserve">should be laid/ </w:t>
      </w:r>
      <w:r>
        <w:rPr>
          <w:spacing w:val="-3"/>
          <w:sz w:val="21"/>
        </w:rPr>
        <w:t xml:space="preserve">put/ </w:t>
      </w:r>
      <w:r>
        <w:rPr>
          <w:sz w:val="21"/>
        </w:rPr>
        <w:t xml:space="preserve">place on the importance of </w:t>
      </w:r>
      <w:r>
        <w:rPr>
          <w:spacing w:val="-3"/>
          <w:sz w:val="21"/>
        </w:rPr>
        <w:t xml:space="preserve">protecting </w:t>
      </w:r>
      <w:r>
        <w:rPr>
          <w:sz w:val="21"/>
        </w:rPr>
        <w:t xml:space="preserve">the environment.( The importance of protecting the environment should be </w:t>
      </w:r>
      <w:r>
        <w:rPr>
          <w:spacing w:val="-3"/>
          <w:sz w:val="21"/>
        </w:rPr>
        <w:t xml:space="preserve">laid </w:t>
      </w:r>
      <w:r>
        <w:rPr>
          <w:sz w:val="21"/>
        </w:rPr>
        <w:t xml:space="preserve">special </w:t>
      </w:r>
      <w:r>
        <w:rPr>
          <w:spacing w:val="-3"/>
          <w:sz w:val="21"/>
        </w:rPr>
        <w:t>emphasis on.</w:t>
      </w:r>
      <w:r>
        <w:rPr>
          <w:spacing w:val="16"/>
          <w:sz w:val="21"/>
        </w:rPr>
        <w:t xml:space="preserve"> </w:t>
      </w:r>
      <w:r>
        <w:rPr>
          <w:sz w:val="21"/>
        </w:rPr>
        <w:t>)</w:t>
      </w:r>
    </w:p>
    <w:p>
      <w:pPr>
        <w:pStyle w:val="8"/>
        <w:numPr>
          <w:ilvl w:val="0"/>
          <w:numId w:val="47"/>
        </w:numPr>
        <w:tabs>
          <w:tab w:val="left" w:pos="552"/>
        </w:tabs>
        <w:spacing w:before="16" w:after="0" w:line="285" w:lineRule="auto"/>
        <w:ind w:left="551" w:right="338" w:hanging="391"/>
        <w:jc w:val="left"/>
        <w:rPr>
          <w:sz w:val="21"/>
        </w:rPr>
      </w:pPr>
      <w:r>
        <w:rPr>
          <w:sz w:val="21"/>
        </w:rPr>
        <w:t xml:space="preserve">When children grow up, they should be encouraged to do whatever housework they can do and learn </w:t>
      </w:r>
      <w:r>
        <w:rPr>
          <w:spacing w:val="-3"/>
          <w:sz w:val="21"/>
        </w:rPr>
        <w:t xml:space="preserve">how </w:t>
      </w:r>
      <w:r>
        <w:rPr>
          <w:sz w:val="21"/>
        </w:rPr>
        <w:t xml:space="preserve">to </w:t>
      </w:r>
      <w:r>
        <w:rPr>
          <w:spacing w:val="-3"/>
          <w:sz w:val="21"/>
        </w:rPr>
        <w:t xml:space="preserve">look </w:t>
      </w:r>
      <w:r>
        <w:rPr>
          <w:sz w:val="21"/>
        </w:rPr>
        <w:t>after</w:t>
      </w:r>
      <w:r>
        <w:rPr>
          <w:spacing w:val="3"/>
          <w:sz w:val="21"/>
        </w:rPr>
        <w:t xml:space="preserve"> </w:t>
      </w:r>
      <w:r>
        <w:rPr>
          <w:sz w:val="21"/>
        </w:rPr>
        <w:t>themselves.</w:t>
      </w:r>
    </w:p>
    <w:p>
      <w:pPr>
        <w:pStyle w:val="8"/>
        <w:numPr>
          <w:ilvl w:val="0"/>
          <w:numId w:val="47"/>
        </w:numPr>
        <w:tabs>
          <w:tab w:val="left" w:pos="552"/>
        </w:tabs>
        <w:spacing w:before="17" w:after="0" w:line="240" w:lineRule="auto"/>
        <w:ind w:left="551" w:right="0" w:hanging="391"/>
        <w:jc w:val="left"/>
        <w:rPr>
          <w:sz w:val="21"/>
        </w:rPr>
      </w:pPr>
      <w:r>
        <w:rPr>
          <w:sz w:val="21"/>
        </w:rPr>
        <w:t xml:space="preserve">Positive/ </w:t>
      </w:r>
      <w:r>
        <w:rPr>
          <w:spacing w:val="-3"/>
          <w:sz w:val="21"/>
        </w:rPr>
        <w:t xml:space="preserve">Effective </w:t>
      </w:r>
      <w:r>
        <w:rPr>
          <w:sz w:val="21"/>
        </w:rPr>
        <w:t xml:space="preserve">measures </w:t>
      </w:r>
      <w:r>
        <w:rPr>
          <w:spacing w:val="-3"/>
          <w:sz w:val="21"/>
        </w:rPr>
        <w:t xml:space="preserve">must </w:t>
      </w:r>
      <w:r>
        <w:rPr>
          <w:sz w:val="21"/>
        </w:rPr>
        <w:t xml:space="preserve">be taken to prevent </w:t>
      </w:r>
      <w:r>
        <w:rPr>
          <w:spacing w:val="-3"/>
          <w:sz w:val="21"/>
        </w:rPr>
        <w:t xml:space="preserve">more people </w:t>
      </w:r>
      <w:r>
        <w:rPr>
          <w:sz w:val="21"/>
        </w:rPr>
        <w:t>from being threatened with</w:t>
      </w:r>
      <w:r>
        <w:rPr>
          <w:spacing w:val="5"/>
          <w:sz w:val="21"/>
        </w:rPr>
        <w:t xml:space="preserve"> </w:t>
      </w:r>
      <w:r>
        <w:rPr>
          <w:sz w:val="21"/>
        </w:rPr>
        <w:t>AIDS.</w:t>
      </w:r>
    </w:p>
    <w:p>
      <w:pPr>
        <w:pStyle w:val="8"/>
        <w:numPr>
          <w:ilvl w:val="0"/>
          <w:numId w:val="47"/>
        </w:numPr>
        <w:tabs>
          <w:tab w:val="left" w:pos="552"/>
        </w:tabs>
        <w:spacing w:before="43" w:after="0" w:line="240" w:lineRule="auto"/>
        <w:ind w:left="551" w:right="0" w:hanging="391"/>
        <w:jc w:val="left"/>
        <w:rPr>
          <w:sz w:val="21"/>
        </w:rPr>
      </w:pPr>
      <w:r>
        <w:rPr>
          <w:sz w:val="21"/>
        </w:rPr>
        <w:t>Immediate action must be taken to prevent the forest fire from</w:t>
      </w:r>
      <w:r>
        <w:rPr>
          <w:spacing w:val="-16"/>
          <w:sz w:val="21"/>
        </w:rPr>
        <w:t xml:space="preserve"> </w:t>
      </w:r>
      <w:r>
        <w:rPr>
          <w:sz w:val="21"/>
        </w:rPr>
        <w:t>spreading.</w:t>
      </w:r>
    </w:p>
    <w:p>
      <w:pPr>
        <w:pStyle w:val="8"/>
        <w:numPr>
          <w:ilvl w:val="0"/>
          <w:numId w:val="47"/>
        </w:numPr>
        <w:tabs>
          <w:tab w:val="left" w:pos="552"/>
        </w:tabs>
        <w:spacing w:before="44" w:after="0" w:line="240" w:lineRule="auto"/>
        <w:ind w:left="551" w:right="0" w:hanging="391"/>
        <w:jc w:val="left"/>
        <w:rPr>
          <w:sz w:val="21"/>
        </w:rPr>
      </w:pPr>
      <w:r>
        <w:rPr>
          <w:sz w:val="21"/>
        </w:rPr>
        <w:t>Much attention should be paid to cultivating students’ study</w:t>
      </w:r>
      <w:r>
        <w:rPr>
          <w:spacing w:val="-13"/>
          <w:sz w:val="21"/>
        </w:rPr>
        <w:t xml:space="preserve"> </w:t>
      </w:r>
      <w:r>
        <w:rPr>
          <w:sz w:val="21"/>
        </w:rPr>
        <w:t>habits.</w:t>
      </w:r>
    </w:p>
    <w:p>
      <w:pPr>
        <w:pStyle w:val="8"/>
        <w:numPr>
          <w:ilvl w:val="0"/>
          <w:numId w:val="47"/>
        </w:numPr>
        <w:tabs>
          <w:tab w:val="left" w:pos="552"/>
        </w:tabs>
        <w:spacing w:before="43" w:after="0" w:line="240" w:lineRule="auto"/>
        <w:ind w:left="551" w:right="0" w:hanging="391"/>
        <w:jc w:val="left"/>
        <w:rPr>
          <w:sz w:val="21"/>
        </w:rPr>
      </w:pPr>
      <w:r>
        <w:rPr>
          <w:sz w:val="21"/>
        </w:rPr>
        <w:t>The old people are taken good care of in the</w:t>
      </w:r>
      <w:r>
        <w:rPr>
          <w:spacing w:val="-11"/>
          <w:sz w:val="21"/>
        </w:rPr>
        <w:t xml:space="preserve"> </w:t>
      </w:r>
      <w:r>
        <w:rPr>
          <w:sz w:val="21"/>
        </w:rPr>
        <w:t>hospital.</w:t>
      </w:r>
    </w:p>
    <w:p>
      <w:pPr>
        <w:pStyle w:val="8"/>
        <w:numPr>
          <w:ilvl w:val="0"/>
          <w:numId w:val="47"/>
        </w:numPr>
        <w:tabs>
          <w:tab w:val="left" w:pos="523"/>
          <w:tab w:val="left" w:pos="524"/>
        </w:tabs>
        <w:spacing w:before="50" w:after="0" w:line="240" w:lineRule="auto"/>
        <w:ind w:left="523" w:right="0" w:hanging="363"/>
        <w:jc w:val="left"/>
        <w:rPr>
          <w:sz w:val="21"/>
        </w:rPr>
      </w:pPr>
      <w:r>
        <w:rPr>
          <w:sz w:val="21"/>
        </w:rPr>
        <w:t xml:space="preserve">Middle school students should be encouraged to take part in </w:t>
      </w:r>
      <w:r>
        <w:rPr>
          <w:spacing w:val="-3"/>
          <w:sz w:val="21"/>
        </w:rPr>
        <w:t>community</w:t>
      </w:r>
      <w:r>
        <w:rPr>
          <w:spacing w:val="-6"/>
          <w:sz w:val="21"/>
        </w:rPr>
        <w:t xml:space="preserve"> </w:t>
      </w:r>
      <w:r>
        <w:rPr>
          <w:spacing w:val="-3"/>
          <w:sz w:val="21"/>
        </w:rPr>
        <w:t>service.</w:t>
      </w:r>
    </w:p>
    <w:p>
      <w:pPr>
        <w:pStyle w:val="8"/>
        <w:numPr>
          <w:ilvl w:val="0"/>
          <w:numId w:val="47"/>
        </w:numPr>
        <w:tabs>
          <w:tab w:val="left" w:pos="523"/>
          <w:tab w:val="left" w:pos="524"/>
        </w:tabs>
        <w:spacing w:before="71" w:after="0" w:line="240" w:lineRule="auto"/>
        <w:ind w:left="523" w:right="0" w:hanging="363"/>
        <w:jc w:val="left"/>
        <w:rPr>
          <w:sz w:val="21"/>
        </w:rPr>
      </w:pPr>
      <w:r>
        <w:rPr>
          <w:sz w:val="21"/>
        </w:rPr>
        <w:t xml:space="preserve">Every minute should be made </w:t>
      </w:r>
      <w:r>
        <w:rPr>
          <w:spacing w:val="-2"/>
          <w:sz w:val="21"/>
        </w:rPr>
        <w:t xml:space="preserve">use </w:t>
      </w:r>
      <w:r>
        <w:rPr>
          <w:sz w:val="21"/>
        </w:rPr>
        <w:t xml:space="preserve">of to practise </w:t>
      </w:r>
      <w:r>
        <w:rPr>
          <w:spacing w:val="-3"/>
          <w:sz w:val="21"/>
        </w:rPr>
        <w:t>our</w:t>
      </w:r>
      <w:r>
        <w:rPr>
          <w:spacing w:val="-7"/>
          <w:sz w:val="21"/>
        </w:rPr>
        <w:t xml:space="preserve"> </w:t>
      </w:r>
      <w:r>
        <w:rPr>
          <w:sz w:val="21"/>
        </w:rPr>
        <w:t>English.</w:t>
      </w:r>
    </w:p>
    <w:p>
      <w:pPr>
        <w:pStyle w:val="4"/>
        <w:spacing w:before="8"/>
        <w:rPr>
          <w:sz w:val="32"/>
        </w:rPr>
      </w:pPr>
    </w:p>
    <w:p>
      <w:pPr>
        <w:pStyle w:val="8"/>
        <w:numPr>
          <w:ilvl w:val="0"/>
          <w:numId w:val="48"/>
        </w:numPr>
        <w:tabs>
          <w:tab w:val="left" w:pos="524"/>
        </w:tabs>
        <w:spacing w:before="0" w:after="0" w:line="240" w:lineRule="auto"/>
        <w:ind w:left="523" w:right="0" w:hanging="363"/>
        <w:jc w:val="left"/>
        <w:rPr>
          <w:sz w:val="21"/>
        </w:rPr>
      </w:pPr>
      <w:r>
        <w:rPr>
          <w:sz w:val="21"/>
        </w:rPr>
        <w:t xml:space="preserve">It is convenient </w:t>
      </w:r>
      <w:r>
        <w:rPr>
          <w:spacing w:val="-3"/>
          <w:sz w:val="21"/>
        </w:rPr>
        <w:t xml:space="preserve">for you </w:t>
      </w:r>
      <w:r>
        <w:rPr>
          <w:sz w:val="21"/>
        </w:rPr>
        <w:t>to go to the railway station from</w:t>
      </w:r>
      <w:r>
        <w:rPr>
          <w:spacing w:val="16"/>
          <w:sz w:val="21"/>
        </w:rPr>
        <w:t xml:space="preserve"> </w:t>
      </w:r>
      <w:r>
        <w:rPr>
          <w:spacing w:val="-3"/>
          <w:sz w:val="21"/>
        </w:rPr>
        <w:t>here.</w:t>
      </w:r>
    </w:p>
    <w:p>
      <w:pPr>
        <w:pStyle w:val="8"/>
        <w:numPr>
          <w:ilvl w:val="0"/>
          <w:numId w:val="48"/>
        </w:numPr>
        <w:tabs>
          <w:tab w:val="left" w:pos="524"/>
        </w:tabs>
        <w:spacing w:before="43" w:after="0" w:line="240" w:lineRule="auto"/>
        <w:ind w:left="523" w:right="0" w:hanging="363"/>
        <w:jc w:val="left"/>
        <w:rPr>
          <w:sz w:val="21"/>
        </w:rPr>
      </w:pPr>
      <w:r>
        <w:rPr>
          <w:spacing w:val="-4"/>
          <w:sz w:val="21"/>
        </w:rPr>
        <w:t xml:space="preserve">Will </w:t>
      </w:r>
      <w:r>
        <w:rPr>
          <w:sz w:val="21"/>
        </w:rPr>
        <w:t>it be convenient for you to start work</w:t>
      </w:r>
      <w:r>
        <w:rPr>
          <w:spacing w:val="-13"/>
          <w:sz w:val="21"/>
        </w:rPr>
        <w:t xml:space="preserve"> </w:t>
      </w:r>
      <w:r>
        <w:rPr>
          <w:sz w:val="21"/>
        </w:rPr>
        <w:t>tomorrow?</w:t>
      </w:r>
    </w:p>
    <w:p>
      <w:pPr>
        <w:pStyle w:val="8"/>
        <w:numPr>
          <w:ilvl w:val="0"/>
          <w:numId w:val="48"/>
        </w:numPr>
        <w:tabs>
          <w:tab w:val="left" w:pos="524"/>
        </w:tabs>
        <w:spacing w:before="43" w:after="0" w:line="240" w:lineRule="auto"/>
        <w:ind w:left="523" w:right="0" w:hanging="363"/>
        <w:jc w:val="left"/>
        <w:rPr>
          <w:sz w:val="21"/>
        </w:rPr>
      </w:pPr>
      <w:r>
        <w:rPr>
          <w:sz w:val="21"/>
        </w:rPr>
        <w:t xml:space="preserve">Since your leg is in plaster at present, it must be inconvenient for </w:t>
      </w:r>
      <w:r>
        <w:rPr>
          <w:spacing w:val="-3"/>
          <w:sz w:val="21"/>
        </w:rPr>
        <w:t xml:space="preserve">you </w:t>
      </w:r>
      <w:r>
        <w:rPr>
          <w:sz w:val="21"/>
        </w:rPr>
        <w:t>to move</w:t>
      </w:r>
      <w:r>
        <w:rPr>
          <w:spacing w:val="-7"/>
          <w:sz w:val="21"/>
        </w:rPr>
        <w:t xml:space="preserve"> </w:t>
      </w:r>
      <w:r>
        <w:rPr>
          <w:sz w:val="21"/>
        </w:rPr>
        <w:t>around.</w:t>
      </w:r>
    </w:p>
    <w:p>
      <w:pPr>
        <w:pStyle w:val="8"/>
        <w:numPr>
          <w:ilvl w:val="0"/>
          <w:numId w:val="48"/>
        </w:numPr>
        <w:tabs>
          <w:tab w:val="left" w:pos="524"/>
        </w:tabs>
        <w:spacing w:before="44" w:after="0" w:line="240" w:lineRule="auto"/>
        <w:ind w:left="523" w:right="0" w:hanging="363"/>
        <w:jc w:val="left"/>
        <w:rPr>
          <w:sz w:val="21"/>
        </w:rPr>
      </w:pPr>
      <w:r>
        <w:rPr>
          <w:sz w:val="21"/>
        </w:rPr>
        <w:t>It is not convenient for the scientist to make comments on this invention</w:t>
      </w:r>
      <w:r>
        <w:rPr>
          <w:spacing w:val="-9"/>
          <w:sz w:val="21"/>
        </w:rPr>
        <w:t xml:space="preserve"> </w:t>
      </w:r>
      <w:r>
        <w:rPr>
          <w:spacing w:val="-7"/>
          <w:sz w:val="21"/>
        </w:rPr>
        <w:t>now.</w:t>
      </w:r>
    </w:p>
    <w:p>
      <w:pPr>
        <w:pStyle w:val="8"/>
        <w:numPr>
          <w:ilvl w:val="0"/>
          <w:numId w:val="48"/>
        </w:numPr>
        <w:tabs>
          <w:tab w:val="left" w:pos="524"/>
        </w:tabs>
        <w:spacing w:before="43" w:after="0" w:line="240" w:lineRule="auto"/>
        <w:ind w:left="523" w:right="0" w:hanging="363"/>
        <w:jc w:val="left"/>
        <w:rPr>
          <w:sz w:val="21"/>
        </w:rPr>
      </w:pPr>
      <w:r>
        <w:rPr>
          <w:sz w:val="21"/>
        </w:rPr>
        <w:t xml:space="preserve">As far </w:t>
      </w:r>
      <w:r>
        <w:rPr>
          <w:spacing w:val="-5"/>
          <w:sz w:val="21"/>
        </w:rPr>
        <w:t xml:space="preserve">as </w:t>
      </w:r>
      <w:r>
        <w:rPr>
          <w:sz w:val="21"/>
        </w:rPr>
        <w:t xml:space="preserve">I </w:t>
      </w:r>
      <w:r>
        <w:rPr>
          <w:spacing w:val="-6"/>
          <w:sz w:val="21"/>
        </w:rPr>
        <w:t xml:space="preserve">know, </w:t>
      </w:r>
      <w:r>
        <w:rPr>
          <w:sz w:val="21"/>
        </w:rPr>
        <w:t>it is very convenient to do shopping in that</w:t>
      </w:r>
      <w:r>
        <w:rPr>
          <w:spacing w:val="22"/>
          <w:sz w:val="21"/>
        </w:rPr>
        <w:t xml:space="preserve"> </w:t>
      </w:r>
      <w:r>
        <w:rPr>
          <w:spacing w:val="-4"/>
          <w:sz w:val="21"/>
        </w:rPr>
        <w:t>community.</w:t>
      </w:r>
    </w:p>
    <w:p>
      <w:pPr>
        <w:pStyle w:val="8"/>
        <w:numPr>
          <w:ilvl w:val="0"/>
          <w:numId w:val="48"/>
        </w:numPr>
        <w:tabs>
          <w:tab w:val="left" w:pos="524"/>
        </w:tabs>
        <w:spacing w:before="43" w:after="0" w:line="240" w:lineRule="auto"/>
        <w:ind w:left="523" w:right="0" w:hanging="363"/>
        <w:jc w:val="left"/>
        <w:rPr>
          <w:sz w:val="21"/>
        </w:rPr>
      </w:pPr>
      <w:r>
        <w:rPr>
          <w:sz w:val="21"/>
        </w:rPr>
        <w:t>If it is convenient to you, please fetch the parcel for me from the post</w:t>
      </w:r>
      <w:r>
        <w:rPr>
          <w:spacing w:val="-17"/>
          <w:sz w:val="21"/>
        </w:rPr>
        <w:t xml:space="preserve"> </w:t>
      </w:r>
      <w:r>
        <w:rPr>
          <w:spacing w:val="-3"/>
          <w:sz w:val="21"/>
        </w:rPr>
        <w:t>office.</w:t>
      </w:r>
    </w:p>
    <w:p>
      <w:pPr>
        <w:pStyle w:val="4"/>
        <w:spacing w:before="10"/>
        <w:rPr>
          <w:sz w:val="30"/>
        </w:rPr>
      </w:pPr>
    </w:p>
    <w:p>
      <w:pPr>
        <w:pStyle w:val="8"/>
        <w:numPr>
          <w:ilvl w:val="0"/>
          <w:numId w:val="49"/>
        </w:numPr>
        <w:tabs>
          <w:tab w:val="left" w:pos="523"/>
          <w:tab w:val="left" w:pos="524"/>
        </w:tabs>
        <w:spacing w:before="0" w:after="0" w:line="240" w:lineRule="auto"/>
        <w:ind w:left="523" w:right="0" w:hanging="363"/>
        <w:jc w:val="left"/>
        <w:rPr>
          <w:sz w:val="21"/>
        </w:rPr>
      </w:pPr>
      <w:r>
        <w:rPr>
          <w:sz w:val="21"/>
        </w:rPr>
        <w:t xml:space="preserve">When it comes to education, the majority </w:t>
      </w:r>
      <w:r>
        <w:rPr>
          <w:spacing w:val="-4"/>
          <w:sz w:val="21"/>
        </w:rPr>
        <w:t xml:space="preserve">of </w:t>
      </w:r>
      <w:r>
        <w:rPr>
          <w:spacing w:val="-3"/>
          <w:sz w:val="21"/>
        </w:rPr>
        <w:t xml:space="preserve">people </w:t>
      </w:r>
      <w:r>
        <w:rPr>
          <w:sz w:val="21"/>
        </w:rPr>
        <w:t xml:space="preserve">believe that education is a </w:t>
      </w:r>
      <w:r>
        <w:rPr>
          <w:spacing w:val="-3"/>
          <w:sz w:val="21"/>
        </w:rPr>
        <w:t>lifetime</w:t>
      </w:r>
      <w:r>
        <w:rPr>
          <w:spacing w:val="21"/>
          <w:sz w:val="21"/>
        </w:rPr>
        <w:t xml:space="preserve"> </w:t>
      </w:r>
      <w:r>
        <w:rPr>
          <w:spacing w:val="-4"/>
          <w:sz w:val="21"/>
        </w:rPr>
        <w:t>study.</w:t>
      </w:r>
    </w:p>
    <w:p>
      <w:pPr>
        <w:pStyle w:val="8"/>
        <w:numPr>
          <w:ilvl w:val="0"/>
          <w:numId w:val="49"/>
        </w:numPr>
        <w:tabs>
          <w:tab w:val="left" w:pos="523"/>
          <w:tab w:val="left" w:pos="524"/>
        </w:tabs>
        <w:spacing w:before="71" w:after="0" w:line="240" w:lineRule="auto"/>
        <w:ind w:left="523" w:right="0" w:hanging="363"/>
        <w:jc w:val="left"/>
        <w:rPr>
          <w:sz w:val="21"/>
        </w:rPr>
      </w:pPr>
      <w:r>
        <w:rPr>
          <w:spacing w:val="-6"/>
          <w:sz w:val="21"/>
        </w:rPr>
        <w:t xml:space="preserve">Tom </w:t>
      </w:r>
      <w:r>
        <w:rPr>
          <w:sz w:val="21"/>
        </w:rPr>
        <w:t xml:space="preserve">said he </w:t>
      </w:r>
      <w:r>
        <w:rPr>
          <w:spacing w:val="-4"/>
          <w:sz w:val="21"/>
        </w:rPr>
        <w:t xml:space="preserve">had </w:t>
      </w:r>
      <w:r>
        <w:rPr>
          <w:sz w:val="21"/>
        </w:rPr>
        <w:t xml:space="preserve">seen the film, but when it </w:t>
      </w:r>
      <w:r>
        <w:rPr>
          <w:spacing w:val="-3"/>
          <w:sz w:val="21"/>
        </w:rPr>
        <w:t xml:space="preserve">came </w:t>
      </w:r>
      <w:r>
        <w:rPr>
          <w:sz w:val="21"/>
        </w:rPr>
        <w:t>to the details, he knew</w:t>
      </w:r>
      <w:r>
        <w:rPr>
          <w:spacing w:val="-5"/>
          <w:sz w:val="21"/>
        </w:rPr>
        <w:t xml:space="preserve"> </w:t>
      </w:r>
      <w:r>
        <w:rPr>
          <w:sz w:val="21"/>
        </w:rPr>
        <w:t>nothing.</w:t>
      </w:r>
    </w:p>
    <w:p>
      <w:pPr>
        <w:pStyle w:val="8"/>
        <w:numPr>
          <w:ilvl w:val="0"/>
          <w:numId w:val="49"/>
        </w:numPr>
        <w:tabs>
          <w:tab w:val="left" w:pos="523"/>
          <w:tab w:val="left" w:pos="524"/>
        </w:tabs>
        <w:spacing w:before="70" w:after="0" w:line="240" w:lineRule="auto"/>
        <w:ind w:left="523" w:right="0" w:hanging="363"/>
        <w:jc w:val="left"/>
        <w:rPr>
          <w:sz w:val="21"/>
        </w:rPr>
      </w:pPr>
      <w:r>
        <w:rPr>
          <w:sz w:val="21"/>
        </w:rPr>
        <w:t xml:space="preserve">She </w:t>
      </w:r>
      <w:r>
        <w:rPr>
          <w:spacing w:val="-3"/>
          <w:sz w:val="21"/>
        </w:rPr>
        <w:t xml:space="preserve">becomes </w:t>
      </w:r>
      <w:r>
        <w:rPr>
          <w:sz w:val="21"/>
        </w:rPr>
        <w:t>nervous whenever it comes to learning</w:t>
      </w:r>
      <w:r>
        <w:rPr>
          <w:spacing w:val="1"/>
          <w:sz w:val="21"/>
        </w:rPr>
        <w:t xml:space="preserve"> </w:t>
      </w:r>
      <w:r>
        <w:rPr>
          <w:spacing w:val="-3"/>
          <w:sz w:val="21"/>
        </w:rPr>
        <w:t>maths.</w:t>
      </w:r>
    </w:p>
    <w:p>
      <w:pPr>
        <w:pStyle w:val="8"/>
        <w:numPr>
          <w:ilvl w:val="0"/>
          <w:numId w:val="49"/>
        </w:numPr>
        <w:tabs>
          <w:tab w:val="left" w:pos="523"/>
          <w:tab w:val="left" w:pos="524"/>
        </w:tabs>
        <w:spacing w:before="71" w:after="0" w:line="240" w:lineRule="auto"/>
        <w:ind w:left="523" w:right="0" w:hanging="363"/>
        <w:jc w:val="left"/>
        <w:rPr>
          <w:sz w:val="21"/>
        </w:rPr>
      </w:pPr>
      <w:r>
        <w:rPr>
          <w:sz w:val="21"/>
        </w:rPr>
        <w:t xml:space="preserve">When it comes to determining the purpose </w:t>
      </w:r>
      <w:r>
        <w:rPr>
          <w:spacing w:val="-4"/>
          <w:sz w:val="21"/>
        </w:rPr>
        <w:t xml:space="preserve">of </w:t>
      </w:r>
      <w:r>
        <w:rPr>
          <w:sz w:val="21"/>
        </w:rPr>
        <w:t xml:space="preserve">life, even the wisest philosophers are </w:t>
      </w:r>
      <w:r>
        <w:rPr>
          <w:spacing w:val="-4"/>
          <w:sz w:val="21"/>
        </w:rPr>
        <w:t>just</w:t>
      </w:r>
      <w:r>
        <w:rPr>
          <w:spacing w:val="-5"/>
          <w:sz w:val="21"/>
        </w:rPr>
        <w:t xml:space="preserve"> </w:t>
      </w:r>
      <w:r>
        <w:rPr>
          <w:sz w:val="21"/>
        </w:rPr>
        <w:t>guessing.</w:t>
      </w:r>
    </w:p>
    <w:p>
      <w:pPr>
        <w:pStyle w:val="4"/>
        <w:spacing w:before="4"/>
        <w:rPr>
          <w:sz w:val="33"/>
        </w:rPr>
      </w:pPr>
    </w:p>
    <w:p>
      <w:pPr>
        <w:pStyle w:val="8"/>
        <w:numPr>
          <w:ilvl w:val="0"/>
          <w:numId w:val="50"/>
        </w:numPr>
        <w:tabs>
          <w:tab w:val="left" w:pos="523"/>
          <w:tab w:val="left" w:pos="524"/>
        </w:tabs>
        <w:spacing w:before="0" w:after="0" w:line="240" w:lineRule="auto"/>
        <w:ind w:left="523" w:right="0" w:hanging="363"/>
        <w:jc w:val="left"/>
        <w:rPr>
          <w:sz w:val="21"/>
        </w:rPr>
      </w:pPr>
      <w:r>
        <w:rPr>
          <w:sz w:val="21"/>
        </w:rPr>
        <w:t xml:space="preserve">The </w:t>
      </w:r>
      <w:r>
        <w:rPr>
          <w:spacing w:val="-3"/>
          <w:sz w:val="21"/>
        </w:rPr>
        <w:t xml:space="preserve">meeting </w:t>
      </w:r>
      <w:r>
        <w:rPr>
          <w:sz w:val="21"/>
        </w:rPr>
        <w:t xml:space="preserve">is likely to be held next week. / it </w:t>
      </w:r>
      <w:r>
        <w:rPr>
          <w:spacing w:val="-5"/>
          <w:sz w:val="21"/>
        </w:rPr>
        <w:t xml:space="preserve">is </w:t>
      </w:r>
      <w:r>
        <w:rPr>
          <w:sz w:val="21"/>
        </w:rPr>
        <w:t xml:space="preserve">likely that the </w:t>
      </w:r>
      <w:r>
        <w:rPr>
          <w:spacing w:val="-3"/>
          <w:sz w:val="21"/>
        </w:rPr>
        <w:t xml:space="preserve">meeting </w:t>
      </w:r>
      <w:r>
        <w:rPr>
          <w:sz w:val="21"/>
        </w:rPr>
        <w:t>will be held</w:t>
      </w:r>
      <w:r>
        <w:rPr>
          <w:spacing w:val="20"/>
          <w:sz w:val="21"/>
        </w:rPr>
        <w:t xml:space="preserve"> </w:t>
      </w:r>
      <w:r>
        <w:rPr>
          <w:spacing w:val="-3"/>
          <w:sz w:val="21"/>
        </w:rPr>
        <w:t>next…</w:t>
      </w:r>
    </w:p>
    <w:p>
      <w:pPr>
        <w:pStyle w:val="8"/>
        <w:numPr>
          <w:ilvl w:val="0"/>
          <w:numId w:val="50"/>
        </w:numPr>
        <w:tabs>
          <w:tab w:val="left" w:pos="523"/>
          <w:tab w:val="left" w:pos="524"/>
        </w:tabs>
        <w:spacing w:before="71" w:after="0" w:line="240" w:lineRule="auto"/>
        <w:ind w:left="523" w:right="0" w:hanging="363"/>
        <w:jc w:val="left"/>
        <w:rPr>
          <w:sz w:val="21"/>
        </w:rPr>
      </w:pPr>
      <w:r>
        <w:rPr>
          <w:sz w:val="21"/>
        </w:rPr>
        <w:t xml:space="preserve">It is said that smoking is likely to cause heart diseases </w:t>
      </w:r>
      <w:r>
        <w:rPr>
          <w:spacing w:val="-4"/>
          <w:sz w:val="21"/>
        </w:rPr>
        <w:t xml:space="preserve">and </w:t>
      </w:r>
      <w:r>
        <w:rPr>
          <w:sz w:val="21"/>
        </w:rPr>
        <w:t>other</w:t>
      </w:r>
      <w:r>
        <w:rPr>
          <w:spacing w:val="3"/>
          <w:sz w:val="21"/>
        </w:rPr>
        <w:t xml:space="preserve"> </w:t>
      </w:r>
      <w:r>
        <w:rPr>
          <w:spacing w:val="-3"/>
          <w:sz w:val="21"/>
        </w:rPr>
        <w:t>diseases.</w:t>
      </w:r>
    </w:p>
    <w:p>
      <w:pPr>
        <w:pStyle w:val="8"/>
        <w:numPr>
          <w:ilvl w:val="0"/>
          <w:numId w:val="50"/>
        </w:numPr>
        <w:tabs>
          <w:tab w:val="left" w:pos="523"/>
          <w:tab w:val="left" w:pos="524"/>
        </w:tabs>
        <w:spacing w:before="71" w:after="0" w:line="240" w:lineRule="auto"/>
        <w:ind w:left="523" w:right="0" w:hanging="363"/>
        <w:jc w:val="left"/>
        <w:rPr>
          <w:sz w:val="21"/>
        </w:rPr>
      </w:pPr>
      <w:r>
        <w:rPr>
          <w:spacing w:val="-4"/>
          <w:sz w:val="21"/>
        </w:rPr>
        <w:t xml:space="preserve">Young </w:t>
      </w:r>
      <w:r>
        <w:rPr>
          <w:sz w:val="21"/>
        </w:rPr>
        <w:t xml:space="preserve">people rather than old people are more likely to prefer </w:t>
      </w:r>
      <w:r>
        <w:rPr>
          <w:spacing w:val="-3"/>
          <w:sz w:val="21"/>
        </w:rPr>
        <w:t>pop</w:t>
      </w:r>
      <w:r>
        <w:rPr>
          <w:spacing w:val="-15"/>
          <w:sz w:val="21"/>
        </w:rPr>
        <w:t xml:space="preserve"> </w:t>
      </w:r>
      <w:r>
        <w:rPr>
          <w:sz w:val="21"/>
        </w:rPr>
        <w:t>songs.</w:t>
      </w:r>
    </w:p>
    <w:p>
      <w:pPr>
        <w:pStyle w:val="8"/>
        <w:numPr>
          <w:ilvl w:val="0"/>
          <w:numId w:val="50"/>
        </w:numPr>
        <w:tabs>
          <w:tab w:val="left" w:pos="523"/>
          <w:tab w:val="left" w:pos="524"/>
        </w:tabs>
        <w:spacing w:before="70" w:after="0" w:line="240" w:lineRule="auto"/>
        <w:ind w:left="523" w:right="0" w:hanging="363"/>
        <w:jc w:val="left"/>
        <w:rPr>
          <w:sz w:val="21"/>
        </w:rPr>
      </w:pPr>
      <w:r>
        <w:rPr>
          <w:sz w:val="21"/>
        </w:rPr>
        <w:t xml:space="preserve">She </w:t>
      </w:r>
      <w:r>
        <w:rPr>
          <w:spacing w:val="-3"/>
          <w:sz w:val="21"/>
        </w:rPr>
        <w:t xml:space="preserve">turned </w:t>
      </w:r>
      <w:r>
        <w:rPr>
          <w:spacing w:val="-4"/>
          <w:sz w:val="21"/>
        </w:rPr>
        <w:t xml:space="preserve">on </w:t>
      </w:r>
      <w:r>
        <w:rPr>
          <w:sz w:val="21"/>
        </w:rPr>
        <w:t xml:space="preserve">the </w:t>
      </w:r>
      <w:r>
        <w:rPr>
          <w:spacing w:val="-13"/>
          <w:sz w:val="21"/>
        </w:rPr>
        <w:t xml:space="preserve">TV, </w:t>
      </w:r>
      <w:r>
        <w:rPr>
          <w:sz w:val="21"/>
        </w:rPr>
        <w:t>but found nothing that was likely to interest</w:t>
      </w:r>
      <w:r>
        <w:rPr>
          <w:spacing w:val="17"/>
          <w:sz w:val="21"/>
        </w:rPr>
        <w:t xml:space="preserve"> </w:t>
      </w:r>
      <w:r>
        <w:rPr>
          <w:spacing w:val="-5"/>
          <w:sz w:val="21"/>
        </w:rPr>
        <w:t>her.</w:t>
      </w:r>
    </w:p>
    <w:p>
      <w:pPr>
        <w:pStyle w:val="8"/>
        <w:numPr>
          <w:ilvl w:val="0"/>
          <w:numId w:val="50"/>
        </w:numPr>
        <w:tabs>
          <w:tab w:val="left" w:pos="523"/>
          <w:tab w:val="left" w:pos="524"/>
        </w:tabs>
        <w:spacing w:before="71" w:after="0" w:line="240" w:lineRule="auto"/>
        <w:ind w:left="523" w:right="0" w:hanging="363"/>
        <w:jc w:val="left"/>
        <w:rPr>
          <w:sz w:val="21"/>
        </w:rPr>
      </w:pPr>
      <w:r>
        <w:rPr>
          <w:sz w:val="21"/>
        </w:rPr>
        <w:t xml:space="preserve">It is likely that the newly-built language lab will soon be </w:t>
      </w:r>
      <w:r>
        <w:rPr>
          <w:spacing w:val="-3"/>
          <w:sz w:val="21"/>
        </w:rPr>
        <w:t xml:space="preserve">open </w:t>
      </w:r>
      <w:r>
        <w:rPr>
          <w:sz w:val="21"/>
        </w:rPr>
        <w:t>to all the teachers and</w:t>
      </w:r>
    </w:p>
    <w:p>
      <w:pPr>
        <w:pStyle w:val="8"/>
        <w:numPr>
          <w:ilvl w:val="0"/>
          <w:numId w:val="51"/>
        </w:numPr>
        <w:tabs>
          <w:tab w:val="left" w:pos="524"/>
        </w:tabs>
        <w:spacing w:before="64" w:after="0" w:line="240" w:lineRule="auto"/>
        <w:ind w:left="523" w:right="0" w:hanging="363"/>
        <w:jc w:val="left"/>
        <w:rPr>
          <w:sz w:val="21"/>
        </w:rPr>
      </w:pPr>
      <w:r>
        <w:rPr>
          <w:sz w:val="21"/>
        </w:rPr>
        <w:t xml:space="preserve">It is possible that working or living in an air-conditioned room from morning </w:t>
      </w:r>
      <w:r>
        <w:rPr>
          <w:spacing w:val="-3"/>
          <w:sz w:val="21"/>
        </w:rPr>
        <w:t xml:space="preserve">till </w:t>
      </w:r>
      <w:r>
        <w:rPr>
          <w:sz w:val="21"/>
        </w:rPr>
        <w:t xml:space="preserve">night will </w:t>
      </w:r>
      <w:r>
        <w:rPr>
          <w:spacing w:val="-3"/>
          <w:sz w:val="21"/>
        </w:rPr>
        <w:t xml:space="preserve">cause </w:t>
      </w:r>
      <w:r>
        <w:rPr>
          <w:sz w:val="21"/>
        </w:rPr>
        <w:t>people to get</w:t>
      </w:r>
      <w:r>
        <w:rPr>
          <w:spacing w:val="2"/>
          <w:sz w:val="21"/>
        </w:rPr>
        <w:t xml:space="preserve"> </w:t>
      </w:r>
      <w:r>
        <w:rPr>
          <w:spacing w:val="-3"/>
          <w:sz w:val="21"/>
        </w:rPr>
        <w:t>ill.</w:t>
      </w:r>
    </w:p>
    <w:p>
      <w:pPr>
        <w:pStyle w:val="8"/>
        <w:numPr>
          <w:ilvl w:val="0"/>
          <w:numId w:val="51"/>
        </w:numPr>
        <w:tabs>
          <w:tab w:val="left" w:pos="524"/>
        </w:tabs>
        <w:spacing w:before="43" w:after="0" w:line="240" w:lineRule="auto"/>
        <w:ind w:left="523" w:right="0" w:hanging="363"/>
        <w:jc w:val="left"/>
        <w:rPr>
          <w:sz w:val="21"/>
        </w:rPr>
      </w:pPr>
      <w:r>
        <w:rPr>
          <w:sz w:val="21"/>
        </w:rPr>
        <w:t>It is impossible for them to have a thorough knowledge of the local</w:t>
      </w:r>
      <w:r>
        <w:rPr>
          <w:spacing w:val="-20"/>
          <w:sz w:val="21"/>
        </w:rPr>
        <w:t xml:space="preserve"> </w:t>
      </w:r>
      <w:r>
        <w:rPr>
          <w:sz w:val="21"/>
        </w:rPr>
        <w:t>culture.</w:t>
      </w:r>
    </w:p>
    <w:p>
      <w:pPr>
        <w:spacing w:after="0" w:line="240" w:lineRule="auto"/>
        <w:jc w:val="left"/>
        <w:rPr>
          <w:sz w:val="21"/>
        </w:rPr>
        <w:sectPr>
          <w:pgSz w:w="11910" w:h="16850"/>
          <w:pgMar w:top="1120" w:right="400" w:bottom="1380" w:left="740" w:header="884" w:footer="1193" w:gutter="0"/>
          <w:cols w:space="720" w:num="1"/>
        </w:sectPr>
      </w:pPr>
    </w:p>
    <w:p>
      <w:pPr>
        <w:pStyle w:val="4"/>
        <w:spacing w:before="3"/>
      </w:pPr>
    </w:p>
    <w:p>
      <w:pPr>
        <w:pStyle w:val="4"/>
        <w:spacing w:before="94"/>
        <w:ind w:left="161"/>
      </w:pPr>
      <w:r>
        <w:t>It is hard to imagine / believe / foresee…</w:t>
      </w:r>
    </w:p>
    <w:p>
      <w:pPr>
        <w:pStyle w:val="8"/>
        <w:numPr>
          <w:ilvl w:val="0"/>
          <w:numId w:val="52"/>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8"/>
          <w:sz w:val="21"/>
        </w:rPr>
        <w:t>当别的孩子在玩耍的时候，很难想象一个学生能集中思想在课本上。</w:t>
      </w:r>
    </w:p>
    <w:p>
      <w:pPr>
        <w:pStyle w:val="8"/>
        <w:numPr>
          <w:ilvl w:val="0"/>
          <w:numId w:val="52"/>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12"/>
          <w:sz w:val="21"/>
        </w:rPr>
        <w:t>很难想象这位电影明星在电影界一直活跃了长达半个世纪之久。</w:t>
      </w:r>
      <w:r>
        <w:rPr>
          <w:rFonts w:hint="eastAsia" w:ascii="宋体" w:eastAsia="宋体"/>
          <w:sz w:val="21"/>
        </w:rPr>
        <w:t>（</w:t>
      </w:r>
      <w:r>
        <w:rPr>
          <w:sz w:val="21"/>
        </w:rPr>
        <w:t>remain</w:t>
      </w:r>
      <w:r>
        <w:rPr>
          <w:rFonts w:hint="eastAsia" w:ascii="宋体" w:eastAsia="宋体"/>
          <w:sz w:val="21"/>
        </w:rPr>
        <w:t>）</w:t>
      </w:r>
    </w:p>
    <w:p>
      <w:pPr>
        <w:pStyle w:val="8"/>
        <w:numPr>
          <w:ilvl w:val="0"/>
          <w:numId w:val="52"/>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6"/>
          <w:sz w:val="21"/>
        </w:rPr>
        <w:t>很难预计她是否下周能康复。</w:t>
      </w:r>
    </w:p>
    <w:p>
      <w:pPr>
        <w:pStyle w:val="8"/>
        <w:numPr>
          <w:ilvl w:val="0"/>
          <w:numId w:val="52"/>
        </w:numPr>
        <w:tabs>
          <w:tab w:val="left" w:pos="523"/>
          <w:tab w:val="left" w:pos="524"/>
        </w:tabs>
        <w:spacing w:before="44" w:after="0" w:line="240" w:lineRule="auto"/>
        <w:ind w:left="523" w:right="0" w:hanging="363"/>
        <w:jc w:val="left"/>
        <w:rPr>
          <w:sz w:val="21"/>
        </w:rPr>
      </w:pPr>
      <w:r>
        <w:rPr>
          <w:rFonts w:hint="eastAsia" w:ascii="宋体" w:eastAsia="宋体"/>
          <w:spacing w:val="-8"/>
          <w:sz w:val="21"/>
        </w:rPr>
        <w:t>我们很难预见将来，所以眼下我们要做的就是珍惜现在所有的。</w:t>
      </w:r>
      <w:r>
        <w:rPr>
          <w:sz w:val="21"/>
        </w:rPr>
        <w:t>(cherish)</w:t>
      </w:r>
    </w:p>
    <w:p>
      <w:pPr>
        <w:pStyle w:val="8"/>
        <w:numPr>
          <w:ilvl w:val="0"/>
          <w:numId w:val="52"/>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难以相信他一辈子除了工作没有任何业余爱好。</w:t>
      </w:r>
    </w:p>
    <w:p>
      <w:pPr>
        <w:pStyle w:val="4"/>
        <w:spacing w:before="10"/>
        <w:rPr>
          <w:rFonts w:ascii="宋体"/>
          <w:sz w:val="28"/>
        </w:rPr>
      </w:pPr>
    </w:p>
    <w:p>
      <w:pPr>
        <w:pStyle w:val="4"/>
        <w:ind w:left="161"/>
      </w:pPr>
      <w:r>
        <w:t>It is no /not any good /use doing</w:t>
      </w:r>
    </w:p>
    <w:p>
      <w:pPr>
        <w:pStyle w:val="8"/>
        <w:numPr>
          <w:ilvl w:val="0"/>
          <w:numId w:val="53"/>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5"/>
          <w:sz w:val="21"/>
        </w:rPr>
        <w:t>牛奶打泼，哭也没用。</w:t>
      </w:r>
    </w:p>
    <w:p>
      <w:pPr>
        <w:pStyle w:val="8"/>
        <w:numPr>
          <w:ilvl w:val="0"/>
          <w:numId w:val="53"/>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世界上没有后悔药，你应该知道重要的是你要全力避免再犯同样的错误。</w:t>
      </w:r>
    </w:p>
    <w:p>
      <w:pPr>
        <w:pStyle w:val="8"/>
        <w:numPr>
          <w:ilvl w:val="0"/>
          <w:numId w:val="53"/>
        </w:numPr>
        <w:tabs>
          <w:tab w:val="left" w:pos="523"/>
          <w:tab w:val="left" w:pos="524"/>
        </w:tabs>
        <w:spacing w:before="43" w:after="0" w:line="240" w:lineRule="auto"/>
        <w:ind w:left="523" w:right="0" w:hanging="363"/>
        <w:jc w:val="left"/>
        <w:rPr>
          <w:rFonts w:hint="eastAsia" w:ascii="宋体" w:hAnsi="宋体" w:eastAsia="宋体"/>
          <w:sz w:val="21"/>
        </w:rPr>
      </w:pPr>
      <w:r>
        <w:rPr>
          <w:rFonts w:hint="eastAsia" w:ascii="宋体" w:hAnsi="宋体" w:eastAsia="宋体"/>
          <w:spacing w:val="-5"/>
          <w:sz w:val="21"/>
        </w:rPr>
        <w:t>光学不练是没用的，</w:t>
      </w:r>
      <w:r>
        <w:rPr>
          <w:spacing w:val="-5"/>
          <w:sz w:val="21"/>
        </w:rPr>
        <w:t>“</w:t>
      </w:r>
      <w:r>
        <w:rPr>
          <w:rFonts w:hint="eastAsia" w:ascii="宋体" w:hAnsi="宋体" w:eastAsia="宋体"/>
          <w:spacing w:val="-3"/>
          <w:sz w:val="21"/>
        </w:rPr>
        <w:t>熟能生巧</w:t>
      </w:r>
      <w:r>
        <w:rPr>
          <w:spacing w:val="-3"/>
          <w:sz w:val="21"/>
        </w:rPr>
        <w:t>”</w:t>
      </w:r>
      <w:r>
        <w:rPr>
          <w:rFonts w:hint="eastAsia" w:ascii="宋体" w:hAnsi="宋体" w:eastAsia="宋体"/>
          <w:spacing w:val="-5"/>
          <w:sz w:val="21"/>
        </w:rPr>
        <w:t>这句话很有道理。</w:t>
      </w:r>
    </w:p>
    <w:p>
      <w:pPr>
        <w:pStyle w:val="8"/>
        <w:numPr>
          <w:ilvl w:val="0"/>
          <w:numId w:val="53"/>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6"/>
          <w:sz w:val="21"/>
        </w:rPr>
        <w:t>和他们争论没有什么好处。</w:t>
      </w:r>
    </w:p>
    <w:p>
      <w:pPr>
        <w:pStyle w:val="8"/>
        <w:numPr>
          <w:ilvl w:val="0"/>
          <w:numId w:val="53"/>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像那样谈论是没什么好处的，我们必须制定一个计划，然后加以实施。</w:t>
      </w:r>
    </w:p>
    <w:p>
      <w:pPr>
        <w:pStyle w:val="4"/>
        <w:spacing w:before="10"/>
        <w:rPr>
          <w:rFonts w:ascii="宋体"/>
          <w:sz w:val="28"/>
        </w:rPr>
      </w:pPr>
    </w:p>
    <w:p>
      <w:pPr>
        <w:pStyle w:val="4"/>
        <w:spacing w:before="1"/>
        <w:ind w:left="161"/>
      </w:pPr>
      <w:r>
        <w:t>There is no need (for sb) to do sth</w:t>
      </w:r>
    </w:p>
    <w:p>
      <w:pPr>
        <w:pStyle w:val="8"/>
        <w:numPr>
          <w:ilvl w:val="0"/>
          <w:numId w:val="54"/>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8"/>
          <w:sz w:val="21"/>
        </w:rPr>
        <w:t>阅读时，你不必碰到每个新单词就查字典。</w:t>
      </w:r>
    </w:p>
    <w:p>
      <w:pPr>
        <w:pStyle w:val="8"/>
        <w:numPr>
          <w:ilvl w:val="0"/>
          <w:numId w:val="54"/>
        </w:numPr>
        <w:tabs>
          <w:tab w:val="left" w:pos="523"/>
          <w:tab w:val="left" w:pos="524"/>
        </w:tabs>
        <w:spacing w:before="43" w:after="0" w:line="240" w:lineRule="auto"/>
        <w:ind w:left="523" w:right="0" w:hanging="363"/>
        <w:jc w:val="left"/>
        <w:rPr>
          <w:sz w:val="21"/>
        </w:rPr>
      </w:pPr>
      <w:r>
        <w:rPr>
          <w:rFonts w:hint="eastAsia" w:ascii="宋体" w:eastAsia="宋体"/>
          <w:spacing w:val="-6"/>
          <w:sz w:val="21"/>
        </w:rPr>
        <w:t>你没有不要对自己太苛刻。</w:t>
      </w:r>
      <w:r>
        <w:rPr>
          <w:sz w:val="21"/>
        </w:rPr>
        <w:t>(be</w:t>
      </w:r>
      <w:r>
        <w:rPr>
          <w:spacing w:val="-6"/>
          <w:sz w:val="21"/>
        </w:rPr>
        <w:t xml:space="preserve"> </w:t>
      </w:r>
      <w:r>
        <w:rPr>
          <w:sz w:val="21"/>
        </w:rPr>
        <w:t>hard</w:t>
      </w:r>
      <w:r>
        <w:rPr>
          <w:spacing w:val="-3"/>
          <w:sz w:val="21"/>
        </w:rPr>
        <w:t xml:space="preserve"> </w:t>
      </w:r>
      <w:r>
        <w:rPr>
          <w:sz w:val="21"/>
        </w:rPr>
        <w:t>on)</w:t>
      </w:r>
    </w:p>
    <w:p>
      <w:pPr>
        <w:pStyle w:val="8"/>
        <w:numPr>
          <w:ilvl w:val="0"/>
          <w:numId w:val="54"/>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既然你们已经达成协议，就没有必要求助于律师。</w:t>
      </w:r>
    </w:p>
    <w:p>
      <w:pPr>
        <w:pStyle w:val="8"/>
        <w:numPr>
          <w:ilvl w:val="0"/>
          <w:numId w:val="54"/>
        </w:numPr>
        <w:tabs>
          <w:tab w:val="left" w:pos="523"/>
          <w:tab w:val="left" w:pos="524"/>
        </w:tabs>
        <w:spacing w:before="36" w:after="0" w:line="240" w:lineRule="auto"/>
        <w:ind w:left="523" w:right="0" w:hanging="363"/>
        <w:jc w:val="left"/>
        <w:rPr>
          <w:rFonts w:hint="eastAsia" w:ascii="宋体" w:eastAsia="宋体"/>
          <w:sz w:val="21"/>
        </w:rPr>
      </w:pPr>
      <w:r>
        <w:rPr>
          <w:rFonts w:hint="eastAsia" w:ascii="宋体" w:eastAsia="宋体"/>
          <w:spacing w:val="-8"/>
          <w:sz w:val="21"/>
        </w:rPr>
        <w:t>没有必要把我看作是你的老师，我们可以相互学习。</w:t>
      </w:r>
    </w:p>
    <w:p>
      <w:pPr>
        <w:pStyle w:val="4"/>
        <w:spacing w:before="10"/>
        <w:rPr>
          <w:rFonts w:ascii="宋体"/>
          <w:sz w:val="28"/>
        </w:rPr>
      </w:pPr>
    </w:p>
    <w:p>
      <w:pPr>
        <w:pStyle w:val="4"/>
        <w:spacing w:before="1"/>
        <w:ind w:left="161"/>
      </w:pPr>
      <w:r>
        <w:t>There is no doubt that…</w:t>
      </w:r>
    </w:p>
    <w:p>
      <w:pPr>
        <w:pStyle w:val="8"/>
        <w:numPr>
          <w:ilvl w:val="0"/>
          <w:numId w:val="55"/>
        </w:numPr>
        <w:tabs>
          <w:tab w:val="left" w:pos="595"/>
        </w:tabs>
        <w:spacing w:before="56" w:after="0" w:line="240" w:lineRule="auto"/>
        <w:ind w:left="594" w:right="0" w:hanging="434"/>
        <w:jc w:val="left"/>
        <w:rPr>
          <w:rFonts w:hint="eastAsia" w:ascii="宋体" w:eastAsia="宋体"/>
          <w:sz w:val="21"/>
        </w:rPr>
      </w:pPr>
      <w:r>
        <w:rPr>
          <w:rFonts w:hint="eastAsia" w:ascii="宋体" w:eastAsia="宋体"/>
          <w:spacing w:val="-8"/>
          <w:sz w:val="21"/>
        </w:rPr>
        <w:t>毫无疑问，每个人都有选择自己生活方式的权利。</w:t>
      </w:r>
    </w:p>
    <w:p>
      <w:pPr>
        <w:pStyle w:val="8"/>
        <w:numPr>
          <w:ilvl w:val="0"/>
          <w:numId w:val="55"/>
        </w:numPr>
        <w:tabs>
          <w:tab w:val="left" w:pos="595"/>
        </w:tabs>
        <w:spacing w:before="44" w:after="0" w:line="240" w:lineRule="auto"/>
        <w:ind w:left="594" w:right="0" w:hanging="434"/>
        <w:jc w:val="left"/>
        <w:rPr>
          <w:rFonts w:hint="eastAsia" w:ascii="宋体" w:eastAsia="宋体"/>
          <w:sz w:val="21"/>
        </w:rPr>
      </w:pPr>
      <w:r>
        <w:rPr>
          <w:rFonts w:hint="eastAsia" w:ascii="宋体" w:eastAsia="宋体"/>
          <w:spacing w:val="-8"/>
          <w:sz w:val="21"/>
        </w:rPr>
        <w:t>毫无疑问，政府将采取措施防止这种疾病的蔓延。</w:t>
      </w:r>
    </w:p>
    <w:p>
      <w:pPr>
        <w:pStyle w:val="8"/>
        <w:numPr>
          <w:ilvl w:val="0"/>
          <w:numId w:val="55"/>
        </w:numPr>
        <w:tabs>
          <w:tab w:val="left" w:pos="595"/>
        </w:tabs>
        <w:spacing w:before="43" w:after="0" w:line="240" w:lineRule="auto"/>
        <w:ind w:left="594" w:right="0" w:hanging="434"/>
        <w:jc w:val="left"/>
        <w:rPr>
          <w:sz w:val="21"/>
        </w:rPr>
      </w:pPr>
      <w:r>
        <w:rPr>
          <w:rFonts w:hint="eastAsia" w:ascii="宋体" w:eastAsia="宋体"/>
          <w:spacing w:val="-8"/>
          <w:sz w:val="21"/>
        </w:rPr>
        <w:t>毫无疑问，教育应将重点放在学生的个性发展上，而不是分数上。</w:t>
      </w:r>
      <w:r>
        <w:rPr>
          <w:sz w:val="21"/>
        </w:rPr>
        <w:t>(personality)</w:t>
      </w:r>
    </w:p>
    <w:p>
      <w:pPr>
        <w:pStyle w:val="8"/>
        <w:numPr>
          <w:ilvl w:val="0"/>
          <w:numId w:val="55"/>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8"/>
          <w:sz w:val="21"/>
        </w:rPr>
        <w:t>毫无疑问，她能达到目标，因为她坚信：有志者，事竟成。</w:t>
      </w:r>
    </w:p>
    <w:p>
      <w:pPr>
        <w:pStyle w:val="4"/>
        <w:spacing w:before="11"/>
        <w:rPr>
          <w:rFonts w:ascii="宋体"/>
          <w:sz w:val="28"/>
        </w:rPr>
      </w:pPr>
    </w:p>
    <w:p>
      <w:pPr>
        <w:pStyle w:val="4"/>
        <w:ind w:left="161"/>
      </w:pPr>
      <w:r>
        <w:t>There is no/ little possibility that.. / of doing…</w:t>
      </w:r>
    </w:p>
    <w:p>
      <w:pPr>
        <w:pStyle w:val="8"/>
        <w:numPr>
          <w:ilvl w:val="0"/>
          <w:numId w:val="56"/>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8"/>
          <w:sz w:val="21"/>
        </w:rPr>
        <w:t>一个小时之内完成这份试卷是不可能的。</w:t>
      </w:r>
    </w:p>
    <w:p>
      <w:pPr>
        <w:pStyle w:val="8"/>
        <w:numPr>
          <w:ilvl w:val="0"/>
          <w:numId w:val="56"/>
        </w:numPr>
        <w:tabs>
          <w:tab w:val="left" w:pos="523"/>
          <w:tab w:val="left" w:pos="524"/>
        </w:tabs>
        <w:spacing w:before="42" w:after="0" w:line="240" w:lineRule="auto"/>
        <w:ind w:left="523" w:right="0" w:hanging="363"/>
        <w:jc w:val="left"/>
        <w:rPr>
          <w:sz w:val="21"/>
        </w:rPr>
      </w:pPr>
      <w:r>
        <w:rPr>
          <w:rFonts w:hint="eastAsia" w:ascii="宋体" w:eastAsia="宋体"/>
          <w:spacing w:val="-8"/>
          <w:sz w:val="21"/>
        </w:rPr>
        <w:t>不久的将来人们有可能找到石油的替代品吗？</w:t>
      </w:r>
      <w:r>
        <w:rPr>
          <w:sz w:val="21"/>
        </w:rPr>
        <w:t>(substitute)</w:t>
      </w:r>
    </w:p>
    <w:p>
      <w:pPr>
        <w:pStyle w:val="8"/>
        <w:numPr>
          <w:ilvl w:val="0"/>
          <w:numId w:val="56"/>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那些过多地注意荣誉和金钱的科学家不可能获得诺贝尔奖。</w:t>
      </w:r>
    </w:p>
    <w:p>
      <w:pPr>
        <w:pStyle w:val="4"/>
        <w:spacing w:before="10"/>
        <w:rPr>
          <w:rFonts w:ascii="宋体"/>
          <w:sz w:val="28"/>
        </w:rPr>
      </w:pPr>
    </w:p>
    <w:p>
      <w:pPr>
        <w:pStyle w:val="4"/>
        <w:ind w:left="161"/>
      </w:pPr>
      <w:r>
        <w:t>There is no / not much / any point (in) doing …</w:t>
      </w:r>
    </w:p>
    <w:p>
      <w:pPr>
        <w:pStyle w:val="8"/>
        <w:numPr>
          <w:ilvl w:val="0"/>
          <w:numId w:val="57"/>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6"/>
          <w:sz w:val="21"/>
        </w:rPr>
        <w:t>进一步讨论这个事没什么意义。</w:t>
      </w:r>
    </w:p>
    <w:p>
      <w:pPr>
        <w:pStyle w:val="8"/>
        <w:numPr>
          <w:ilvl w:val="0"/>
          <w:numId w:val="57"/>
        </w:numPr>
        <w:tabs>
          <w:tab w:val="left" w:pos="523"/>
          <w:tab w:val="left" w:pos="524"/>
        </w:tabs>
        <w:spacing w:before="44" w:after="0" w:line="240" w:lineRule="auto"/>
        <w:ind w:left="523" w:right="0" w:hanging="363"/>
        <w:jc w:val="left"/>
        <w:rPr>
          <w:sz w:val="21"/>
        </w:rPr>
      </w:pPr>
      <w:r>
        <w:rPr>
          <w:rFonts w:hint="eastAsia" w:ascii="宋体" w:eastAsia="宋体"/>
          <w:spacing w:val="-8"/>
          <w:sz w:val="21"/>
        </w:rPr>
        <w:t>向他们埋怨没有什么意义，他们根本不会理睬。</w:t>
      </w:r>
      <w:r>
        <w:rPr>
          <w:sz w:val="21"/>
        </w:rPr>
        <w:t>(take</w:t>
      </w:r>
      <w:r>
        <w:rPr>
          <w:spacing w:val="-6"/>
          <w:sz w:val="21"/>
        </w:rPr>
        <w:t xml:space="preserve"> </w:t>
      </w:r>
      <w:r>
        <w:rPr>
          <w:sz w:val="21"/>
        </w:rPr>
        <w:t>any</w:t>
      </w:r>
      <w:r>
        <w:rPr>
          <w:spacing w:val="-2"/>
          <w:sz w:val="21"/>
        </w:rPr>
        <w:t xml:space="preserve"> </w:t>
      </w:r>
      <w:r>
        <w:rPr>
          <w:sz w:val="21"/>
        </w:rPr>
        <w:t>notice)</w:t>
      </w:r>
    </w:p>
    <w:p>
      <w:pPr>
        <w:pStyle w:val="8"/>
        <w:numPr>
          <w:ilvl w:val="0"/>
          <w:numId w:val="57"/>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你认为和她为鸡毛蒜皮的小事争论不休有意义吗？</w:t>
      </w:r>
    </w:p>
    <w:p>
      <w:pPr>
        <w:pStyle w:val="4"/>
        <w:spacing w:before="10"/>
        <w:rPr>
          <w:rFonts w:ascii="宋体"/>
          <w:sz w:val="28"/>
        </w:rPr>
      </w:pPr>
    </w:p>
    <w:p>
      <w:pPr>
        <w:pStyle w:val="4"/>
        <w:spacing w:before="1"/>
        <w:ind w:left="161"/>
      </w:pPr>
      <w:r>
        <w:t>There is no denying that …</w:t>
      </w:r>
    </w:p>
    <w:p>
      <w:pPr>
        <w:pStyle w:val="8"/>
        <w:numPr>
          <w:ilvl w:val="0"/>
          <w:numId w:val="58"/>
        </w:numPr>
        <w:tabs>
          <w:tab w:val="left" w:pos="523"/>
          <w:tab w:val="left" w:pos="524"/>
        </w:tabs>
        <w:spacing w:before="56" w:after="0" w:line="240" w:lineRule="auto"/>
        <w:ind w:left="523" w:right="0" w:hanging="363"/>
        <w:jc w:val="left"/>
        <w:rPr>
          <w:rFonts w:hint="eastAsia" w:ascii="宋体" w:eastAsia="宋体"/>
          <w:sz w:val="21"/>
        </w:rPr>
      </w:pPr>
      <w:r>
        <w:rPr>
          <w:rFonts w:hint="eastAsia" w:ascii="宋体" w:eastAsia="宋体"/>
          <w:spacing w:val="-8"/>
          <w:sz w:val="21"/>
        </w:rPr>
        <w:t>不可否认，他们的生活质量每况愈下。</w:t>
      </w:r>
    </w:p>
    <w:p>
      <w:pPr>
        <w:pStyle w:val="8"/>
        <w:numPr>
          <w:ilvl w:val="0"/>
          <w:numId w:val="58"/>
        </w:numPr>
        <w:tabs>
          <w:tab w:val="left" w:pos="523"/>
          <w:tab w:val="left" w:pos="524"/>
        </w:tabs>
        <w:spacing w:before="43" w:after="0" w:line="240" w:lineRule="auto"/>
        <w:ind w:left="523" w:right="0" w:hanging="363"/>
        <w:jc w:val="left"/>
        <w:rPr>
          <w:sz w:val="21"/>
        </w:rPr>
      </w:pPr>
      <w:r>
        <w:rPr>
          <w:rFonts w:hint="eastAsia" w:ascii="宋体" w:eastAsia="宋体"/>
          <w:spacing w:val="-8"/>
          <w:sz w:val="21"/>
        </w:rPr>
        <w:t>不可否认，电脑使我们的生活更方便，但也存在有一些问题。</w:t>
      </w:r>
      <w:r>
        <w:rPr>
          <w:sz w:val="21"/>
        </w:rPr>
        <w:t>(there</w:t>
      </w:r>
      <w:r>
        <w:rPr>
          <w:spacing w:val="2"/>
          <w:sz w:val="21"/>
        </w:rPr>
        <w:t xml:space="preserve"> </w:t>
      </w:r>
      <w:r>
        <w:rPr>
          <w:sz w:val="21"/>
        </w:rPr>
        <w:t>exist)</w:t>
      </w:r>
    </w:p>
    <w:p>
      <w:pPr>
        <w:spacing w:after="0" w:line="240" w:lineRule="auto"/>
        <w:jc w:val="left"/>
        <w:rPr>
          <w:sz w:val="21"/>
        </w:rPr>
        <w:sectPr>
          <w:pgSz w:w="11910" w:h="16850"/>
          <w:pgMar w:top="1120" w:right="400" w:bottom="1380" w:left="740" w:header="884" w:footer="1193" w:gutter="0"/>
          <w:cols w:space="720" w:num="1"/>
        </w:sectPr>
      </w:pPr>
    </w:p>
    <w:p>
      <w:pPr>
        <w:pStyle w:val="4"/>
        <w:spacing w:before="3"/>
      </w:pPr>
    </w:p>
    <w:p>
      <w:pPr>
        <w:pStyle w:val="8"/>
        <w:numPr>
          <w:ilvl w:val="0"/>
          <w:numId w:val="59"/>
        </w:numPr>
        <w:tabs>
          <w:tab w:val="left" w:pos="523"/>
          <w:tab w:val="left" w:pos="524"/>
        </w:tabs>
        <w:spacing w:before="94" w:after="0" w:line="240" w:lineRule="auto"/>
        <w:ind w:left="523" w:right="0" w:hanging="363"/>
        <w:jc w:val="left"/>
        <w:rPr>
          <w:sz w:val="21"/>
        </w:rPr>
      </w:pPr>
      <w:r>
        <w:rPr>
          <w:spacing w:val="-5"/>
          <w:sz w:val="21"/>
        </w:rPr>
        <w:t xml:space="preserve">It’s </w:t>
      </w:r>
      <w:r>
        <w:rPr>
          <w:sz w:val="21"/>
        </w:rPr>
        <w:t xml:space="preserve">hard to imagine that a student can </w:t>
      </w:r>
      <w:r>
        <w:rPr>
          <w:spacing w:val="-3"/>
          <w:sz w:val="21"/>
        </w:rPr>
        <w:t xml:space="preserve">focus </w:t>
      </w:r>
      <w:r>
        <w:rPr>
          <w:spacing w:val="-4"/>
          <w:sz w:val="21"/>
        </w:rPr>
        <w:t xml:space="preserve">on his </w:t>
      </w:r>
      <w:r>
        <w:rPr>
          <w:spacing w:val="-3"/>
          <w:sz w:val="21"/>
        </w:rPr>
        <w:t xml:space="preserve">textbook </w:t>
      </w:r>
      <w:r>
        <w:rPr>
          <w:sz w:val="21"/>
        </w:rPr>
        <w:t>while other children are</w:t>
      </w:r>
      <w:r>
        <w:rPr>
          <w:spacing w:val="36"/>
          <w:sz w:val="21"/>
        </w:rPr>
        <w:t xml:space="preserve"> </w:t>
      </w:r>
      <w:r>
        <w:rPr>
          <w:spacing w:val="-3"/>
          <w:sz w:val="21"/>
        </w:rPr>
        <w:t>playing.</w:t>
      </w:r>
    </w:p>
    <w:p>
      <w:pPr>
        <w:pStyle w:val="8"/>
        <w:numPr>
          <w:ilvl w:val="0"/>
          <w:numId w:val="59"/>
        </w:numPr>
        <w:tabs>
          <w:tab w:val="left" w:pos="523"/>
          <w:tab w:val="left" w:pos="524"/>
        </w:tabs>
        <w:spacing w:before="71" w:after="0" w:line="240" w:lineRule="auto"/>
        <w:ind w:left="523" w:right="0" w:hanging="363"/>
        <w:jc w:val="left"/>
        <w:rPr>
          <w:sz w:val="21"/>
        </w:rPr>
      </w:pPr>
      <w:r>
        <w:rPr>
          <w:spacing w:val="-5"/>
          <w:sz w:val="21"/>
        </w:rPr>
        <w:t xml:space="preserve">It’s </w:t>
      </w:r>
      <w:r>
        <w:rPr>
          <w:sz w:val="21"/>
        </w:rPr>
        <w:t xml:space="preserve">hard to imagine that the film star could remain active in the film circle for </w:t>
      </w:r>
      <w:r>
        <w:rPr>
          <w:spacing w:val="-5"/>
          <w:sz w:val="21"/>
        </w:rPr>
        <w:t xml:space="preserve">as </w:t>
      </w:r>
      <w:r>
        <w:rPr>
          <w:spacing w:val="-3"/>
          <w:sz w:val="21"/>
        </w:rPr>
        <w:t xml:space="preserve">long </w:t>
      </w:r>
      <w:r>
        <w:rPr>
          <w:sz w:val="21"/>
        </w:rPr>
        <w:t>as half a</w:t>
      </w:r>
      <w:r>
        <w:rPr>
          <w:spacing w:val="22"/>
          <w:sz w:val="21"/>
        </w:rPr>
        <w:t xml:space="preserve"> </w:t>
      </w:r>
      <w:r>
        <w:rPr>
          <w:spacing w:val="-4"/>
          <w:sz w:val="21"/>
        </w:rPr>
        <w:t>century.</w:t>
      </w:r>
    </w:p>
    <w:p>
      <w:pPr>
        <w:pStyle w:val="8"/>
        <w:numPr>
          <w:ilvl w:val="0"/>
          <w:numId w:val="59"/>
        </w:numPr>
        <w:tabs>
          <w:tab w:val="left" w:pos="523"/>
          <w:tab w:val="left" w:pos="524"/>
        </w:tabs>
        <w:spacing w:before="71" w:after="0" w:line="240" w:lineRule="auto"/>
        <w:ind w:left="523" w:right="0" w:hanging="363"/>
        <w:jc w:val="left"/>
        <w:rPr>
          <w:sz w:val="21"/>
        </w:rPr>
      </w:pPr>
      <w:r>
        <w:rPr>
          <w:spacing w:val="-5"/>
          <w:sz w:val="21"/>
        </w:rPr>
        <w:t xml:space="preserve">It’s </w:t>
      </w:r>
      <w:r>
        <w:rPr>
          <w:sz w:val="21"/>
        </w:rPr>
        <w:t xml:space="preserve">hard to foresee whether she will </w:t>
      </w:r>
      <w:r>
        <w:rPr>
          <w:spacing w:val="-3"/>
          <w:sz w:val="21"/>
        </w:rPr>
        <w:t xml:space="preserve">recover </w:t>
      </w:r>
      <w:r>
        <w:rPr>
          <w:sz w:val="21"/>
        </w:rPr>
        <w:t>next</w:t>
      </w:r>
      <w:r>
        <w:rPr>
          <w:spacing w:val="1"/>
          <w:sz w:val="21"/>
        </w:rPr>
        <w:t xml:space="preserve"> </w:t>
      </w:r>
      <w:r>
        <w:rPr>
          <w:spacing w:val="-3"/>
          <w:sz w:val="21"/>
        </w:rPr>
        <w:t>week.</w:t>
      </w:r>
    </w:p>
    <w:p>
      <w:pPr>
        <w:pStyle w:val="8"/>
        <w:numPr>
          <w:ilvl w:val="0"/>
          <w:numId w:val="59"/>
        </w:numPr>
        <w:tabs>
          <w:tab w:val="left" w:pos="523"/>
          <w:tab w:val="left" w:pos="524"/>
        </w:tabs>
        <w:spacing w:before="70" w:after="0" w:line="240" w:lineRule="auto"/>
        <w:ind w:left="523" w:right="0" w:hanging="363"/>
        <w:jc w:val="left"/>
        <w:rPr>
          <w:sz w:val="21"/>
        </w:rPr>
      </w:pPr>
      <w:r>
        <w:rPr>
          <w:spacing w:val="-5"/>
          <w:sz w:val="21"/>
        </w:rPr>
        <w:t xml:space="preserve">It’s </w:t>
      </w:r>
      <w:r>
        <w:rPr>
          <w:sz w:val="21"/>
        </w:rPr>
        <w:t>hard for us to foresee the future, so what we should do at present is to cherish what we have</w:t>
      </w:r>
      <w:r>
        <w:rPr>
          <w:spacing w:val="-17"/>
          <w:sz w:val="21"/>
        </w:rPr>
        <w:t xml:space="preserve"> </w:t>
      </w:r>
      <w:r>
        <w:rPr>
          <w:spacing w:val="-7"/>
          <w:sz w:val="21"/>
        </w:rPr>
        <w:t>now.</w:t>
      </w:r>
    </w:p>
    <w:p>
      <w:pPr>
        <w:pStyle w:val="8"/>
        <w:numPr>
          <w:ilvl w:val="0"/>
          <w:numId w:val="59"/>
        </w:numPr>
        <w:tabs>
          <w:tab w:val="left" w:pos="523"/>
          <w:tab w:val="left" w:pos="524"/>
        </w:tabs>
        <w:spacing w:before="71" w:after="0" w:line="240" w:lineRule="auto"/>
        <w:ind w:left="523" w:right="0" w:hanging="363"/>
        <w:jc w:val="left"/>
        <w:rPr>
          <w:sz w:val="21"/>
        </w:rPr>
      </w:pPr>
      <w:r>
        <w:rPr>
          <w:spacing w:val="-5"/>
          <w:sz w:val="21"/>
        </w:rPr>
        <w:t xml:space="preserve">It’s </w:t>
      </w:r>
      <w:r>
        <w:rPr>
          <w:sz w:val="21"/>
        </w:rPr>
        <w:t xml:space="preserve">hard to believe that he </w:t>
      </w:r>
      <w:r>
        <w:rPr>
          <w:spacing w:val="-3"/>
          <w:sz w:val="21"/>
        </w:rPr>
        <w:t xml:space="preserve">hasn’t </w:t>
      </w:r>
      <w:r>
        <w:rPr>
          <w:sz w:val="21"/>
        </w:rPr>
        <w:t>any hobby except his job all his</w:t>
      </w:r>
      <w:r>
        <w:rPr>
          <w:spacing w:val="3"/>
          <w:sz w:val="21"/>
        </w:rPr>
        <w:t xml:space="preserve"> </w:t>
      </w:r>
      <w:r>
        <w:rPr>
          <w:sz w:val="21"/>
        </w:rPr>
        <w:t>life.</w:t>
      </w:r>
    </w:p>
    <w:p>
      <w:pPr>
        <w:pStyle w:val="4"/>
        <w:spacing w:before="1"/>
        <w:rPr>
          <w:sz w:val="32"/>
        </w:rPr>
      </w:pPr>
    </w:p>
    <w:p>
      <w:pPr>
        <w:pStyle w:val="8"/>
        <w:numPr>
          <w:ilvl w:val="0"/>
          <w:numId w:val="60"/>
        </w:numPr>
        <w:tabs>
          <w:tab w:val="left" w:pos="482"/>
          <w:tab w:val="left" w:pos="4048"/>
        </w:tabs>
        <w:spacing w:before="0" w:after="0" w:line="240" w:lineRule="auto"/>
        <w:ind w:left="481" w:right="0" w:hanging="321"/>
        <w:jc w:val="left"/>
        <w:rPr>
          <w:sz w:val="21"/>
        </w:rPr>
      </w:pPr>
      <w:r>
        <w:rPr>
          <w:sz w:val="21"/>
        </w:rPr>
        <w:t xml:space="preserve">It is no </w:t>
      </w:r>
      <w:r>
        <w:rPr>
          <w:spacing w:val="-2"/>
          <w:sz w:val="21"/>
        </w:rPr>
        <w:t xml:space="preserve">use </w:t>
      </w:r>
      <w:r>
        <w:rPr>
          <w:sz w:val="21"/>
        </w:rPr>
        <w:t>crying over the</w:t>
      </w:r>
      <w:r>
        <w:rPr>
          <w:spacing w:val="-5"/>
          <w:sz w:val="21"/>
        </w:rPr>
        <w:t xml:space="preserve"> </w:t>
      </w:r>
      <w:r>
        <w:rPr>
          <w:sz w:val="21"/>
        </w:rPr>
        <w:t>spilt</w:t>
      </w:r>
      <w:r>
        <w:rPr>
          <w:spacing w:val="2"/>
          <w:sz w:val="21"/>
        </w:rPr>
        <w:t xml:space="preserve"> </w:t>
      </w:r>
      <w:r>
        <w:rPr>
          <w:sz w:val="21"/>
        </w:rPr>
        <w:t>milk.</w:t>
      </w:r>
      <w:r>
        <w:rPr>
          <w:sz w:val="21"/>
        </w:rPr>
        <w:tab/>
      </w:r>
      <w:r>
        <w:rPr>
          <w:sz w:val="21"/>
        </w:rPr>
        <w:t>4</w:t>
      </w:r>
      <w:r>
        <w:rPr>
          <w:rFonts w:hint="eastAsia" w:ascii="宋体" w:eastAsia="宋体"/>
          <w:sz w:val="21"/>
        </w:rPr>
        <w:t>．</w:t>
      </w:r>
      <w:r>
        <w:rPr>
          <w:sz w:val="21"/>
        </w:rPr>
        <w:t>It is no good arguing with</w:t>
      </w:r>
      <w:r>
        <w:rPr>
          <w:spacing w:val="-6"/>
          <w:sz w:val="21"/>
        </w:rPr>
        <w:t xml:space="preserve"> </w:t>
      </w:r>
      <w:r>
        <w:rPr>
          <w:sz w:val="21"/>
        </w:rPr>
        <w:t>them.</w:t>
      </w:r>
    </w:p>
    <w:p>
      <w:pPr>
        <w:pStyle w:val="8"/>
        <w:numPr>
          <w:ilvl w:val="0"/>
          <w:numId w:val="60"/>
        </w:numPr>
        <w:tabs>
          <w:tab w:val="left" w:pos="588"/>
        </w:tabs>
        <w:spacing w:before="43" w:after="0" w:line="290" w:lineRule="auto"/>
        <w:ind w:left="580" w:right="330" w:hanging="419"/>
        <w:jc w:val="left"/>
        <w:rPr>
          <w:sz w:val="21"/>
        </w:rPr>
      </w:pPr>
      <w:r>
        <w:rPr>
          <w:sz w:val="21"/>
        </w:rPr>
        <w:t xml:space="preserve">It is no </w:t>
      </w:r>
      <w:r>
        <w:rPr>
          <w:spacing w:val="-2"/>
          <w:sz w:val="21"/>
        </w:rPr>
        <w:t xml:space="preserve">use </w:t>
      </w:r>
      <w:r>
        <w:rPr>
          <w:sz w:val="21"/>
        </w:rPr>
        <w:t xml:space="preserve">crying over the spilt </w:t>
      </w:r>
      <w:r>
        <w:rPr>
          <w:spacing w:val="-3"/>
          <w:sz w:val="21"/>
        </w:rPr>
        <w:t xml:space="preserve">milk </w:t>
      </w:r>
      <w:r>
        <w:rPr>
          <w:sz w:val="21"/>
        </w:rPr>
        <w:t xml:space="preserve">and you should know </w:t>
      </w:r>
      <w:r>
        <w:rPr>
          <w:spacing w:val="-4"/>
          <w:sz w:val="21"/>
        </w:rPr>
        <w:t xml:space="preserve">what’s </w:t>
      </w:r>
      <w:r>
        <w:rPr>
          <w:sz w:val="21"/>
        </w:rPr>
        <w:t xml:space="preserve">important </w:t>
      </w:r>
      <w:r>
        <w:rPr>
          <w:spacing w:val="-5"/>
          <w:sz w:val="21"/>
        </w:rPr>
        <w:t xml:space="preserve">is </w:t>
      </w:r>
      <w:r>
        <w:rPr>
          <w:sz w:val="21"/>
        </w:rPr>
        <w:t xml:space="preserve">to try your best to avoid </w:t>
      </w:r>
      <w:r>
        <w:rPr>
          <w:spacing w:val="-3"/>
          <w:sz w:val="21"/>
        </w:rPr>
        <w:t xml:space="preserve">making </w:t>
      </w:r>
      <w:r>
        <w:rPr>
          <w:sz w:val="21"/>
        </w:rPr>
        <w:t>the same mistakes once</w:t>
      </w:r>
      <w:r>
        <w:rPr>
          <w:spacing w:val="1"/>
          <w:sz w:val="21"/>
        </w:rPr>
        <w:t xml:space="preserve"> </w:t>
      </w:r>
      <w:r>
        <w:rPr>
          <w:spacing w:val="-3"/>
          <w:sz w:val="21"/>
        </w:rPr>
        <w:t>again.</w:t>
      </w:r>
    </w:p>
    <w:p>
      <w:pPr>
        <w:pStyle w:val="8"/>
        <w:numPr>
          <w:ilvl w:val="0"/>
          <w:numId w:val="60"/>
        </w:numPr>
        <w:tabs>
          <w:tab w:val="left" w:pos="482"/>
        </w:tabs>
        <w:spacing w:before="7" w:after="0" w:line="278" w:lineRule="auto"/>
        <w:ind w:left="161" w:right="2997" w:firstLine="0"/>
        <w:jc w:val="left"/>
        <w:rPr>
          <w:sz w:val="21"/>
        </w:rPr>
      </w:pPr>
      <w:r>
        <w:rPr>
          <w:sz w:val="21"/>
        </w:rPr>
        <w:t xml:space="preserve">It is no </w:t>
      </w:r>
      <w:r>
        <w:rPr>
          <w:spacing w:val="-2"/>
          <w:sz w:val="21"/>
        </w:rPr>
        <w:t xml:space="preserve">use </w:t>
      </w:r>
      <w:r>
        <w:rPr>
          <w:sz w:val="21"/>
        </w:rPr>
        <w:t>learning without practice. The saying “Practice makes perfect” is very true. 5</w:t>
      </w:r>
      <w:r>
        <w:rPr>
          <w:rFonts w:hint="eastAsia" w:ascii="宋体" w:hAnsi="宋体" w:eastAsia="宋体"/>
          <w:sz w:val="21"/>
        </w:rPr>
        <w:t>．</w:t>
      </w:r>
      <w:r>
        <w:rPr>
          <w:sz w:val="21"/>
        </w:rPr>
        <w:t xml:space="preserve">It is no good talking like that. </w:t>
      </w:r>
      <w:r>
        <w:rPr>
          <w:spacing w:val="-9"/>
          <w:sz w:val="21"/>
        </w:rPr>
        <w:t xml:space="preserve">We </w:t>
      </w:r>
      <w:r>
        <w:rPr>
          <w:spacing w:val="-3"/>
          <w:sz w:val="21"/>
        </w:rPr>
        <w:t xml:space="preserve">must </w:t>
      </w:r>
      <w:r>
        <w:rPr>
          <w:sz w:val="21"/>
        </w:rPr>
        <w:t xml:space="preserve">make a plan and </w:t>
      </w:r>
      <w:r>
        <w:rPr>
          <w:spacing w:val="-3"/>
          <w:sz w:val="21"/>
        </w:rPr>
        <w:t xml:space="preserve">carry </w:t>
      </w:r>
      <w:r>
        <w:rPr>
          <w:sz w:val="21"/>
        </w:rPr>
        <w:t>it</w:t>
      </w:r>
      <w:r>
        <w:rPr>
          <w:spacing w:val="8"/>
          <w:sz w:val="21"/>
        </w:rPr>
        <w:t xml:space="preserve"> </w:t>
      </w:r>
      <w:r>
        <w:rPr>
          <w:sz w:val="21"/>
        </w:rPr>
        <w:t>out.</w:t>
      </w:r>
    </w:p>
    <w:p>
      <w:pPr>
        <w:pStyle w:val="4"/>
        <w:spacing w:before="9"/>
        <w:rPr>
          <w:sz w:val="27"/>
        </w:rPr>
      </w:pPr>
    </w:p>
    <w:p>
      <w:pPr>
        <w:pStyle w:val="8"/>
        <w:numPr>
          <w:ilvl w:val="0"/>
          <w:numId w:val="61"/>
        </w:numPr>
        <w:tabs>
          <w:tab w:val="left" w:pos="630"/>
          <w:tab w:val="left" w:pos="8723"/>
        </w:tabs>
        <w:spacing w:before="1" w:after="0" w:line="285" w:lineRule="auto"/>
        <w:ind w:left="523" w:right="343" w:hanging="363"/>
        <w:jc w:val="left"/>
        <w:rPr>
          <w:sz w:val="21"/>
        </w:rPr>
      </w:pPr>
      <w:r>
        <w:tab/>
      </w:r>
      <w:r>
        <w:rPr>
          <w:sz w:val="21"/>
        </w:rPr>
        <w:t xml:space="preserve">There is no  need </w:t>
      </w:r>
      <w:r>
        <w:rPr>
          <w:spacing w:val="-3"/>
          <w:sz w:val="21"/>
        </w:rPr>
        <w:t xml:space="preserve">for  you  </w:t>
      </w:r>
      <w:r>
        <w:rPr>
          <w:sz w:val="21"/>
        </w:rPr>
        <w:t xml:space="preserve">to look up for every new word you come  across/ </w:t>
      </w:r>
      <w:r>
        <w:rPr>
          <w:spacing w:val="-3"/>
          <w:sz w:val="21"/>
        </w:rPr>
        <w:t>meet  with</w:t>
      </w:r>
      <w:r>
        <w:rPr>
          <w:spacing w:val="24"/>
          <w:sz w:val="21"/>
        </w:rPr>
        <w:t xml:space="preserve"> </w:t>
      </w:r>
      <w:r>
        <w:rPr>
          <w:sz w:val="21"/>
        </w:rPr>
        <w:t>/</w:t>
      </w:r>
      <w:r>
        <w:rPr>
          <w:spacing w:val="19"/>
          <w:sz w:val="21"/>
        </w:rPr>
        <w:t xml:space="preserve"> </w:t>
      </w:r>
      <w:r>
        <w:rPr>
          <w:sz w:val="21"/>
        </w:rPr>
        <w:t>run</w:t>
      </w:r>
      <w:r>
        <w:rPr>
          <w:sz w:val="21"/>
        </w:rPr>
        <w:tab/>
      </w:r>
      <w:r>
        <w:rPr>
          <w:sz w:val="21"/>
        </w:rPr>
        <w:t xml:space="preserve">into while (you </w:t>
      </w:r>
      <w:r>
        <w:rPr>
          <w:spacing w:val="-7"/>
          <w:sz w:val="21"/>
        </w:rPr>
        <w:t xml:space="preserve">are) </w:t>
      </w:r>
      <w:r>
        <w:rPr>
          <w:sz w:val="21"/>
        </w:rPr>
        <w:t>reading / in</w:t>
      </w:r>
      <w:r>
        <w:rPr>
          <w:spacing w:val="2"/>
          <w:sz w:val="21"/>
        </w:rPr>
        <w:t xml:space="preserve"> </w:t>
      </w:r>
      <w:r>
        <w:rPr>
          <w:spacing w:val="-3"/>
          <w:sz w:val="21"/>
        </w:rPr>
        <w:t>reading.</w:t>
      </w:r>
    </w:p>
    <w:p>
      <w:pPr>
        <w:pStyle w:val="8"/>
        <w:numPr>
          <w:ilvl w:val="0"/>
          <w:numId w:val="61"/>
        </w:numPr>
        <w:tabs>
          <w:tab w:val="left" w:pos="325"/>
        </w:tabs>
        <w:spacing w:before="23" w:after="0" w:line="240" w:lineRule="auto"/>
        <w:ind w:left="324" w:right="0" w:hanging="164"/>
        <w:jc w:val="left"/>
        <w:rPr>
          <w:sz w:val="21"/>
        </w:rPr>
      </w:pPr>
      <w:r>
        <w:rPr>
          <w:sz w:val="21"/>
        </w:rPr>
        <w:t xml:space="preserve">There </w:t>
      </w:r>
      <w:r>
        <w:rPr>
          <w:spacing w:val="-5"/>
          <w:sz w:val="21"/>
        </w:rPr>
        <w:t xml:space="preserve">is </w:t>
      </w:r>
      <w:r>
        <w:rPr>
          <w:spacing w:val="-4"/>
          <w:sz w:val="21"/>
        </w:rPr>
        <w:t xml:space="preserve">no </w:t>
      </w:r>
      <w:r>
        <w:rPr>
          <w:sz w:val="21"/>
        </w:rPr>
        <w:t xml:space="preserve">need for </w:t>
      </w:r>
      <w:r>
        <w:rPr>
          <w:spacing w:val="-3"/>
          <w:sz w:val="21"/>
        </w:rPr>
        <w:t xml:space="preserve">you </w:t>
      </w:r>
      <w:r>
        <w:rPr>
          <w:sz w:val="21"/>
        </w:rPr>
        <w:t>to be so hard on</w:t>
      </w:r>
      <w:r>
        <w:rPr>
          <w:spacing w:val="4"/>
          <w:sz w:val="21"/>
        </w:rPr>
        <w:t xml:space="preserve"> </w:t>
      </w:r>
      <w:r>
        <w:rPr>
          <w:sz w:val="21"/>
        </w:rPr>
        <w:t>yourself.</w:t>
      </w:r>
    </w:p>
    <w:p>
      <w:pPr>
        <w:pStyle w:val="8"/>
        <w:numPr>
          <w:ilvl w:val="0"/>
          <w:numId w:val="61"/>
        </w:numPr>
        <w:tabs>
          <w:tab w:val="left" w:pos="523"/>
          <w:tab w:val="left" w:pos="524"/>
        </w:tabs>
        <w:spacing w:before="71" w:after="0" w:line="240" w:lineRule="auto"/>
        <w:ind w:left="523" w:right="0" w:hanging="363"/>
        <w:jc w:val="left"/>
        <w:rPr>
          <w:sz w:val="21"/>
        </w:rPr>
      </w:pPr>
      <w:r>
        <w:rPr>
          <w:sz w:val="21"/>
        </w:rPr>
        <w:t xml:space="preserve">Now that </w:t>
      </w:r>
      <w:r>
        <w:rPr>
          <w:spacing w:val="-3"/>
          <w:sz w:val="21"/>
        </w:rPr>
        <w:t xml:space="preserve">you </w:t>
      </w:r>
      <w:r>
        <w:rPr>
          <w:sz w:val="21"/>
        </w:rPr>
        <w:t>have reached / arrived at an agreement, there is no need to turn to the</w:t>
      </w:r>
      <w:r>
        <w:rPr>
          <w:spacing w:val="-7"/>
          <w:sz w:val="21"/>
        </w:rPr>
        <w:t xml:space="preserve"> </w:t>
      </w:r>
      <w:r>
        <w:rPr>
          <w:spacing w:val="-5"/>
          <w:sz w:val="21"/>
        </w:rPr>
        <w:t>lawyer.</w:t>
      </w:r>
    </w:p>
    <w:p>
      <w:pPr>
        <w:pStyle w:val="8"/>
        <w:numPr>
          <w:ilvl w:val="0"/>
          <w:numId w:val="61"/>
        </w:numPr>
        <w:tabs>
          <w:tab w:val="left" w:pos="523"/>
          <w:tab w:val="left" w:pos="524"/>
        </w:tabs>
        <w:spacing w:before="71" w:after="0" w:line="240" w:lineRule="auto"/>
        <w:ind w:left="523" w:right="0" w:hanging="363"/>
        <w:jc w:val="left"/>
        <w:rPr>
          <w:sz w:val="21"/>
        </w:rPr>
      </w:pPr>
      <w:r>
        <w:rPr>
          <w:sz w:val="21"/>
        </w:rPr>
        <w:t xml:space="preserve">There is no need to look on me as your </w:t>
      </w:r>
      <w:r>
        <w:rPr>
          <w:spacing w:val="-3"/>
          <w:sz w:val="21"/>
        </w:rPr>
        <w:t xml:space="preserve">teacher </w:t>
      </w:r>
      <w:r>
        <w:rPr>
          <w:spacing w:val="-4"/>
          <w:sz w:val="21"/>
        </w:rPr>
        <w:t xml:space="preserve">and </w:t>
      </w:r>
      <w:r>
        <w:rPr>
          <w:sz w:val="21"/>
        </w:rPr>
        <w:t xml:space="preserve">we can learn from </w:t>
      </w:r>
      <w:r>
        <w:rPr>
          <w:spacing w:val="-3"/>
          <w:sz w:val="21"/>
        </w:rPr>
        <w:t>each</w:t>
      </w:r>
      <w:r>
        <w:rPr>
          <w:spacing w:val="11"/>
          <w:sz w:val="21"/>
        </w:rPr>
        <w:t xml:space="preserve"> </w:t>
      </w:r>
      <w:r>
        <w:rPr>
          <w:spacing w:val="-4"/>
          <w:sz w:val="21"/>
        </w:rPr>
        <w:t>other.</w:t>
      </w:r>
    </w:p>
    <w:p>
      <w:pPr>
        <w:pStyle w:val="4"/>
        <w:spacing w:before="8"/>
        <w:rPr>
          <w:sz w:val="32"/>
        </w:rPr>
      </w:pPr>
    </w:p>
    <w:p>
      <w:pPr>
        <w:pStyle w:val="8"/>
        <w:numPr>
          <w:ilvl w:val="0"/>
          <w:numId w:val="62"/>
        </w:numPr>
        <w:tabs>
          <w:tab w:val="left" w:pos="536"/>
          <w:tab w:val="left" w:pos="537"/>
        </w:tabs>
        <w:spacing w:before="0" w:after="0" w:line="240" w:lineRule="auto"/>
        <w:ind w:left="536" w:right="0" w:hanging="376"/>
        <w:jc w:val="left"/>
        <w:rPr>
          <w:sz w:val="21"/>
        </w:rPr>
      </w:pPr>
      <w:r>
        <w:rPr>
          <w:sz w:val="21"/>
        </w:rPr>
        <w:t xml:space="preserve">There is no doubt that everybody has a right to choose his </w:t>
      </w:r>
      <w:r>
        <w:rPr>
          <w:spacing w:val="-2"/>
          <w:sz w:val="21"/>
        </w:rPr>
        <w:t xml:space="preserve">own </w:t>
      </w:r>
      <w:r>
        <w:rPr>
          <w:sz w:val="21"/>
        </w:rPr>
        <w:t>way of living/</w:t>
      </w:r>
      <w:r>
        <w:rPr>
          <w:spacing w:val="-31"/>
          <w:sz w:val="21"/>
        </w:rPr>
        <w:t xml:space="preserve"> </w:t>
      </w:r>
      <w:r>
        <w:rPr>
          <w:sz w:val="21"/>
        </w:rPr>
        <w:t>life.</w:t>
      </w:r>
    </w:p>
    <w:p>
      <w:pPr>
        <w:pStyle w:val="8"/>
        <w:numPr>
          <w:ilvl w:val="0"/>
          <w:numId w:val="62"/>
        </w:numPr>
        <w:tabs>
          <w:tab w:val="left" w:pos="374"/>
        </w:tabs>
        <w:spacing w:before="71" w:after="0" w:line="240" w:lineRule="auto"/>
        <w:ind w:left="373" w:right="0" w:hanging="213"/>
        <w:jc w:val="left"/>
        <w:rPr>
          <w:sz w:val="21"/>
        </w:rPr>
      </w:pPr>
      <w:r>
        <w:rPr>
          <w:sz w:val="21"/>
        </w:rPr>
        <w:t xml:space="preserve">There </w:t>
      </w:r>
      <w:r>
        <w:rPr>
          <w:spacing w:val="-5"/>
          <w:sz w:val="21"/>
        </w:rPr>
        <w:t xml:space="preserve">is </w:t>
      </w:r>
      <w:r>
        <w:rPr>
          <w:sz w:val="21"/>
        </w:rPr>
        <w:t xml:space="preserve">no doubt that the government will take </w:t>
      </w:r>
      <w:r>
        <w:rPr>
          <w:spacing w:val="-3"/>
          <w:sz w:val="21"/>
        </w:rPr>
        <w:t xml:space="preserve">measures </w:t>
      </w:r>
      <w:r>
        <w:rPr>
          <w:sz w:val="21"/>
        </w:rPr>
        <w:t>to prevent this disease from</w:t>
      </w:r>
      <w:r>
        <w:rPr>
          <w:spacing w:val="-1"/>
          <w:sz w:val="21"/>
        </w:rPr>
        <w:t xml:space="preserve"> </w:t>
      </w:r>
      <w:r>
        <w:rPr>
          <w:sz w:val="21"/>
        </w:rPr>
        <w:t>spreading.</w:t>
      </w:r>
    </w:p>
    <w:p>
      <w:pPr>
        <w:pStyle w:val="8"/>
        <w:numPr>
          <w:ilvl w:val="0"/>
          <w:numId w:val="62"/>
        </w:numPr>
        <w:tabs>
          <w:tab w:val="left" w:pos="325"/>
        </w:tabs>
        <w:spacing w:before="70" w:after="0" w:line="309" w:lineRule="auto"/>
        <w:ind w:left="161" w:right="335" w:firstLine="0"/>
        <w:jc w:val="left"/>
        <w:rPr>
          <w:sz w:val="21"/>
        </w:rPr>
      </w:pPr>
      <w:r>
        <w:rPr>
          <w:sz w:val="21"/>
        </w:rPr>
        <w:t xml:space="preserve">There is no doubt that education should put / lay </w:t>
      </w:r>
      <w:r>
        <w:rPr>
          <w:spacing w:val="-3"/>
          <w:sz w:val="21"/>
        </w:rPr>
        <w:t xml:space="preserve">emphasis </w:t>
      </w:r>
      <w:r>
        <w:rPr>
          <w:sz w:val="21"/>
        </w:rPr>
        <w:t xml:space="preserve">on the development of students’ personality </w:t>
      </w:r>
      <w:r>
        <w:rPr>
          <w:spacing w:val="-3"/>
          <w:sz w:val="21"/>
        </w:rPr>
        <w:t xml:space="preserve">instead  </w:t>
      </w:r>
      <w:r>
        <w:rPr>
          <w:sz w:val="21"/>
        </w:rPr>
        <w:t>of marks/</w:t>
      </w:r>
      <w:r>
        <w:rPr>
          <w:spacing w:val="1"/>
          <w:sz w:val="21"/>
        </w:rPr>
        <w:t xml:space="preserve"> </w:t>
      </w:r>
      <w:r>
        <w:rPr>
          <w:spacing w:val="-3"/>
          <w:sz w:val="21"/>
        </w:rPr>
        <w:t>scores.</w:t>
      </w:r>
    </w:p>
    <w:p>
      <w:pPr>
        <w:pStyle w:val="8"/>
        <w:numPr>
          <w:ilvl w:val="0"/>
          <w:numId w:val="62"/>
        </w:numPr>
        <w:tabs>
          <w:tab w:val="left" w:pos="325"/>
        </w:tabs>
        <w:spacing w:before="2" w:after="0" w:line="309" w:lineRule="auto"/>
        <w:ind w:left="161" w:right="329" w:firstLine="0"/>
        <w:jc w:val="left"/>
        <w:rPr>
          <w:sz w:val="21"/>
        </w:rPr>
      </w:pPr>
      <w:r>
        <w:rPr>
          <w:sz w:val="21"/>
        </w:rPr>
        <w:t xml:space="preserve">There is no doubt that she can accomplish her ambition, because she firmly </w:t>
      </w:r>
      <w:r>
        <w:rPr>
          <w:spacing w:val="-3"/>
          <w:sz w:val="21"/>
        </w:rPr>
        <w:t xml:space="preserve">believes/ </w:t>
      </w:r>
      <w:r>
        <w:rPr>
          <w:sz w:val="21"/>
        </w:rPr>
        <w:t>holds a firm belief that where  there is a will, there is a</w:t>
      </w:r>
      <w:r>
        <w:rPr>
          <w:spacing w:val="-5"/>
          <w:sz w:val="21"/>
        </w:rPr>
        <w:t xml:space="preserve"> </w:t>
      </w:r>
      <w:r>
        <w:rPr>
          <w:spacing w:val="-6"/>
          <w:sz w:val="21"/>
        </w:rPr>
        <w:t>way.</w:t>
      </w:r>
    </w:p>
    <w:p>
      <w:pPr>
        <w:pStyle w:val="4"/>
        <w:spacing w:before="3"/>
        <w:rPr>
          <w:sz w:val="27"/>
        </w:rPr>
      </w:pPr>
    </w:p>
    <w:p>
      <w:pPr>
        <w:pStyle w:val="8"/>
        <w:numPr>
          <w:ilvl w:val="0"/>
          <w:numId w:val="63"/>
        </w:numPr>
        <w:tabs>
          <w:tab w:val="left" w:pos="523"/>
          <w:tab w:val="left" w:pos="524"/>
        </w:tabs>
        <w:spacing w:before="0" w:after="0" w:line="240" w:lineRule="auto"/>
        <w:ind w:left="523" w:right="0" w:hanging="363"/>
        <w:jc w:val="left"/>
        <w:rPr>
          <w:sz w:val="21"/>
        </w:rPr>
      </w:pPr>
      <w:r>
        <w:rPr>
          <w:sz w:val="21"/>
        </w:rPr>
        <w:t xml:space="preserve">There is no possibility that the examination paper can be finished within one </w:t>
      </w:r>
      <w:r>
        <w:rPr>
          <w:spacing w:val="-4"/>
          <w:sz w:val="21"/>
        </w:rPr>
        <w:t xml:space="preserve">and </w:t>
      </w:r>
      <w:r>
        <w:rPr>
          <w:sz w:val="21"/>
        </w:rPr>
        <w:t>a half</w:t>
      </w:r>
      <w:r>
        <w:rPr>
          <w:spacing w:val="-2"/>
          <w:sz w:val="21"/>
        </w:rPr>
        <w:t xml:space="preserve"> </w:t>
      </w:r>
      <w:r>
        <w:rPr>
          <w:spacing w:val="-3"/>
          <w:sz w:val="21"/>
        </w:rPr>
        <w:t>hours.</w:t>
      </w:r>
    </w:p>
    <w:p>
      <w:pPr>
        <w:pStyle w:val="8"/>
        <w:numPr>
          <w:ilvl w:val="0"/>
          <w:numId w:val="63"/>
        </w:numPr>
        <w:tabs>
          <w:tab w:val="left" w:pos="523"/>
          <w:tab w:val="left" w:pos="524"/>
        </w:tabs>
        <w:spacing w:before="71" w:after="0" w:line="240" w:lineRule="auto"/>
        <w:ind w:left="523" w:right="0" w:hanging="363"/>
        <w:jc w:val="left"/>
        <w:rPr>
          <w:sz w:val="21"/>
        </w:rPr>
      </w:pPr>
      <w:r>
        <w:rPr>
          <w:sz w:val="21"/>
        </w:rPr>
        <w:t xml:space="preserve">Is there any possibility of </w:t>
      </w:r>
      <w:r>
        <w:rPr>
          <w:spacing w:val="-3"/>
          <w:sz w:val="21"/>
        </w:rPr>
        <w:t xml:space="preserve">people’s </w:t>
      </w:r>
      <w:r>
        <w:rPr>
          <w:sz w:val="21"/>
        </w:rPr>
        <w:t xml:space="preserve">finding a substitute </w:t>
      </w:r>
      <w:r>
        <w:rPr>
          <w:spacing w:val="-3"/>
          <w:sz w:val="21"/>
        </w:rPr>
        <w:t xml:space="preserve">for </w:t>
      </w:r>
      <w:r>
        <w:rPr>
          <w:sz w:val="21"/>
        </w:rPr>
        <w:t>oil in the near</w:t>
      </w:r>
      <w:r>
        <w:rPr>
          <w:spacing w:val="2"/>
          <w:sz w:val="21"/>
        </w:rPr>
        <w:t xml:space="preserve"> </w:t>
      </w:r>
      <w:r>
        <w:rPr>
          <w:sz w:val="21"/>
        </w:rPr>
        <w:t>future?</w:t>
      </w:r>
    </w:p>
    <w:p>
      <w:pPr>
        <w:pStyle w:val="8"/>
        <w:numPr>
          <w:ilvl w:val="0"/>
          <w:numId w:val="63"/>
        </w:numPr>
        <w:tabs>
          <w:tab w:val="left" w:pos="523"/>
          <w:tab w:val="left" w:pos="524"/>
        </w:tabs>
        <w:spacing w:before="71" w:after="0" w:line="309" w:lineRule="auto"/>
        <w:ind w:left="523" w:right="328" w:hanging="363"/>
        <w:jc w:val="left"/>
        <w:rPr>
          <w:sz w:val="21"/>
        </w:rPr>
      </w:pPr>
      <w:r>
        <w:rPr>
          <w:sz w:val="21"/>
        </w:rPr>
        <w:t xml:space="preserve">There is </w:t>
      </w:r>
      <w:r>
        <w:rPr>
          <w:spacing w:val="-3"/>
          <w:sz w:val="21"/>
        </w:rPr>
        <w:t xml:space="preserve">little </w:t>
      </w:r>
      <w:r>
        <w:rPr>
          <w:sz w:val="21"/>
        </w:rPr>
        <w:t xml:space="preserve">possibility that the scientists who pay too much attention to honour </w:t>
      </w:r>
      <w:r>
        <w:rPr>
          <w:spacing w:val="-4"/>
          <w:sz w:val="21"/>
        </w:rPr>
        <w:t xml:space="preserve">and </w:t>
      </w:r>
      <w:r>
        <w:rPr>
          <w:sz w:val="21"/>
        </w:rPr>
        <w:t xml:space="preserve">money will be </w:t>
      </w:r>
      <w:r>
        <w:rPr>
          <w:spacing w:val="-3"/>
          <w:sz w:val="21"/>
        </w:rPr>
        <w:t xml:space="preserve">awarded </w:t>
      </w:r>
      <w:r>
        <w:rPr>
          <w:sz w:val="21"/>
        </w:rPr>
        <w:t>the Noble</w:t>
      </w:r>
      <w:r>
        <w:rPr>
          <w:spacing w:val="-6"/>
          <w:sz w:val="21"/>
        </w:rPr>
        <w:t xml:space="preserve"> </w:t>
      </w:r>
      <w:r>
        <w:rPr>
          <w:sz w:val="21"/>
        </w:rPr>
        <w:t>Prize.</w:t>
      </w:r>
    </w:p>
    <w:p>
      <w:pPr>
        <w:pStyle w:val="8"/>
        <w:numPr>
          <w:ilvl w:val="0"/>
          <w:numId w:val="64"/>
        </w:numPr>
        <w:tabs>
          <w:tab w:val="left" w:pos="595"/>
        </w:tabs>
        <w:spacing w:before="0" w:after="0" w:line="264" w:lineRule="exact"/>
        <w:ind w:left="594" w:right="0" w:hanging="434"/>
        <w:jc w:val="left"/>
        <w:rPr>
          <w:sz w:val="21"/>
        </w:rPr>
      </w:pPr>
      <w:r>
        <w:rPr>
          <w:sz w:val="21"/>
        </w:rPr>
        <w:t>There is no point in discussing the issue</w:t>
      </w:r>
      <w:r>
        <w:rPr>
          <w:spacing w:val="-12"/>
          <w:sz w:val="21"/>
        </w:rPr>
        <w:t xml:space="preserve"> </w:t>
      </w:r>
      <w:r>
        <w:rPr>
          <w:spacing w:val="-3"/>
          <w:sz w:val="21"/>
        </w:rPr>
        <w:t>further.</w:t>
      </w:r>
    </w:p>
    <w:p>
      <w:pPr>
        <w:pStyle w:val="8"/>
        <w:numPr>
          <w:ilvl w:val="0"/>
          <w:numId w:val="64"/>
        </w:numPr>
        <w:tabs>
          <w:tab w:val="left" w:pos="595"/>
        </w:tabs>
        <w:spacing w:before="43" w:after="0" w:line="240" w:lineRule="auto"/>
        <w:ind w:left="594" w:right="0" w:hanging="434"/>
        <w:jc w:val="left"/>
        <w:rPr>
          <w:sz w:val="21"/>
        </w:rPr>
      </w:pPr>
      <w:r>
        <w:rPr>
          <w:sz w:val="21"/>
        </w:rPr>
        <w:t>There is not much point in complaining to them; they never take any</w:t>
      </w:r>
      <w:r>
        <w:rPr>
          <w:spacing w:val="-12"/>
          <w:sz w:val="21"/>
        </w:rPr>
        <w:t xml:space="preserve"> </w:t>
      </w:r>
      <w:r>
        <w:rPr>
          <w:sz w:val="21"/>
        </w:rPr>
        <w:t>notice.</w:t>
      </w:r>
    </w:p>
    <w:p>
      <w:pPr>
        <w:pStyle w:val="8"/>
        <w:numPr>
          <w:ilvl w:val="0"/>
          <w:numId w:val="64"/>
        </w:numPr>
        <w:tabs>
          <w:tab w:val="left" w:pos="595"/>
        </w:tabs>
        <w:spacing w:before="43" w:after="0" w:line="240" w:lineRule="auto"/>
        <w:ind w:left="594" w:right="0" w:hanging="434"/>
        <w:jc w:val="left"/>
        <w:rPr>
          <w:sz w:val="21"/>
        </w:rPr>
      </w:pPr>
      <w:r>
        <w:rPr>
          <w:sz w:val="21"/>
        </w:rPr>
        <w:t>Do you think there is any point arguing with her over such small</w:t>
      </w:r>
      <w:r>
        <w:rPr>
          <w:spacing w:val="-24"/>
          <w:sz w:val="21"/>
        </w:rPr>
        <w:t xml:space="preserve"> </w:t>
      </w:r>
      <w:r>
        <w:rPr>
          <w:sz w:val="21"/>
        </w:rPr>
        <w:t>matters?</w:t>
      </w:r>
    </w:p>
    <w:p>
      <w:pPr>
        <w:pStyle w:val="8"/>
        <w:numPr>
          <w:ilvl w:val="0"/>
          <w:numId w:val="65"/>
        </w:numPr>
        <w:tabs>
          <w:tab w:val="left" w:pos="523"/>
          <w:tab w:val="left" w:pos="524"/>
        </w:tabs>
        <w:spacing w:before="50" w:after="0" w:line="240" w:lineRule="auto"/>
        <w:ind w:left="523" w:right="0" w:hanging="363"/>
        <w:jc w:val="left"/>
        <w:rPr>
          <w:sz w:val="21"/>
        </w:rPr>
      </w:pPr>
      <w:r>
        <w:rPr>
          <w:sz w:val="21"/>
        </w:rPr>
        <w:t xml:space="preserve">There is no denying that the </w:t>
      </w:r>
      <w:r>
        <w:rPr>
          <w:spacing w:val="-3"/>
          <w:sz w:val="21"/>
        </w:rPr>
        <w:t xml:space="preserve">quality </w:t>
      </w:r>
      <w:r>
        <w:rPr>
          <w:sz w:val="21"/>
        </w:rPr>
        <w:t>of their life has gone form bad to worse.</w:t>
      </w:r>
    </w:p>
    <w:p>
      <w:pPr>
        <w:pStyle w:val="8"/>
        <w:numPr>
          <w:ilvl w:val="0"/>
          <w:numId w:val="65"/>
        </w:numPr>
        <w:tabs>
          <w:tab w:val="left" w:pos="523"/>
          <w:tab w:val="left" w:pos="524"/>
        </w:tabs>
        <w:spacing w:before="71" w:after="0" w:line="240" w:lineRule="auto"/>
        <w:ind w:left="523" w:right="0" w:hanging="363"/>
        <w:jc w:val="left"/>
        <w:rPr>
          <w:sz w:val="21"/>
        </w:rPr>
      </w:pPr>
      <w:r>
        <w:rPr>
          <w:sz w:val="21"/>
        </w:rPr>
        <w:t xml:space="preserve">there is </w:t>
      </w:r>
      <w:r>
        <w:rPr>
          <w:spacing w:val="-4"/>
          <w:sz w:val="21"/>
        </w:rPr>
        <w:t xml:space="preserve">no </w:t>
      </w:r>
      <w:r>
        <w:rPr>
          <w:sz w:val="21"/>
        </w:rPr>
        <w:t xml:space="preserve">denying that computers make our life more </w:t>
      </w:r>
      <w:r>
        <w:rPr>
          <w:spacing w:val="-3"/>
          <w:sz w:val="21"/>
        </w:rPr>
        <w:t xml:space="preserve">convenient, </w:t>
      </w:r>
      <w:r>
        <w:rPr>
          <w:sz w:val="21"/>
        </w:rPr>
        <w:t>but there exist some</w:t>
      </w:r>
      <w:r>
        <w:rPr>
          <w:spacing w:val="3"/>
          <w:sz w:val="21"/>
        </w:rPr>
        <w:t xml:space="preserve"> </w:t>
      </w:r>
      <w:r>
        <w:rPr>
          <w:sz w:val="21"/>
        </w:rPr>
        <w:t>problems.</w:t>
      </w:r>
    </w:p>
    <w:p>
      <w:pPr>
        <w:spacing w:after="0" w:line="240" w:lineRule="auto"/>
        <w:jc w:val="left"/>
        <w:rPr>
          <w:sz w:val="21"/>
        </w:rPr>
        <w:sectPr>
          <w:pgSz w:w="11910" w:h="16850"/>
          <w:pgMar w:top="1120" w:right="400" w:bottom="1380" w:left="740" w:header="884" w:footer="1193" w:gutter="0"/>
          <w:cols w:space="720" w:num="1"/>
        </w:sectPr>
      </w:pPr>
    </w:p>
    <w:p>
      <w:pPr>
        <w:pStyle w:val="4"/>
        <w:spacing w:before="3"/>
      </w:pPr>
    </w:p>
    <w:p>
      <w:pPr>
        <w:pStyle w:val="4"/>
        <w:spacing w:before="94" w:line="309" w:lineRule="auto"/>
        <w:ind w:left="161" w:right="8635"/>
      </w:pPr>
      <w:r>
        <w:t>There happened/s to be There seemed/s to be</w:t>
      </w:r>
    </w:p>
    <w:p>
      <w:pPr>
        <w:pStyle w:val="8"/>
        <w:numPr>
          <w:ilvl w:val="0"/>
          <w:numId w:val="66"/>
        </w:numPr>
        <w:tabs>
          <w:tab w:val="left" w:pos="595"/>
        </w:tabs>
        <w:spacing w:before="0" w:after="0" w:line="257" w:lineRule="exact"/>
        <w:ind w:left="594" w:right="0" w:hanging="434"/>
        <w:jc w:val="left"/>
        <w:rPr>
          <w:rFonts w:hint="eastAsia" w:ascii="宋体" w:eastAsia="宋体"/>
          <w:sz w:val="21"/>
        </w:rPr>
      </w:pPr>
      <w:r>
        <w:rPr>
          <w:rFonts w:hint="eastAsia" w:ascii="宋体" w:eastAsia="宋体"/>
          <w:spacing w:val="-6"/>
          <w:sz w:val="21"/>
        </w:rPr>
        <w:t>今天下午碰巧有一个会议。</w:t>
      </w:r>
    </w:p>
    <w:p>
      <w:pPr>
        <w:pStyle w:val="8"/>
        <w:numPr>
          <w:ilvl w:val="0"/>
          <w:numId w:val="66"/>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8"/>
          <w:sz w:val="21"/>
        </w:rPr>
        <w:t>那只用报纸包起来的瓶子里碰巧有治压痛的药。</w:t>
      </w:r>
    </w:p>
    <w:p>
      <w:pPr>
        <w:pStyle w:val="8"/>
        <w:numPr>
          <w:ilvl w:val="0"/>
          <w:numId w:val="66"/>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6"/>
          <w:sz w:val="21"/>
        </w:rPr>
        <w:t>所幸爆炸发生时屋里恰好没人。</w:t>
      </w:r>
    </w:p>
    <w:p>
      <w:pPr>
        <w:pStyle w:val="8"/>
        <w:numPr>
          <w:ilvl w:val="0"/>
          <w:numId w:val="66"/>
        </w:numPr>
        <w:tabs>
          <w:tab w:val="left" w:pos="595"/>
        </w:tabs>
        <w:spacing w:before="44" w:after="0" w:line="240" w:lineRule="auto"/>
        <w:ind w:left="594" w:right="0" w:hanging="434"/>
        <w:jc w:val="left"/>
        <w:rPr>
          <w:rFonts w:hint="eastAsia" w:ascii="宋体" w:eastAsia="宋体"/>
          <w:sz w:val="21"/>
        </w:rPr>
      </w:pPr>
      <w:r>
        <w:rPr>
          <w:rFonts w:hint="eastAsia" w:ascii="宋体" w:eastAsia="宋体"/>
          <w:spacing w:val="-6"/>
          <w:sz w:val="21"/>
        </w:rPr>
        <w:t>似乎没有理由推迟这个讲座。</w:t>
      </w:r>
    </w:p>
    <w:p>
      <w:pPr>
        <w:pStyle w:val="8"/>
        <w:numPr>
          <w:ilvl w:val="0"/>
          <w:numId w:val="66"/>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6"/>
          <w:sz w:val="21"/>
        </w:rPr>
        <w:t>似乎没有多大他会来的希望。</w:t>
      </w:r>
    </w:p>
    <w:p>
      <w:pPr>
        <w:pStyle w:val="8"/>
        <w:numPr>
          <w:ilvl w:val="0"/>
          <w:numId w:val="66"/>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7"/>
          <w:sz w:val="21"/>
        </w:rPr>
        <w:t>对提出的建议似乎没有反对意见。</w:t>
      </w:r>
    </w:p>
    <w:p>
      <w:pPr>
        <w:pStyle w:val="4"/>
        <w:spacing w:before="10"/>
        <w:rPr>
          <w:rFonts w:ascii="宋体"/>
          <w:sz w:val="28"/>
        </w:rPr>
      </w:pPr>
    </w:p>
    <w:p>
      <w:pPr>
        <w:pStyle w:val="4"/>
        <w:spacing w:before="1" w:line="309" w:lineRule="auto"/>
        <w:ind w:left="161" w:right="8717"/>
      </w:pPr>
      <w:r>
        <w:t>It (so) happened/s that It seemed/s that</w:t>
      </w:r>
    </w:p>
    <w:p>
      <w:pPr>
        <w:pStyle w:val="8"/>
        <w:numPr>
          <w:ilvl w:val="0"/>
          <w:numId w:val="67"/>
        </w:numPr>
        <w:tabs>
          <w:tab w:val="left" w:pos="523"/>
          <w:tab w:val="left" w:pos="524"/>
        </w:tabs>
        <w:spacing w:before="0" w:after="0" w:line="257" w:lineRule="exact"/>
        <w:ind w:left="523" w:right="0" w:hanging="363"/>
        <w:jc w:val="left"/>
        <w:rPr>
          <w:rFonts w:hint="eastAsia" w:ascii="宋体" w:eastAsia="宋体"/>
          <w:sz w:val="21"/>
        </w:rPr>
      </w:pPr>
      <w:r>
        <w:rPr>
          <w:rFonts w:hint="eastAsia" w:ascii="宋体" w:eastAsia="宋体"/>
          <w:spacing w:val="-8"/>
          <w:sz w:val="21"/>
        </w:rPr>
        <w:t>昨天在晚会上我碰巧碰到了你上次提到的那位著名的科学家。</w:t>
      </w:r>
    </w:p>
    <w:p>
      <w:pPr>
        <w:pStyle w:val="8"/>
        <w:numPr>
          <w:ilvl w:val="0"/>
          <w:numId w:val="67"/>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如此碰巧史密斯先生没有参加晚会因为那天他的母亲病的很重。</w:t>
      </w:r>
    </w:p>
    <w:p>
      <w:pPr>
        <w:pStyle w:val="8"/>
        <w:numPr>
          <w:ilvl w:val="0"/>
          <w:numId w:val="67"/>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这家商店似乎属于我叔叔工作的那家公司。</w:t>
      </w:r>
    </w:p>
    <w:p>
      <w:pPr>
        <w:pStyle w:val="8"/>
        <w:numPr>
          <w:ilvl w:val="0"/>
          <w:numId w:val="67"/>
        </w:numPr>
        <w:tabs>
          <w:tab w:val="left" w:pos="523"/>
          <w:tab w:val="left" w:pos="524"/>
        </w:tabs>
        <w:spacing w:before="43" w:after="0" w:line="240" w:lineRule="auto"/>
        <w:ind w:left="523" w:right="0" w:hanging="363"/>
        <w:jc w:val="left"/>
        <w:rPr>
          <w:rFonts w:hint="eastAsia" w:ascii="宋体" w:hAnsi="宋体" w:eastAsia="宋体"/>
          <w:sz w:val="21"/>
        </w:rPr>
      </w:pPr>
      <w:r>
        <w:rPr>
          <w:rFonts w:hint="eastAsia" w:ascii="宋体" w:hAnsi="宋体" w:eastAsia="宋体"/>
          <w:spacing w:val="-6"/>
          <w:sz w:val="21"/>
        </w:rPr>
        <w:t>上海的超市似乎正沿用西方国家</w:t>
      </w:r>
      <w:r>
        <w:rPr>
          <w:spacing w:val="-10"/>
          <w:sz w:val="21"/>
        </w:rPr>
        <w:t>“</w:t>
      </w:r>
      <w:r>
        <w:rPr>
          <w:rFonts w:hint="eastAsia" w:ascii="宋体" w:hAnsi="宋体" w:eastAsia="宋体"/>
          <w:spacing w:val="-3"/>
          <w:sz w:val="21"/>
        </w:rPr>
        <w:t>越大越好</w:t>
      </w:r>
      <w:r>
        <w:rPr>
          <w:spacing w:val="-3"/>
          <w:sz w:val="21"/>
        </w:rPr>
        <w:t>”</w:t>
      </w:r>
      <w:r>
        <w:rPr>
          <w:rFonts w:hint="eastAsia" w:ascii="宋体" w:hAnsi="宋体" w:eastAsia="宋体"/>
          <w:spacing w:val="-3"/>
          <w:sz w:val="21"/>
        </w:rPr>
        <w:t>的模式。</w:t>
      </w:r>
    </w:p>
    <w:p>
      <w:pPr>
        <w:pStyle w:val="8"/>
        <w:numPr>
          <w:ilvl w:val="0"/>
          <w:numId w:val="67"/>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看来这一次部长不能对记者提出的问题避而不答了。</w:t>
      </w:r>
    </w:p>
    <w:p>
      <w:pPr>
        <w:pStyle w:val="4"/>
        <w:spacing w:before="11"/>
        <w:rPr>
          <w:rFonts w:ascii="宋体"/>
          <w:sz w:val="28"/>
        </w:rPr>
      </w:pPr>
    </w:p>
    <w:p>
      <w:pPr>
        <w:pStyle w:val="4"/>
        <w:ind w:left="161"/>
      </w:pPr>
      <w:r>
        <w:t>It matters much / a lot</w:t>
      </w:r>
    </w:p>
    <w:p>
      <w:pPr>
        <w:pStyle w:val="4"/>
        <w:spacing w:before="64"/>
        <w:ind w:left="161"/>
      </w:pPr>
      <w:r>
        <w:t>It matters little = it doesn’t matter</w:t>
      </w:r>
    </w:p>
    <w:p>
      <w:pPr>
        <w:pStyle w:val="8"/>
        <w:numPr>
          <w:ilvl w:val="0"/>
          <w:numId w:val="68"/>
        </w:numPr>
        <w:tabs>
          <w:tab w:val="left" w:pos="595"/>
        </w:tabs>
        <w:spacing w:before="56" w:after="0" w:line="240" w:lineRule="auto"/>
        <w:ind w:left="594" w:right="0" w:hanging="434"/>
        <w:jc w:val="left"/>
        <w:rPr>
          <w:rFonts w:hint="eastAsia" w:ascii="宋体" w:eastAsia="宋体"/>
          <w:sz w:val="21"/>
        </w:rPr>
      </w:pPr>
      <w:r>
        <w:rPr>
          <w:rFonts w:hint="eastAsia" w:ascii="宋体" w:eastAsia="宋体"/>
          <w:spacing w:val="-8"/>
          <w:sz w:val="21"/>
        </w:rPr>
        <w:t>对一名求职者而言，能否给面试官留下良好的第一印象至关重要。</w:t>
      </w:r>
    </w:p>
    <w:p>
      <w:pPr>
        <w:pStyle w:val="8"/>
        <w:numPr>
          <w:ilvl w:val="0"/>
          <w:numId w:val="68"/>
        </w:numPr>
        <w:tabs>
          <w:tab w:val="left" w:pos="595"/>
        </w:tabs>
        <w:spacing w:before="44" w:after="0" w:line="240" w:lineRule="auto"/>
        <w:ind w:left="594" w:right="0" w:hanging="434"/>
        <w:jc w:val="left"/>
        <w:rPr>
          <w:rFonts w:hint="eastAsia" w:ascii="宋体" w:eastAsia="宋体"/>
          <w:sz w:val="21"/>
        </w:rPr>
      </w:pPr>
      <w:r>
        <w:rPr>
          <w:rFonts w:hint="eastAsia" w:ascii="宋体" w:eastAsia="宋体"/>
          <w:spacing w:val="-6"/>
          <w:sz w:val="21"/>
        </w:rPr>
        <w:t>去做值得做的事情至关重要。</w:t>
      </w:r>
    </w:p>
    <w:p>
      <w:pPr>
        <w:pStyle w:val="8"/>
        <w:numPr>
          <w:ilvl w:val="0"/>
          <w:numId w:val="68"/>
        </w:numPr>
        <w:tabs>
          <w:tab w:val="left" w:pos="595"/>
        </w:tabs>
        <w:spacing w:before="42" w:after="0" w:line="240" w:lineRule="auto"/>
        <w:ind w:left="594" w:right="0" w:hanging="434"/>
        <w:jc w:val="left"/>
        <w:rPr>
          <w:rFonts w:hint="eastAsia" w:ascii="宋体" w:eastAsia="宋体"/>
          <w:sz w:val="21"/>
        </w:rPr>
      </w:pPr>
      <w:r>
        <w:rPr>
          <w:rFonts w:hint="eastAsia" w:ascii="宋体" w:eastAsia="宋体"/>
          <w:spacing w:val="-6"/>
          <w:sz w:val="21"/>
        </w:rPr>
        <w:t>如果你迟到，没多大关系。</w:t>
      </w:r>
    </w:p>
    <w:p>
      <w:pPr>
        <w:pStyle w:val="8"/>
        <w:numPr>
          <w:ilvl w:val="0"/>
          <w:numId w:val="68"/>
        </w:numPr>
        <w:tabs>
          <w:tab w:val="left" w:pos="595"/>
        </w:tabs>
        <w:spacing w:before="44" w:after="0" w:line="240" w:lineRule="auto"/>
        <w:ind w:left="594" w:right="0" w:hanging="434"/>
        <w:jc w:val="left"/>
        <w:rPr>
          <w:rFonts w:hint="eastAsia" w:ascii="宋体" w:eastAsia="宋体"/>
          <w:sz w:val="21"/>
        </w:rPr>
      </w:pPr>
      <w:r>
        <w:rPr>
          <w:rFonts w:hint="eastAsia" w:ascii="宋体" w:eastAsia="宋体"/>
          <w:spacing w:val="-8"/>
          <w:sz w:val="21"/>
        </w:rPr>
        <w:t>谁提出这个建议无关紧要，只要这个建议使我们得益处。</w:t>
      </w:r>
    </w:p>
    <w:p>
      <w:pPr>
        <w:pStyle w:val="4"/>
        <w:spacing w:before="10"/>
        <w:rPr>
          <w:rFonts w:ascii="宋体"/>
          <w:sz w:val="28"/>
        </w:rPr>
      </w:pPr>
    </w:p>
    <w:p>
      <w:pPr>
        <w:pStyle w:val="4"/>
        <w:spacing w:before="1"/>
        <w:ind w:left="161"/>
      </w:pPr>
      <w:r>
        <w:t>What (really) matters (to sb) is ….</w:t>
      </w:r>
    </w:p>
    <w:p>
      <w:pPr>
        <w:pStyle w:val="8"/>
        <w:numPr>
          <w:ilvl w:val="0"/>
          <w:numId w:val="69"/>
        </w:numPr>
        <w:tabs>
          <w:tab w:val="left" w:pos="524"/>
        </w:tabs>
        <w:spacing w:before="57" w:after="0" w:line="240" w:lineRule="auto"/>
        <w:ind w:left="523" w:right="0" w:hanging="363"/>
        <w:jc w:val="left"/>
        <w:rPr>
          <w:rFonts w:hint="eastAsia" w:ascii="宋体" w:eastAsia="宋体"/>
          <w:sz w:val="21"/>
        </w:rPr>
      </w:pPr>
      <w:r>
        <w:rPr>
          <w:rFonts w:hint="eastAsia" w:ascii="宋体" w:eastAsia="宋体"/>
          <w:spacing w:val="-8"/>
          <w:sz w:val="21"/>
        </w:rPr>
        <w:t>对我们来说，重要的不是赢，而是参与。</w:t>
      </w:r>
    </w:p>
    <w:p>
      <w:pPr>
        <w:pStyle w:val="8"/>
        <w:numPr>
          <w:ilvl w:val="0"/>
          <w:numId w:val="69"/>
        </w:numPr>
        <w:tabs>
          <w:tab w:val="left" w:pos="942"/>
          <w:tab w:val="left" w:pos="943"/>
        </w:tabs>
        <w:spacing w:before="43" w:after="0" w:line="240" w:lineRule="auto"/>
        <w:ind w:left="942" w:right="0" w:hanging="782"/>
        <w:jc w:val="left"/>
        <w:rPr>
          <w:rFonts w:hint="eastAsia" w:ascii="宋体" w:eastAsia="宋体"/>
          <w:sz w:val="21"/>
        </w:rPr>
      </w:pPr>
      <w:r>
        <w:rPr>
          <w:rFonts w:hint="eastAsia" w:ascii="宋体" w:eastAsia="宋体"/>
          <w:spacing w:val="-8"/>
          <w:sz w:val="21"/>
        </w:rPr>
        <w:t>真正重要的是不在于别人怎样看待你，而是你怎样看待自己。</w:t>
      </w:r>
    </w:p>
    <w:p>
      <w:pPr>
        <w:pStyle w:val="8"/>
        <w:numPr>
          <w:ilvl w:val="0"/>
          <w:numId w:val="69"/>
        </w:numPr>
        <w:tabs>
          <w:tab w:val="left" w:pos="942"/>
          <w:tab w:val="left" w:pos="943"/>
        </w:tabs>
        <w:spacing w:before="43" w:after="0" w:line="240" w:lineRule="auto"/>
        <w:ind w:left="942" w:right="0" w:hanging="782"/>
        <w:jc w:val="left"/>
        <w:rPr>
          <w:rFonts w:hint="eastAsia" w:ascii="宋体" w:eastAsia="宋体"/>
          <w:sz w:val="21"/>
        </w:rPr>
      </w:pPr>
      <w:r>
        <w:rPr>
          <w:rFonts w:hint="eastAsia" w:ascii="宋体" w:eastAsia="宋体"/>
          <w:spacing w:val="-8"/>
          <w:sz w:val="21"/>
        </w:rPr>
        <w:t>我们能赚多少钱无关紧要，对我们来说，重要的是保持健康。</w:t>
      </w:r>
    </w:p>
    <w:p>
      <w:pPr>
        <w:pStyle w:val="4"/>
        <w:spacing w:before="10"/>
        <w:rPr>
          <w:rFonts w:ascii="宋体"/>
          <w:sz w:val="28"/>
        </w:rPr>
      </w:pPr>
    </w:p>
    <w:p>
      <w:pPr>
        <w:pStyle w:val="4"/>
        <w:spacing w:before="1"/>
        <w:ind w:left="161"/>
      </w:pPr>
      <w:r>
        <w:t>not …but</w:t>
      </w:r>
    </w:p>
    <w:p>
      <w:pPr>
        <w:pStyle w:val="8"/>
        <w:numPr>
          <w:ilvl w:val="0"/>
          <w:numId w:val="70"/>
        </w:numPr>
        <w:tabs>
          <w:tab w:val="left" w:pos="523"/>
          <w:tab w:val="left" w:pos="524"/>
        </w:tabs>
        <w:spacing w:before="56" w:after="0" w:line="240" w:lineRule="auto"/>
        <w:ind w:left="523" w:right="0" w:hanging="363"/>
        <w:jc w:val="left"/>
        <w:rPr>
          <w:sz w:val="21"/>
        </w:rPr>
      </w:pPr>
      <w:r>
        <w:rPr>
          <w:rFonts w:hint="eastAsia" w:ascii="宋体" w:hAnsi="宋体" w:eastAsia="宋体"/>
          <w:spacing w:val="-8"/>
          <w:sz w:val="21"/>
        </w:rPr>
        <w:t>真正重要的不是你所说的， 而是你所做的。</w:t>
      </w:r>
      <w:r>
        <w:rPr>
          <w:sz w:val="21"/>
        </w:rPr>
        <w:t>(it</w:t>
      </w:r>
      <w:r>
        <w:rPr>
          <w:spacing w:val="1"/>
          <w:sz w:val="21"/>
        </w:rPr>
        <w:t xml:space="preserve"> </w:t>
      </w:r>
      <w:r>
        <w:rPr>
          <w:sz w:val="21"/>
        </w:rPr>
        <w:t>is</w:t>
      </w:r>
      <w:r>
        <w:rPr>
          <w:spacing w:val="-1"/>
          <w:sz w:val="21"/>
        </w:rPr>
        <w:t xml:space="preserve"> … </w:t>
      </w:r>
      <w:r>
        <w:rPr>
          <w:sz w:val="21"/>
        </w:rPr>
        <w:t>that</w:t>
      </w:r>
      <w:r>
        <w:rPr>
          <w:spacing w:val="1"/>
          <w:sz w:val="21"/>
        </w:rPr>
        <w:t xml:space="preserve"> )</w:t>
      </w:r>
    </w:p>
    <w:p>
      <w:pPr>
        <w:pStyle w:val="8"/>
        <w:numPr>
          <w:ilvl w:val="0"/>
          <w:numId w:val="70"/>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使我惊讶的不是他所说的话，而是他说话的方式。</w:t>
      </w:r>
    </w:p>
    <w:p>
      <w:pPr>
        <w:pStyle w:val="8"/>
        <w:numPr>
          <w:ilvl w:val="0"/>
          <w:numId w:val="70"/>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遇到困难时，我们需要的不是彼此埋怨，而是相互帮助。</w:t>
      </w:r>
    </w:p>
    <w:p>
      <w:pPr>
        <w:pStyle w:val="4"/>
        <w:spacing w:before="11"/>
        <w:rPr>
          <w:rFonts w:ascii="宋体"/>
          <w:sz w:val="28"/>
        </w:rPr>
      </w:pPr>
    </w:p>
    <w:p>
      <w:pPr>
        <w:pStyle w:val="4"/>
        <w:ind w:left="161"/>
      </w:pPr>
      <w:r>
        <w:t>It is obvious / apparent that</w:t>
      </w:r>
    </w:p>
    <w:p>
      <w:pPr>
        <w:pStyle w:val="8"/>
        <w:numPr>
          <w:ilvl w:val="0"/>
          <w:numId w:val="71"/>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6"/>
          <w:sz w:val="21"/>
        </w:rPr>
        <w:t>这部电影显然不适合青少年。</w:t>
      </w:r>
    </w:p>
    <w:p>
      <w:pPr>
        <w:pStyle w:val="8"/>
        <w:numPr>
          <w:ilvl w:val="0"/>
          <w:numId w:val="71"/>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很显然，定期进行体育锻炼对我们的健康有益处。</w:t>
      </w:r>
    </w:p>
    <w:p>
      <w:pPr>
        <w:pStyle w:val="8"/>
        <w:numPr>
          <w:ilvl w:val="0"/>
          <w:numId w:val="71"/>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很显然，这两个国家经常的交流已加强了他们的关系。</w:t>
      </w:r>
    </w:p>
    <w:p>
      <w:pPr>
        <w:spacing w:after="0" w:line="240" w:lineRule="auto"/>
        <w:jc w:val="left"/>
        <w:rPr>
          <w:rFonts w:hint="eastAsia" w:ascii="宋体" w:eastAsia="宋体"/>
          <w:sz w:val="21"/>
        </w:rPr>
        <w:sectPr>
          <w:pgSz w:w="11910" w:h="16850"/>
          <w:pgMar w:top="1120" w:right="400" w:bottom="1380" w:left="740" w:header="884" w:footer="1193" w:gutter="0"/>
          <w:cols w:space="720" w:num="1"/>
        </w:sectPr>
      </w:pPr>
    </w:p>
    <w:p>
      <w:pPr>
        <w:pStyle w:val="4"/>
        <w:spacing w:before="1"/>
        <w:rPr>
          <w:rFonts w:ascii="宋体"/>
          <w:sz w:val="19"/>
        </w:rPr>
      </w:pPr>
    </w:p>
    <w:p>
      <w:pPr>
        <w:pStyle w:val="8"/>
        <w:numPr>
          <w:ilvl w:val="0"/>
          <w:numId w:val="72"/>
        </w:numPr>
        <w:tabs>
          <w:tab w:val="left" w:pos="325"/>
        </w:tabs>
        <w:spacing w:before="94" w:after="0" w:line="240" w:lineRule="auto"/>
        <w:ind w:left="324" w:right="0" w:hanging="164"/>
        <w:jc w:val="left"/>
        <w:rPr>
          <w:sz w:val="21"/>
        </w:rPr>
      </w:pPr>
      <w:r>
        <w:rPr>
          <w:sz w:val="21"/>
        </w:rPr>
        <w:t xml:space="preserve">There happens to be a </w:t>
      </w:r>
      <w:r>
        <w:rPr>
          <w:spacing w:val="-3"/>
          <w:sz w:val="21"/>
        </w:rPr>
        <w:t xml:space="preserve">meeting </w:t>
      </w:r>
      <w:r>
        <w:rPr>
          <w:sz w:val="21"/>
        </w:rPr>
        <w:t>this</w:t>
      </w:r>
      <w:r>
        <w:rPr>
          <w:spacing w:val="-9"/>
          <w:sz w:val="21"/>
        </w:rPr>
        <w:t xml:space="preserve"> </w:t>
      </w:r>
      <w:r>
        <w:rPr>
          <w:sz w:val="21"/>
        </w:rPr>
        <w:t>afternoon.</w:t>
      </w:r>
    </w:p>
    <w:p>
      <w:pPr>
        <w:pStyle w:val="8"/>
        <w:numPr>
          <w:ilvl w:val="0"/>
          <w:numId w:val="72"/>
        </w:numPr>
        <w:tabs>
          <w:tab w:val="left" w:pos="325"/>
        </w:tabs>
        <w:spacing w:before="71" w:after="0" w:line="240" w:lineRule="auto"/>
        <w:ind w:left="324" w:right="0" w:hanging="164"/>
        <w:jc w:val="left"/>
        <w:rPr>
          <w:sz w:val="21"/>
        </w:rPr>
      </w:pPr>
      <w:r>
        <w:rPr>
          <w:sz w:val="21"/>
        </w:rPr>
        <w:t xml:space="preserve">There happens to be some medicine </w:t>
      </w:r>
      <w:r>
        <w:rPr>
          <w:spacing w:val="-3"/>
          <w:sz w:val="21"/>
        </w:rPr>
        <w:t xml:space="preserve">for </w:t>
      </w:r>
      <w:r>
        <w:rPr>
          <w:sz w:val="21"/>
        </w:rPr>
        <w:t>toothache in the bottle wrapped in the</w:t>
      </w:r>
      <w:r>
        <w:rPr>
          <w:spacing w:val="-21"/>
          <w:sz w:val="21"/>
        </w:rPr>
        <w:t xml:space="preserve"> </w:t>
      </w:r>
      <w:r>
        <w:rPr>
          <w:spacing w:val="-4"/>
          <w:sz w:val="21"/>
        </w:rPr>
        <w:t>newspaper.</w:t>
      </w:r>
    </w:p>
    <w:p>
      <w:pPr>
        <w:pStyle w:val="8"/>
        <w:numPr>
          <w:ilvl w:val="0"/>
          <w:numId w:val="72"/>
        </w:numPr>
        <w:tabs>
          <w:tab w:val="left" w:pos="389"/>
        </w:tabs>
        <w:spacing w:before="71" w:after="0" w:line="309" w:lineRule="auto"/>
        <w:ind w:left="161" w:right="339" w:firstLine="0"/>
        <w:jc w:val="left"/>
        <w:rPr>
          <w:sz w:val="21"/>
        </w:rPr>
      </w:pPr>
      <w:r>
        <w:rPr>
          <w:sz w:val="21"/>
        </w:rPr>
        <w:t xml:space="preserve">Fortunately there happened to be </w:t>
      </w:r>
      <w:r>
        <w:rPr>
          <w:spacing w:val="-4"/>
          <w:sz w:val="21"/>
        </w:rPr>
        <w:t xml:space="preserve">no </w:t>
      </w:r>
      <w:r>
        <w:rPr>
          <w:sz w:val="21"/>
        </w:rPr>
        <w:t xml:space="preserve">one in the house at the </w:t>
      </w:r>
      <w:r>
        <w:rPr>
          <w:spacing w:val="-3"/>
          <w:sz w:val="21"/>
        </w:rPr>
        <w:t xml:space="preserve">time </w:t>
      </w:r>
      <w:r>
        <w:rPr>
          <w:sz w:val="21"/>
        </w:rPr>
        <w:t xml:space="preserve">of the explosion. (Fortunately it happened that </w:t>
      </w:r>
      <w:r>
        <w:rPr>
          <w:spacing w:val="-3"/>
          <w:sz w:val="21"/>
        </w:rPr>
        <w:t xml:space="preserve">there </w:t>
      </w:r>
      <w:r>
        <w:rPr>
          <w:sz w:val="21"/>
        </w:rPr>
        <w:t>was no</w:t>
      </w:r>
      <w:r>
        <w:rPr>
          <w:spacing w:val="-4"/>
          <w:sz w:val="21"/>
        </w:rPr>
        <w:t xml:space="preserve"> </w:t>
      </w:r>
      <w:r>
        <w:rPr>
          <w:sz w:val="21"/>
        </w:rPr>
        <w:t>one…)</w:t>
      </w:r>
    </w:p>
    <w:p>
      <w:pPr>
        <w:pStyle w:val="8"/>
        <w:numPr>
          <w:ilvl w:val="0"/>
          <w:numId w:val="72"/>
        </w:numPr>
        <w:tabs>
          <w:tab w:val="left" w:pos="523"/>
          <w:tab w:val="left" w:pos="524"/>
        </w:tabs>
        <w:spacing w:before="1" w:after="0" w:line="240" w:lineRule="auto"/>
        <w:ind w:left="523" w:right="0" w:hanging="363"/>
        <w:jc w:val="left"/>
        <w:rPr>
          <w:sz w:val="21"/>
        </w:rPr>
      </w:pPr>
      <w:r>
        <w:rPr>
          <w:sz w:val="21"/>
        </w:rPr>
        <w:t>There seems to be no reason to postpone the</w:t>
      </w:r>
      <w:r>
        <w:rPr>
          <w:spacing w:val="-10"/>
          <w:sz w:val="21"/>
        </w:rPr>
        <w:t xml:space="preserve"> </w:t>
      </w:r>
      <w:r>
        <w:rPr>
          <w:sz w:val="21"/>
        </w:rPr>
        <w:t>lecture.</w:t>
      </w:r>
    </w:p>
    <w:p>
      <w:pPr>
        <w:pStyle w:val="8"/>
        <w:numPr>
          <w:ilvl w:val="0"/>
          <w:numId w:val="72"/>
        </w:numPr>
        <w:tabs>
          <w:tab w:val="left" w:pos="523"/>
          <w:tab w:val="left" w:pos="524"/>
        </w:tabs>
        <w:spacing w:before="71" w:after="0" w:line="240" w:lineRule="auto"/>
        <w:ind w:left="523" w:right="0" w:hanging="363"/>
        <w:jc w:val="left"/>
        <w:rPr>
          <w:sz w:val="21"/>
        </w:rPr>
      </w:pPr>
      <w:r>
        <w:rPr>
          <w:sz w:val="21"/>
        </w:rPr>
        <w:t xml:space="preserve">There doesn’t seem to be </w:t>
      </w:r>
      <w:r>
        <w:rPr>
          <w:spacing w:val="-4"/>
          <w:sz w:val="21"/>
        </w:rPr>
        <w:t xml:space="preserve">much </w:t>
      </w:r>
      <w:r>
        <w:rPr>
          <w:sz w:val="21"/>
        </w:rPr>
        <w:t>hope that he’ll come / of him</w:t>
      </w:r>
      <w:r>
        <w:rPr>
          <w:spacing w:val="-6"/>
          <w:sz w:val="21"/>
        </w:rPr>
        <w:t xml:space="preserve"> </w:t>
      </w:r>
      <w:r>
        <w:rPr>
          <w:spacing w:val="-3"/>
          <w:sz w:val="21"/>
        </w:rPr>
        <w:t>coming.</w:t>
      </w:r>
    </w:p>
    <w:p>
      <w:pPr>
        <w:pStyle w:val="8"/>
        <w:numPr>
          <w:ilvl w:val="0"/>
          <w:numId w:val="72"/>
        </w:numPr>
        <w:tabs>
          <w:tab w:val="left" w:pos="523"/>
          <w:tab w:val="left" w:pos="524"/>
        </w:tabs>
        <w:spacing w:before="71" w:after="0" w:line="240" w:lineRule="auto"/>
        <w:ind w:left="523" w:right="0" w:hanging="363"/>
        <w:jc w:val="left"/>
        <w:rPr>
          <w:sz w:val="21"/>
        </w:rPr>
      </w:pPr>
      <w:r>
        <w:rPr>
          <w:sz w:val="21"/>
        </w:rPr>
        <w:t xml:space="preserve">There seem to be no objections to the suggestion </w:t>
      </w:r>
      <w:r>
        <w:rPr>
          <w:spacing w:val="-3"/>
          <w:sz w:val="21"/>
        </w:rPr>
        <w:t xml:space="preserve">put </w:t>
      </w:r>
      <w:r>
        <w:rPr>
          <w:sz w:val="21"/>
        </w:rPr>
        <w:t xml:space="preserve">forward by </w:t>
      </w:r>
      <w:r>
        <w:rPr>
          <w:spacing w:val="-5"/>
          <w:sz w:val="21"/>
        </w:rPr>
        <w:t>Mr.</w:t>
      </w:r>
      <w:r>
        <w:rPr>
          <w:spacing w:val="-16"/>
          <w:sz w:val="21"/>
        </w:rPr>
        <w:t xml:space="preserve"> </w:t>
      </w:r>
      <w:r>
        <w:rPr>
          <w:sz w:val="21"/>
        </w:rPr>
        <w:t>Johnson.</w:t>
      </w:r>
    </w:p>
    <w:p>
      <w:pPr>
        <w:pStyle w:val="4"/>
        <w:spacing w:before="8"/>
        <w:rPr>
          <w:sz w:val="32"/>
        </w:rPr>
      </w:pPr>
    </w:p>
    <w:p>
      <w:pPr>
        <w:pStyle w:val="8"/>
        <w:numPr>
          <w:ilvl w:val="1"/>
          <w:numId w:val="72"/>
        </w:numPr>
        <w:tabs>
          <w:tab w:val="left" w:pos="943"/>
        </w:tabs>
        <w:spacing w:before="0" w:after="0" w:line="240" w:lineRule="auto"/>
        <w:ind w:left="942" w:right="0" w:hanging="363"/>
        <w:jc w:val="left"/>
        <w:rPr>
          <w:sz w:val="21"/>
        </w:rPr>
      </w:pPr>
      <w:r>
        <w:rPr>
          <w:sz w:val="21"/>
        </w:rPr>
        <w:t xml:space="preserve">It happened that at the </w:t>
      </w:r>
      <w:r>
        <w:rPr>
          <w:spacing w:val="-3"/>
          <w:sz w:val="21"/>
        </w:rPr>
        <w:t xml:space="preserve">evening </w:t>
      </w:r>
      <w:r>
        <w:rPr>
          <w:sz w:val="21"/>
        </w:rPr>
        <w:t>party yesterday I met the famous scientist (whom) you mentioned last</w:t>
      </w:r>
      <w:r>
        <w:rPr>
          <w:spacing w:val="-6"/>
          <w:sz w:val="21"/>
        </w:rPr>
        <w:t xml:space="preserve"> </w:t>
      </w:r>
      <w:r>
        <w:rPr>
          <w:spacing w:val="-3"/>
          <w:sz w:val="21"/>
        </w:rPr>
        <w:t>time.</w:t>
      </w:r>
    </w:p>
    <w:p>
      <w:pPr>
        <w:pStyle w:val="8"/>
        <w:numPr>
          <w:ilvl w:val="1"/>
          <w:numId w:val="72"/>
        </w:numPr>
        <w:tabs>
          <w:tab w:val="left" w:pos="943"/>
        </w:tabs>
        <w:spacing w:before="43" w:after="0" w:line="240" w:lineRule="auto"/>
        <w:ind w:left="942" w:right="0" w:hanging="363"/>
        <w:jc w:val="left"/>
        <w:rPr>
          <w:sz w:val="21"/>
        </w:rPr>
      </w:pPr>
      <w:r>
        <w:rPr>
          <w:sz w:val="21"/>
        </w:rPr>
        <w:t xml:space="preserve">It so happened that Mr Smith failed to attend the party because his mother was </w:t>
      </w:r>
      <w:r>
        <w:rPr>
          <w:spacing w:val="-3"/>
          <w:sz w:val="21"/>
        </w:rPr>
        <w:t xml:space="preserve">seriously </w:t>
      </w:r>
      <w:r>
        <w:rPr>
          <w:sz w:val="21"/>
        </w:rPr>
        <w:t>ill that</w:t>
      </w:r>
      <w:r>
        <w:rPr>
          <w:spacing w:val="-1"/>
          <w:sz w:val="21"/>
        </w:rPr>
        <w:t xml:space="preserve"> </w:t>
      </w:r>
      <w:r>
        <w:rPr>
          <w:spacing w:val="-5"/>
          <w:sz w:val="21"/>
        </w:rPr>
        <w:t>day.</w:t>
      </w:r>
    </w:p>
    <w:p>
      <w:pPr>
        <w:pStyle w:val="8"/>
        <w:numPr>
          <w:ilvl w:val="1"/>
          <w:numId w:val="72"/>
        </w:numPr>
        <w:tabs>
          <w:tab w:val="left" w:pos="943"/>
        </w:tabs>
        <w:spacing w:before="43" w:after="0" w:line="240" w:lineRule="auto"/>
        <w:ind w:left="942" w:right="0" w:hanging="363"/>
        <w:jc w:val="left"/>
        <w:rPr>
          <w:sz w:val="21"/>
        </w:rPr>
      </w:pPr>
      <w:r>
        <w:rPr>
          <w:sz w:val="21"/>
        </w:rPr>
        <w:t xml:space="preserve">It seems that the shop belongs to the </w:t>
      </w:r>
      <w:r>
        <w:rPr>
          <w:spacing w:val="-3"/>
          <w:sz w:val="21"/>
        </w:rPr>
        <w:t xml:space="preserve">company </w:t>
      </w:r>
      <w:r>
        <w:rPr>
          <w:sz w:val="21"/>
        </w:rPr>
        <w:t>where my uncle</w:t>
      </w:r>
      <w:r>
        <w:rPr>
          <w:spacing w:val="-16"/>
          <w:sz w:val="21"/>
        </w:rPr>
        <w:t xml:space="preserve"> </w:t>
      </w:r>
      <w:r>
        <w:rPr>
          <w:sz w:val="21"/>
        </w:rPr>
        <w:t>works.</w:t>
      </w:r>
    </w:p>
    <w:p>
      <w:pPr>
        <w:pStyle w:val="8"/>
        <w:numPr>
          <w:ilvl w:val="1"/>
          <w:numId w:val="72"/>
        </w:numPr>
        <w:tabs>
          <w:tab w:val="left" w:pos="943"/>
        </w:tabs>
        <w:spacing w:before="44" w:after="0" w:line="285" w:lineRule="auto"/>
        <w:ind w:left="942" w:right="333" w:hanging="362"/>
        <w:jc w:val="left"/>
        <w:rPr>
          <w:sz w:val="21"/>
        </w:rPr>
      </w:pPr>
      <w:r>
        <w:rPr>
          <w:sz w:val="21"/>
        </w:rPr>
        <w:t xml:space="preserve">It seems that the supermarkets in Shanghai are following the pattern </w:t>
      </w:r>
      <w:r>
        <w:rPr>
          <w:spacing w:val="-4"/>
          <w:sz w:val="21"/>
        </w:rPr>
        <w:t xml:space="preserve">of </w:t>
      </w:r>
      <w:r>
        <w:rPr>
          <w:sz w:val="21"/>
        </w:rPr>
        <w:t>“bigger is better” form the western countries.</w:t>
      </w:r>
    </w:p>
    <w:p>
      <w:pPr>
        <w:pStyle w:val="8"/>
        <w:numPr>
          <w:ilvl w:val="1"/>
          <w:numId w:val="72"/>
        </w:numPr>
        <w:tabs>
          <w:tab w:val="left" w:pos="943"/>
        </w:tabs>
        <w:spacing w:before="17" w:after="0" w:line="240" w:lineRule="auto"/>
        <w:ind w:left="942" w:right="0" w:hanging="363"/>
        <w:jc w:val="left"/>
        <w:rPr>
          <w:sz w:val="21"/>
        </w:rPr>
      </w:pPr>
      <w:r>
        <w:rPr>
          <w:sz w:val="21"/>
        </w:rPr>
        <w:t xml:space="preserve">It seemed that </w:t>
      </w:r>
      <w:r>
        <w:rPr>
          <w:spacing w:val="-4"/>
          <w:sz w:val="21"/>
        </w:rPr>
        <w:t xml:space="preserve">this </w:t>
      </w:r>
      <w:r>
        <w:rPr>
          <w:spacing w:val="-3"/>
          <w:sz w:val="21"/>
        </w:rPr>
        <w:t xml:space="preserve">time </w:t>
      </w:r>
      <w:r>
        <w:rPr>
          <w:sz w:val="21"/>
        </w:rPr>
        <w:t xml:space="preserve">the minister </w:t>
      </w:r>
      <w:r>
        <w:rPr>
          <w:spacing w:val="-3"/>
          <w:sz w:val="21"/>
        </w:rPr>
        <w:t xml:space="preserve">couldn’t </w:t>
      </w:r>
      <w:r>
        <w:rPr>
          <w:sz w:val="21"/>
        </w:rPr>
        <w:t xml:space="preserve">avoid </w:t>
      </w:r>
      <w:r>
        <w:rPr>
          <w:spacing w:val="-3"/>
          <w:sz w:val="21"/>
        </w:rPr>
        <w:t xml:space="preserve">answering </w:t>
      </w:r>
      <w:r>
        <w:rPr>
          <w:sz w:val="21"/>
        </w:rPr>
        <w:t>the questions raised by</w:t>
      </w:r>
      <w:r>
        <w:rPr>
          <w:spacing w:val="33"/>
          <w:sz w:val="21"/>
        </w:rPr>
        <w:t xml:space="preserve"> </w:t>
      </w:r>
      <w:r>
        <w:rPr>
          <w:sz w:val="21"/>
        </w:rPr>
        <w:t>journalists.</w:t>
      </w:r>
    </w:p>
    <w:p>
      <w:pPr>
        <w:pStyle w:val="4"/>
        <w:spacing w:before="10"/>
        <w:rPr>
          <w:sz w:val="30"/>
        </w:rPr>
      </w:pPr>
    </w:p>
    <w:p>
      <w:pPr>
        <w:pStyle w:val="8"/>
        <w:numPr>
          <w:ilvl w:val="0"/>
          <w:numId w:val="73"/>
        </w:numPr>
        <w:tabs>
          <w:tab w:val="left" w:pos="595"/>
        </w:tabs>
        <w:spacing w:before="0" w:after="0" w:line="240" w:lineRule="auto"/>
        <w:ind w:left="594" w:right="0" w:hanging="434"/>
        <w:jc w:val="left"/>
        <w:rPr>
          <w:sz w:val="21"/>
        </w:rPr>
      </w:pPr>
      <w:r>
        <w:rPr>
          <w:sz w:val="21"/>
        </w:rPr>
        <w:t xml:space="preserve">It </w:t>
      </w:r>
      <w:r>
        <w:rPr>
          <w:spacing w:val="-3"/>
          <w:sz w:val="21"/>
        </w:rPr>
        <w:t xml:space="preserve">matters </w:t>
      </w:r>
      <w:r>
        <w:rPr>
          <w:sz w:val="21"/>
        </w:rPr>
        <w:t xml:space="preserve">a lot whether a </w:t>
      </w:r>
      <w:r>
        <w:rPr>
          <w:spacing w:val="-4"/>
          <w:sz w:val="21"/>
        </w:rPr>
        <w:t xml:space="preserve">job </w:t>
      </w:r>
      <w:r>
        <w:rPr>
          <w:sz w:val="21"/>
        </w:rPr>
        <w:t xml:space="preserve">hunter/ seeker can make a good first impression </w:t>
      </w:r>
      <w:r>
        <w:rPr>
          <w:spacing w:val="-4"/>
          <w:sz w:val="21"/>
        </w:rPr>
        <w:t xml:space="preserve">on </w:t>
      </w:r>
      <w:r>
        <w:rPr>
          <w:sz w:val="21"/>
        </w:rPr>
        <w:t>the</w:t>
      </w:r>
      <w:r>
        <w:rPr>
          <w:spacing w:val="21"/>
          <w:sz w:val="21"/>
        </w:rPr>
        <w:t xml:space="preserve"> </w:t>
      </w:r>
      <w:r>
        <w:rPr>
          <w:spacing w:val="-3"/>
          <w:sz w:val="21"/>
        </w:rPr>
        <w:t>interviewer.</w:t>
      </w:r>
    </w:p>
    <w:p>
      <w:pPr>
        <w:pStyle w:val="8"/>
        <w:numPr>
          <w:ilvl w:val="0"/>
          <w:numId w:val="73"/>
        </w:numPr>
        <w:tabs>
          <w:tab w:val="left" w:pos="595"/>
        </w:tabs>
        <w:spacing w:before="43" w:after="0" w:line="240" w:lineRule="auto"/>
        <w:ind w:left="594" w:right="0" w:hanging="434"/>
        <w:jc w:val="left"/>
        <w:rPr>
          <w:sz w:val="21"/>
        </w:rPr>
      </w:pPr>
      <w:r>
        <w:rPr>
          <w:sz w:val="21"/>
        </w:rPr>
        <w:t xml:space="preserve">It </w:t>
      </w:r>
      <w:r>
        <w:rPr>
          <w:spacing w:val="-3"/>
          <w:sz w:val="21"/>
        </w:rPr>
        <w:t xml:space="preserve">matters </w:t>
      </w:r>
      <w:r>
        <w:rPr>
          <w:sz w:val="21"/>
        </w:rPr>
        <w:t xml:space="preserve">much to do what </w:t>
      </w:r>
      <w:r>
        <w:rPr>
          <w:spacing w:val="-5"/>
          <w:sz w:val="21"/>
        </w:rPr>
        <w:t xml:space="preserve">is </w:t>
      </w:r>
      <w:r>
        <w:rPr>
          <w:sz w:val="21"/>
        </w:rPr>
        <w:t>worth</w:t>
      </w:r>
      <w:r>
        <w:rPr>
          <w:spacing w:val="4"/>
          <w:sz w:val="21"/>
        </w:rPr>
        <w:t xml:space="preserve"> </w:t>
      </w:r>
      <w:r>
        <w:rPr>
          <w:sz w:val="21"/>
        </w:rPr>
        <w:t>doing.</w:t>
      </w:r>
    </w:p>
    <w:p>
      <w:pPr>
        <w:pStyle w:val="8"/>
        <w:numPr>
          <w:ilvl w:val="0"/>
          <w:numId w:val="73"/>
        </w:numPr>
        <w:tabs>
          <w:tab w:val="left" w:pos="595"/>
        </w:tabs>
        <w:spacing w:before="43" w:after="0" w:line="240" w:lineRule="auto"/>
        <w:ind w:left="594" w:right="0" w:hanging="434"/>
        <w:jc w:val="left"/>
        <w:rPr>
          <w:sz w:val="21"/>
        </w:rPr>
      </w:pPr>
      <w:r>
        <w:rPr>
          <w:sz w:val="21"/>
        </w:rPr>
        <w:t xml:space="preserve">It doesn’t </w:t>
      </w:r>
      <w:r>
        <w:rPr>
          <w:spacing w:val="-3"/>
          <w:sz w:val="21"/>
        </w:rPr>
        <w:t xml:space="preserve">matter </w:t>
      </w:r>
      <w:r>
        <w:rPr>
          <w:sz w:val="21"/>
        </w:rPr>
        <w:t>if you’re</w:t>
      </w:r>
      <w:r>
        <w:rPr>
          <w:spacing w:val="7"/>
          <w:sz w:val="21"/>
        </w:rPr>
        <w:t xml:space="preserve"> </w:t>
      </w:r>
      <w:r>
        <w:rPr>
          <w:spacing w:val="-3"/>
          <w:sz w:val="21"/>
        </w:rPr>
        <w:t>late.</w:t>
      </w:r>
    </w:p>
    <w:p>
      <w:pPr>
        <w:pStyle w:val="8"/>
        <w:numPr>
          <w:ilvl w:val="0"/>
          <w:numId w:val="73"/>
        </w:numPr>
        <w:tabs>
          <w:tab w:val="left" w:pos="595"/>
        </w:tabs>
        <w:spacing w:before="37" w:after="0" w:line="240" w:lineRule="auto"/>
        <w:ind w:left="594" w:right="0" w:hanging="434"/>
        <w:jc w:val="left"/>
        <w:rPr>
          <w:sz w:val="21"/>
        </w:rPr>
      </w:pPr>
      <w:r>
        <w:rPr>
          <w:sz w:val="21"/>
        </w:rPr>
        <w:t xml:space="preserve">It </w:t>
      </w:r>
      <w:r>
        <w:rPr>
          <w:spacing w:val="-3"/>
          <w:sz w:val="21"/>
        </w:rPr>
        <w:t xml:space="preserve">matters little </w:t>
      </w:r>
      <w:r>
        <w:rPr>
          <w:sz w:val="21"/>
        </w:rPr>
        <w:t xml:space="preserve">who puts forward the suggestion </w:t>
      </w:r>
      <w:r>
        <w:rPr>
          <w:spacing w:val="-5"/>
          <w:sz w:val="21"/>
        </w:rPr>
        <w:t xml:space="preserve">as </w:t>
      </w:r>
      <w:r>
        <w:rPr>
          <w:spacing w:val="-3"/>
          <w:sz w:val="21"/>
        </w:rPr>
        <w:t xml:space="preserve">long </w:t>
      </w:r>
      <w:r>
        <w:rPr>
          <w:spacing w:val="-5"/>
          <w:sz w:val="21"/>
        </w:rPr>
        <w:t xml:space="preserve">as </w:t>
      </w:r>
      <w:r>
        <w:rPr>
          <w:sz w:val="21"/>
        </w:rPr>
        <w:t>the suggestion benefits</w:t>
      </w:r>
      <w:r>
        <w:rPr>
          <w:spacing w:val="40"/>
          <w:sz w:val="21"/>
        </w:rPr>
        <w:t xml:space="preserve"> </w:t>
      </w:r>
      <w:r>
        <w:rPr>
          <w:spacing w:val="-5"/>
          <w:sz w:val="21"/>
        </w:rPr>
        <w:t>us.</w:t>
      </w:r>
    </w:p>
    <w:p>
      <w:pPr>
        <w:pStyle w:val="8"/>
        <w:numPr>
          <w:ilvl w:val="0"/>
          <w:numId w:val="74"/>
        </w:numPr>
        <w:tabs>
          <w:tab w:val="left" w:pos="595"/>
        </w:tabs>
        <w:spacing w:before="43" w:after="0" w:line="240" w:lineRule="auto"/>
        <w:ind w:left="594" w:right="0" w:hanging="434"/>
        <w:jc w:val="left"/>
        <w:rPr>
          <w:sz w:val="21"/>
        </w:rPr>
      </w:pPr>
      <w:r>
        <w:rPr>
          <w:sz w:val="21"/>
        </w:rPr>
        <w:t xml:space="preserve">What </w:t>
      </w:r>
      <w:r>
        <w:rPr>
          <w:spacing w:val="-3"/>
          <w:sz w:val="21"/>
        </w:rPr>
        <w:t xml:space="preserve">matters </w:t>
      </w:r>
      <w:r>
        <w:rPr>
          <w:sz w:val="21"/>
        </w:rPr>
        <w:t>to us is not to win but to take</w:t>
      </w:r>
      <w:r>
        <w:rPr>
          <w:spacing w:val="-7"/>
          <w:sz w:val="21"/>
        </w:rPr>
        <w:t xml:space="preserve"> </w:t>
      </w:r>
      <w:r>
        <w:rPr>
          <w:sz w:val="21"/>
        </w:rPr>
        <w:t>part.</w:t>
      </w:r>
    </w:p>
    <w:p>
      <w:pPr>
        <w:pStyle w:val="8"/>
        <w:numPr>
          <w:ilvl w:val="0"/>
          <w:numId w:val="74"/>
        </w:numPr>
        <w:tabs>
          <w:tab w:val="left" w:pos="595"/>
        </w:tabs>
        <w:spacing w:before="43" w:after="0" w:line="240" w:lineRule="auto"/>
        <w:ind w:left="594" w:right="0" w:hanging="434"/>
        <w:jc w:val="left"/>
        <w:rPr>
          <w:sz w:val="21"/>
        </w:rPr>
      </w:pPr>
      <w:r>
        <w:rPr>
          <w:sz w:val="21"/>
        </w:rPr>
        <w:t xml:space="preserve">What really natters </w:t>
      </w:r>
      <w:r>
        <w:rPr>
          <w:spacing w:val="-5"/>
          <w:sz w:val="21"/>
        </w:rPr>
        <w:t xml:space="preserve">is </w:t>
      </w:r>
      <w:r>
        <w:rPr>
          <w:spacing w:val="-3"/>
          <w:sz w:val="21"/>
        </w:rPr>
        <w:t xml:space="preserve">not how </w:t>
      </w:r>
      <w:r>
        <w:rPr>
          <w:sz w:val="21"/>
        </w:rPr>
        <w:t>others feel about you but what you think of</w:t>
      </w:r>
      <w:r>
        <w:rPr>
          <w:spacing w:val="7"/>
          <w:sz w:val="21"/>
        </w:rPr>
        <w:t xml:space="preserve"> </w:t>
      </w:r>
      <w:r>
        <w:rPr>
          <w:sz w:val="21"/>
        </w:rPr>
        <w:t>yourself.</w:t>
      </w:r>
    </w:p>
    <w:p>
      <w:pPr>
        <w:pStyle w:val="8"/>
        <w:numPr>
          <w:ilvl w:val="0"/>
          <w:numId w:val="74"/>
        </w:numPr>
        <w:tabs>
          <w:tab w:val="left" w:pos="482"/>
        </w:tabs>
        <w:spacing w:before="36" w:after="0" w:line="240" w:lineRule="auto"/>
        <w:ind w:left="481" w:right="0" w:hanging="321"/>
        <w:jc w:val="left"/>
        <w:rPr>
          <w:sz w:val="21"/>
        </w:rPr>
      </w:pPr>
      <w:r>
        <w:rPr>
          <w:sz w:val="21"/>
        </w:rPr>
        <w:t xml:space="preserve">It </w:t>
      </w:r>
      <w:r>
        <w:rPr>
          <w:spacing w:val="-3"/>
          <w:sz w:val="21"/>
        </w:rPr>
        <w:t xml:space="preserve">doesn’t matter how </w:t>
      </w:r>
      <w:r>
        <w:rPr>
          <w:sz w:val="21"/>
        </w:rPr>
        <w:t xml:space="preserve">much </w:t>
      </w:r>
      <w:r>
        <w:rPr>
          <w:spacing w:val="-3"/>
          <w:sz w:val="21"/>
        </w:rPr>
        <w:t xml:space="preserve">money </w:t>
      </w:r>
      <w:r>
        <w:rPr>
          <w:sz w:val="21"/>
        </w:rPr>
        <w:t xml:space="preserve">we can </w:t>
      </w:r>
      <w:r>
        <w:rPr>
          <w:spacing w:val="-3"/>
          <w:sz w:val="21"/>
        </w:rPr>
        <w:t xml:space="preserve">earn, </w:t>
      </w:r>
      <w:r>
        <w:rPr>
          <w:sz w:val="21"/>
        </w:rPr>
        <w:t xml:space="preserve">but what really </w:t>
      </w:r>
      <w:r>
        <w:rPr>
          <w:spacing w:val="-3"/>
          <w:sz w:val="21"/>
        </w:rPr>
        <w:t xml:space="preserve">matters </w:t>
      </w:r>
      <w:r>
        <w:rPr>
          <w:sz w:val="21"/>
        </w:rPr>
        <w:t xml:space="preserve">to </w:t>
      </w:r>
      <w:r>
        <w:rPr>
          <w:spacing w:val="-4"/>
          <w:sz w:val="21"/>
        </w:rPr>
        <w:t xml:space="preserve">us </w:t>
      </w:r>
      <w:r>
        <w:rPr>
          <w:spacing w:val="-5"/>
          <w:sz w:val="21"/>
        </w:rPr>
        <w:t xml:space="preserve">is </w:t>
      </w:r>
      <w:r>
        <w:rPr>
          <w:sz w:val="21"/>
        </w:rPr>
        <w:t>to keep fit</w:t>
      </w:r>
      <w:r>
        <w:rPr>
          <w:spacing w:val="24"/>
          <w:sz w:val="21"/>
        </w:rPr>
        <w:t xml:space="preserve"> </w:t>
      </w:r>
      <w:r>
        <w:rPr>
          <w:sz w:val="21"/>
        </w:rPr>
        <w:t xml:space="preserve">/ </w:t>
      </w:r>
      <w:r>
        <w:rPr>
          <w:spacing w:val="-4"/>
          <w:sz w:val="21"/>
        </w:rPr>
        <w:t>healthy.</w:t>
      </w:r>
    </w:p>
    <w:p>
      <w:pPr>
        <w:pStyle w:val="4"/>
        <w:spacing w:before="6"/>
        <w:rPr>
          <w:sz w:val="31"/>
        </w:rPr>
      </w:pPr>
    </w:p>
    <w:p>
      <w:pPr>
        <w:pStyle w:val="8"/>
        <w:numPr>
          <w:ilvl w:val="0"/>
          <w:numId w:val="75"/>
        </w:numPr>
        <w:tabs>
          <w:tab w:val="left" w:pos="524"/>
        </w:tabs>
        <w:spacing w:before="0" w:after="0" w:line="240" w:lineRule="auto"/>
        <w:ind w:left="523" w:right="0" w:hanging="363"/>
        <w:jc w:val="left"/>
        <w:rPr>
          <w:sz w:val="21"/>
        </w:rPr>
      </w:pPr>
      <w:r>
        <w:rPr>
          <w:sz w:val="21"/>
        </w:rPr>
        <w:t xml:space="preserve">It is not what </w:t>
      </w:r>
      <w:r>
        <w:rPr>
          <w:spacing w:val="-3"/>
          <w:sz w:val="21"/>
        </w:rPr>
        <w:t xml:space="preserve">you </w:t>
      </w:r>
      <w:r>
        <w:rPr>
          <w:sz w:val="21"/>
        </w:rPr>
        <w:t xml:space="preserve">say but </w:t>
      </w:r>
      <w:r>
        <w:rPr>
          <w:spacing w:val="-3"/>
          <w:sz w:val="21"/>
        </w:rPr>
        <w:t xml:space="preserve">you </w:t>
      </w:r>
      <w:r>
        <w:rPr>
          <w:sz w:val="21"/>
        </w:rPr>
        <w:t>do that really counts /</w:t>
      </w:r>
      <w:r>
        <w:rPr>
          <w:spacing w:val="-1"/>
          <w:sz w:val="21"/>
        </w:rPr>
        <w:t xml:space="preserve"> </w:t>
      </w:r>
      <w:r>
        <w:rPr>
          <w:spacing w:val="-3"/>
          <w:sz w:val="21"/>
        </w:rPr>
        <w:t>matters.</w:t>
      </w:r>
    </w:p>
    <w:p>
      <w:pPr>
        <w:pStyle w:val="8"/>
        <w:numPr>
          <w:ilvl w:val="0"/>
          <w:numId w:val="75"/>
        </w:numPr>
        <w:tabs>
          <w:tab w:val="left" w:pos="524"/>
        </w:tabs>
        <w:spacing w:before="43" w:after="0" w:line="240" w:lineRule="auto"/>
        <w:ind w:left="523" w:right="0" w:hanging="363"/>
        <w:jc w:val="left"/>
        <w:rPr>
          <w:sz w:val="21"/>
        </w:rPr>
      </w:pPr>
      <w:r>
        <w:rPr>
          <w:sz w:val="21"/>
        </w:rPr>
        <w:t>What surprised me was not what he said but the way he said</w:t>
      </w:r>
      <w:r>
        <w:rPr>
          <w:spacing w:val="-38"/>
          <w:sz w:val="21"/>
        </w:rPr>
        <w:t xml:space="preserve"> </w:t>
      </w:r>
      <w:r>
        <w:rPr>
          <w:sz w:val="21"/>
        </w:rPr>
        <w:t>it.</w:t>
      </w:r>
    </w:p>
    <w:p>
      <w:pPr>
        <w:pStyle w:val="8"/>
        <w:numPr>
          <w:ilvl w:val="0"/>
          <w:numId w:val="75"/>
        </w:numPr>
        <w:tabs>
          <w:tab w:val="left" w:pos="588"/>
        </w:tabs>
        <w:spacing w:before="37" w:after="0" w:line="240" w:lineRule="auto"/>
        <w:ind w:left="587" w:right="0" w:hanging="427"/>
        <w:jc w:val="left"/>
        <w:rPr>
          <w:sz w:val="21"/>
        </w:rPr>
      </w:pPr>
      <w:r>
        <w:rPr>
          <w:sz w:val="21"/>
        </w:rPr>
        <w:t xml:space="preserve">When we </w:t>
      </w:r>
      <w:r>
        <w:rPr>
          <w:spacing w:val="-3"/>
          <w:sz w:val="21"/>
        </w:rPr>
        <w:t xml:space="preserve">meet </w:t>
      </w:r>
      <w:r>
        <w:rPr>
          <w:sz w:val="21"/>
        </w:rPr>
        <w:t xml:space="preserve">with </w:t>
      </w:r>
      <w:r>
        <w:rPr>
          <w:spacing w:val="-3"/>
          <w:sz w:val="21"/>
        </w:rPr>
        <w:t xml:space="preserve">difficulties, </w:t>
      </w:r>
      <w:r>
        <w:rPr>
          <w:sz w:val="21"/>
        </w:rPr>
        <w:t xml:space="preserve">what we need is not to complain to each other </w:t>
      </w:r>
      <w:r>
        <w:rPr>
          <w:spacing w:val="-3"/>
          <w:sz w:val="21"/>
        </w:rPr>
        <w:t xml:space="preserve">but </w:t>
      </w:r>
      <w:r>
        <w:rPr>
          <w:sz w:val="21"/>
        </w:rPr>
        <w:t xml:space="preserve">to help </w:t>
      </w:r>
      <w:r>
        <w:rPr>
          <w:spacing w:val="-3"/>
          <w:sz w:val="21"/>
        </w:rPr>
        <w:t>each</w:t>
      </w:r>
      <w:r>
        <w:rPr>
          <w:spacing w:val="20"/>
          <w:sz w:val="21"/>
        </w:rPr>
        <w:t xml:space="preserve"> </w:t>
      </w:r>
      <w:r>
        <w:rPr>
          <w:spacing w:val="-4"/>
          <w:sz w:val="21"/>
        </w:rPr>
        <w:t>other.</w:t>
      </w:r>
    </w:p>
    <w:p>
      <w:pPr>
        <w:pStyle w:val="4"/>
        <w:spacing w:before="5"/>
        <w:rPr>
          <w:sz w:val="31"/>
        </w:rPr>
      </w:pPr>
    </w:p>
    <w:p>
      <w:pPr>
        <w:pStyle w:val="8"/>
        <w:numPr>
          <w:ilvl w:val="0"/>
          <w:numId w:val="76"/>
        </w:numPr>
        <w:tabs>
          <w:tab w:val="left" w:pos="524"/>
        </w:tabs>
        <w:spacing w:before="0" w:after="0" w:line="240" w:lineRule="auto"/>
        <w:ind w:left="523" w:right="0" w:hanging="363"/>
        <w:jc w:val="left"/>
        <w:rPr>
          <w:sz w:val="21"/>
        </w:rPr>
      </w:pPr>
      <w:r>
        <w:rPr>
          <w:sz w:val="21"/>
        </w:rPr>
        <w:t xml:space="preserve">It is obvious that </w:t>
      </w:r>
      <w:r>
        <w:rPr>
          <w:spacing w:val="-4"/>
          <w:sz w:val="21"/>
        </w:rPr>
        <w:t xml:space="preserve">this </w:t>
      </w:r>
      <w:r>
        <w:rPr>
          <w:sz w:val="21"/>
        </w:rPr>
        <w:t xml:space="preserve">film </w:t>
      </w:r>
      <w:r>
        <w:rPr>
          <w:spacing w:val="-5"/>
          <w:sz w:val="21"/>
        </w:rPr>
        <w:t xml:space="preserve">is </w:t>
      </w:r>
      <w:r>
        <w:rPr>
          <w:spacing w:val="-3"/>
          <w:sz w:val="21"/>
        </w:rPr>
        <w:t xml:space="preserve">not suitable </w:t>
      </w:r>
      <w:r>
        <w:rPr>
          <w:sz w:val="21"/>
        </w:rPr>
        <w:t>for</w:t>
      </w:r>
      <w:r>
        <w:rPr>
          <w:spacing w:val="36"/>
          <w:sz w:val="21"/>
        </w:rPr>
        <w:t xml:space="preserve"> </w:t>
      </w:r>
      <w:r>
        <w:rPr>
          <w:sz w:val="21"/>
        </w:rPr>
        <w:t>teenagers.</w:t>
      </w:r>
    </w:p>
    <w:p>
      <w:pPr>
        <w:pStyle w:val="8"/>
        <w:numPr>
          <w:ilvl w:val="0"/>
          <w:numId w:val="76"/>
        </w:numPr>
        <w:tabs>
          <w:tab w:val="left" w:pos="524"/>
        </w:tabs>
        <w:spacing w:before="44" w:after="0" w:line="240" w:lineRule="auto"/>
        <w:ind w:left="523" w:right="0" w:hanging="363"/>
        <w:jc w:val="left"/>
        <w:rPr>
          <w:sz w:val="21"/>
        </w:rPr>
      </w:pPr>
      <w:r>
        <w:rPr>
          <w:sz w:val="21"/>
        </w:rPr>
        <w:t xml:space="preserve">It is obvious that doing physical exercise regularly is beneficial to </w:t>
      </w:r>
      <w:r>
        <w:rPr>
          <w:spacing w:val="-3"/>
          <w:sz w:val="21"/>
        </w:rPr>
        <w:t>our</w:t>
      </w:r>
      <w:r>
        <w:rPr>
          <w:spacing w:val="1"/>
          <w:sz w:val="21"/>
        </w:rPr>
        <w:t xml:space="preserve"> </w:t>
      </w:r>
      <w:r>
        <w:rPr>
          <w:sz w:val="21"/>
        </w:rPr>
        <w:t>health.</w:t>
      </w:r>
    </w:p>
    <w:p>
      <w:pPr>
        <w:pStyle w:val="8"/>
        <w:numPr>
          <w:ilvl w:val="0"/>
          <w:numId w:val="76"/>
        </w:numPr>
        <w:tabs>
          <w:tab w:val="left" w:pos="524"/>
        </w:tabs>
        <w:spacing w:before="43" w:after="0" w:line="240" w:lineRule="auto"/>
        <w:ind w:left="523" w:right="0" w:hanging="363"/>
        <w:jc w:val="left"/>
        <w:rPr>
          <w:sz w:val="21"/>
        </w:rPr>
      </w:pPr>
      <w:r>
        <w:rPr>
          <w:sz w:val="21"/>
        </w:rPr>
        <w:t xml:space="preserve">It is obvious that the frequent exchanges between the </w:t>
      </w:r>
      <w:r>
        <w:rPr>
          <w:spacing w:val="-3"/>
          <w:sz w:val="21"/>
        </w:rPr>
        <w:t xml:space="preserve">two </w:t>
      </w:r>
      <w:r>
        <w:rPr>
          <w:sz w:val="21"/>
        </w:rPr>
        <w:t>countries have strengthened their</w:t>
      </w:r>
      <w:r>
        <w:rPr>
          <w:spacing w:val="-7"/>
          <w:sz w:val="21"/>
        </w:rPr>
        <w:t xml:space="preserve"> </w:t>
      </w:r>
      <w:r>
        <w:rPr>
          <w:sz w:val="21"/>
        </w:rPr>
        <w:t>friendship.</w:t>
      </w:r>
    </w:p>
    <w:p>
      <w:pPr>
        <w:spacing w:after="0" w:line="240" w:lineRule="auto"/>
        <w:jc w:val="left"/>
        <w:rPr>
          <w:sz w:val="21"/>
        </w:rPr>
        <w:sectPr>
          <w:pgSz w:w="11910" w:h="16850"/>
          <w:pgMar w:top="1120" w:right="400" w:bottom="1380" w:left="740" w:header="884" w:footer="1193" w:gutter="0"/>
          <w:cols w:space="720" w:num="1"/>
        </w:sectPr>
      </w:pPr>
    </w:p>
    <w:p>
      <w:pPr>
        <w:pStyle w:val="4"/>
        <w:spacing w:before="3"/>
      </w:pPr>
    </w:p>
    <w:p>
      <w:pPr>
        <w:pStyle w:val="4"/>
        <w:spacing w:before="94" w:line="309" w:lineRule="auto"/>
        <w:ind w:left="161" w:right="8355"/>
      </w:pPr>
      <w:r>
        <w:t>Bear / keep sth in mind Bear / keep in mind that…</w:t>
      </w:r>
    </w:p>
    <w:p>
      <w:pPr>
        <w:pStyle w:val="8"/>
        <w:numPr>
          <w:ilvl w:val="0"/>
          <w:numId w:val="77"/>
        </w:numPr>
        <w:tabs>
          <w:tab w:val="left" w:pos="482"/>
        </w:tabs>
        <w:spacing w:before="0" w:after="0" w:line="257" w:lineRule="exact"/>
        <w:ind w:left="481" w:right="0" w:hanging="321"/>
        <w:jc w:val="left"/>
        <w:rPr>
          <w:rFonts w:hint="eastAsia" w:ascii="宋体" w:eastAsia="宋体"/>
          <w:sz w:val="21"/>
        </w:rPr>
      </w:pPr>
      <w:r>
        <w:rPr>
          <w:rFonts w:hint="eastAsia" w:ascii="宋体" w:eastAsia="宋体"/>
          <w:spacing w:val="-7"/>
          <w:sz w:val="21"/>
        </w:rPr>
        <w:t>我总是牢记我母亲所说的话。</w:t>
      </w:r>
    </w:p>
    <w:p>
      <w:pPr>
        <w:pStyle w:val="8"/>
        <w:numPr>
          <w:ilvl w:val="0"/>
          <w:numId w:val="77"/>
        </w:numPr>
        <w:tabs>
          <w:tab w:val="left" w:pos="482"/>
        </w:tabs>
        <w:spacing w:before="43" w:after="0" w:line="240" w:lineRule="auto"/>
        <w:ind w:left="481" w:right="0" w:hanging="321"/>
        <w:jc w:val="left"/>
        <w:rPr>
          <w:rFonts w:hint="eastAsia" w:ascii="宋体" w:eastAsia="宋体"/>
          <w:sz w:val="21"/>
        </w:rPr>
      </w:pPr>
      <w:r>
        <w:rPr>
          <w:rFonts w:hint="eastAsia" w:ascii="宋体" w:eastAsia="宋体"/>
          <w:spacing w:val="-8"/>
          <w:sz w:val="21"/>
        </w:rPr>
        <w:t>开车时， 每位驾驶员都必须牢记任何的疏忽都可能造成事故，甚至死亡。</w:t>
      </w:r>
    </w:p>
    <w:p>
      <w:pPr>
        <w:pStyle w:val="8"/>
        <w:numPr>
          <w:ilvl w:val="0"/>
          <w:numId w:val="77"/>
        </w:numPr>
        <w:tabs>
          <w:tab w:val="left" w:pos="482"/>
        </w:tabs>
        <w:spacing w:before="43" w:after="0" w:line="240" w:lineRule="auto"/>
        <w:ind w:left="481" w:right="0" w:hanging="321"/>
        <w:jc w:val="left"/>
        <w:rPr>
          <w:rFonts w:hint="eastAsia" w:ascii="宋体" w:eastAsia="宋体"/>
          <w:sz w:val="21"/>
        </w:rPr>
      </w:pPr>
      <w:r>
        <w:rPr>
          <w:rFonts w:hint="eastAsia" w:ascii="宋体" w:eastAsia="宋体"/>
          <w:spacing w:val="-8"/>
          <w:sz w:val="21"/>
        </w:rPr>
        <w:t>我们要牢记我国是个严重的缺水大国。</w:t>
      </w:r>
    </w:p>
    <w:p>
      <w:pPr>
        <w:pStyle w:val="8"/>
        <w:numPr>
          <w:ilvl w:val="0"/>
          <w:numId w:val="77"/>
        </w:numPr>
        <w:tabs>
          <w:tab w:val="left" w:pos="482"/>
        </w:tabs>
        <w:spacing w:before="44" w:after="0" w:line="240" w:lineRule="auto"/>
        <w:ind w:left="481" w:right="0" w:hanging="321"/>
        <w:jc w:val="left"/>
        <w:rPr>
          <w:rFonts w:hint="eastAsia" w:ascii="宋体" w:eastAsia="宋体"/>
          <w:sz w:val="21"/>
        </w:rPr>
      </w:pPr>
      <w:r>
        <w:rPr>
          <w:rFonts w:hint="eastAsia" w:ascii="宋体" w:eastAsia="宋体"/>
          <w:spacing w:val="-8"/>
          <w:sz w:val="21"/>
        </w:rPr>
        <w:t>我们必须牢记年轻人不经历风雨就不能见彩虹。</w:t>
      </w:r>
    </w:p>
    <w:p>
      <w:pPr>
        <w:pStyle w:val="4"/>
        <w:spacing w:before="10"/>
        <w:rPr>
          <w:rFonts w:ascii="宋体"/>
          <w:sz w:val="28"/>
        </w:rPr>
      </w:pPr>
    </w:p>
    <w:p>
      <w:pPr>
        <w:pStyle w:val="4"/>
        <w:ind w:left="161"/>
      </w:pPr>
      <w:r>
        <w:t>Take sth for granted</w:t>
      </w:r>
    </w:p>
    <w:p>
      <w:pPr>
        <w:pStyle w:val="4"/>
        <w:spacing w:before="71"/>
        <w:ind w:left="161"/>
      </w:pPr>
      <w:r>
        <w:t>Take it for granted that …</w:t>
      </w:r>
    </w:p>
    <w:p>
      <w:pPr>
        <w:pStyle w:val="8"/>
        <w:numPr>
          <w:ilvl w:val="0"/>
          <w:numId w:val="78"/>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8"/>
          <w:sz w:val="21"/>
        </w:rPr>
        <w:t>不要想当然的认为毕业后总能找到工作。</w:t>
      </w:r>
    </w:p>
    <w:p>
      <w:pPr>
        <w:pStyle w:val="8"/>
        <w:numPr>
          <w:ilvl w:val="0"/>
          <w:numId w:val="78"/>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6"/>
          <w:sz w:val="21"/>
        </w:rPr>
        <w:t>子女赡养父母是天经地义的。</w:t>
      </w:r>
    </w:p>
    <w:p>
      <w:pPr>
        <w:pStyle w:val="8"/>
        <w:numPr>
          <w:ilvl w:val="0"/>
          <w:numId w:val="78"/>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我们经常把父母提供给我们的衣食当作理所当然的事。</w:t>
      </w:r>
    </w:p>
    <w:p>
      <w:pPr>
        <w:pStyle w:val="8"/>
        <w:numPr>
          <w:ilvl w:val="0"/>
          <w:numId w:val="78"/>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理所当然的认为一个小孩喜欢吃任何提供给他的东西，他可能就会这样。</w:t>
      </w:r>
    </w:p>
    <w:p>
      <w:pPr>
        <w:pStyle w:val="4"/>
        <w:spacing w:before="11"/>
        <w:rPr>
          <w:rFonts w:ascii="宋体"/>
          <w:sz w:val="28"/>
        </w:rPr>
      </w:pPr>
    </w:p>
    <w:p>
      <w:pPr>
        <w:pStyle w:val="4"/>
        <w:ind w:left="161"/>
      </w:pPr>
      <w:r>
        <w:t>find / feel / think / consider + it + adj. / n + to do sth / that…</w:t>
      </w:r>
    </w:p>
    <w:p>
      <w:pPr>
        <w:pStyle w:val="8"/>
        <w:numPr>
          <w:ilvl w:val="0"/>
          <w:numId w:val="79"/>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8"/>
          <w:sz w:val="21"/>
        </w:rPr>
        <w:t>我们觉得很难赶上科技领域的迅速发展。</w:t>
      </w:r>
    </w:p>
    <w:p>
      <w:pPr>
        <w:pStyle w:val="8"/>
        <w:numPr>
          <w:ilvl w:val="0"/>
          <w:numId w:val="79"/>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我感到教会学生尊重他国文化是我的责任。</w:t>
      </w:r>
    </w:p>
    <w:p>
      <w:pPr>
        <w:pStyle w:val="8"/>
        <w:numPr>
          <w:ilvl w:val="0"/>
          <w:numId w:val="79"/>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我发现很有必要记一些代代相传的谚语。</w:t>
      </w:r>
    </w:p>
    <w:p>
      <w:pPr>
        <w:pStyle w:val="8"/>
        <w:numPr>
          <w:ilvl w:val="0"/>
          <w:numId w:val="79"/>
        </w:numPr>
        <w:tabs>
          <w:tab w:val="left" w:pos="523"/>
          <w:tab w:val="left" w:pos="524"/>
        </w:tabs>
        <w:spacing w:before="37" w:after="0" w:line="240" w:lineRule="auto"/>
        <w:ind w:left="523" w:right="0" w:hanging="363"/>
        <w:jc w:val="left"/>
        <w:rPr>
          <w:rFonts w:hint="eastAsia" w:ascii="宋体" w:eastAsia="宋体"/>
          <w:sz w:val="21"/>
        </w:rPr>
      </w:pPr>
      <w:r>
        <w:rPr>
          <w:rFonts w:hint="eastAsia" w:ascii="宋体" w:eastAsia="宋体"/>
          <w:spacing w:val="-8"/>
          <w:sz w:val="21"/>
        </w:rPr>
        <w:t>你认为不背一个单词就能学好一门外语吗？</w:t>
      </w:r>
    </w:p>
    <w:p>
      <w:pPr>
        <w:pStyle w:val="8"/>
        <w:numPr>
          <w:ilvl w:val="0"/>
          <w:numId w:val="79"/>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你认为把高中未毕业的孩子送到国外留学有必要吗？</w:t>
      </w:r>
    </w:p>
    <w:p>
      <w:pPr>
        <w:pStyle w:val="8"/>
        <w:numPr>
          <w:ilvl w:val="0"/>
          <w:numId w:val="79"/>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一旦养成了抽烟的习惯，你会发现很难戒悼它。</w:t>
      </w:r>
    </w:p>
    <w:p>
      <w:pPr>
        <w:pStyle w:val="4"/>
        <w:spacing w:before="10"/>
        <w:rPr>
          <w:rFonts w:ascii="宋体"/>
          <w:sz w:val="28"/>
        </w:rPr>
      </w:pPr>
    </w:p>
    <w:p>
      <w:pPr>
        <w:pStyle w:val="4"/>
        <w:spacing w:line="309" w:lineRule="auto"/>
        <w:ind w:left="161" w:right="8071"/>
      </w:pPr>
      <w:r>
        <w:t>Make it + adj + to do / that … Make + O + adj.</w:t>
      </w:r>
    </w:p>
    <w:p>
      <w:pPr>
        <w:pStyle w:val="8"/>
        <w:numPr>
          <w:ilvl w:val="0"/>
          <w:numId w:val="80"/>
        </w:numPr>
        <w:tabs>
          <w:tab w:val="left" w:pos="523"/>
          <w:tab w:val="left" w:pos="524"/>
        </w:tabs>
        <w:spacing w:before="0" w:after="0" w:line="257" w:lineRule="exact"/>
        <w:ind w:left="523" w:right="0" w:hanging="363"/>
        <w:jc w:val="left"/>
        <w:rPr>
          <w:rFonts w:hint="eastAsia" w:ascii="宋体" w:eastAsia="宋体"/>
          <w:sz w:val="21"/>
        </w:rPr>
      </w:pPr>
      <w:r>
        <w:rPr>
          <w:rFonts w:hint="eastAsia" w:ascii="宋体" w:eastAsia="宋体"/>
          <w:spacing w:val="-8"/>
          <w:sz w:val="21"/>
        </w:rPr>
        <w:t>是你的帮助使我们能在旅游季节住到一个中国人的家里。</w:t>
      </w:r>
    </w:p>
    <w:p>
      <w:pPr>
        <w:pStyle w:val="8"/>
        <w:numPr>
          <w:ilvl w:val="0"/>
          <w:numId w:val="80"/>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我感激你的好意使得这样的经历对外国学生成为可能。</w:t>
      </w:r>
    </w:p>
    <w:p>
      <w:pPr>
        <w:pStyle w:val="8"/>
        <w:numPr>
          <w:ilvl w:val="0"/>
          <w:numId w:val="80"/>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邻居们明确表明，如果约翰继续播放摇滚乐直到深夜，他们要向警方投诉。</w:t>
      </w:r>
    </w:p>
    <w:p>
      <w:pPr>
        <w:pStyle w:val="8"/>
        <w:numPr>
          <w:ilvl w:val="0"/>
          <w:numId w:val="80"/>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随着现代科技的发展，太空勘探已成可能。</w:t>
      </w:r>
    </w:p>
    <w:p>
      <w:pPr>
        <w:pStyle w:val="8"/>
        <w:numPr>
          <w:ilvl w:val="0"/>
          <w:numId w:val="80"/>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6"/>
          <w:sz w:val="21"/>
        </w:rPr>
        <w:t>我必须表明清楚我不去那儿。</w:t>
      </w:r>
    </w:p>
    <w:p>
      <w:pPr>
        <w:pStyle w:val="4"/>
        <w:spacing w:before="11"/>
        <w:rPr>
          <w:rFonts w:ascii="宋体"/>
          <w:sz w:val="28"/>
        </w:rPr>
      </w:pPr>
    </w:p>
    <w:p>
      <w:pPr>
        <w:pStyle w:val="4"/>
        <w:ind w:left="161"/>
      </w:pPr>
      <w:r>
        <w:t>Make it a rule to do / that …</w:t>
      </w:r>
    </w:p>
    <w:p>
      <w:pPr>
        <w:pStyle w:val="8"/>
        <w:numPr>
          <w:ilvl w:val="0"/>
          <w:numId w:val="81"/>
        </w:numPr>
        <w:tabs>
          <w:tab w:val="left" w:pos="524"/>
        </w:tabs>
        <w:spacing w:before="56" w:after="0" w:line="240" w:lineRule="auto"/>
        <w:ind w:left="523" w:right="0" w:hanging="363"/>
        <w:jc w:val="left"/>
        <w:rPr>
          <w:rFonts w:hint="eastAsia" w:ascii="宋体" w:eastAsia="宋体"/>
          <w:sz w:val="21"/>
        </w:rPr>
      </w:pPr>
      <w:r>
        <w:rPr>
          <w:rFonts w:hint="eastAsia" w:ascii="宋体" w:eastAsia="宋体"/>
          <w:spacing w:val="-8"/>
          <w:sz w:val="21"/>
        </w:rPr>
        <w:t>他们已经形成规律每隔一周聚会一次交流收集到的信息。</w:t>
      </w:r>
    </w:p>
    <w:p>
      <w:pPr>
        <w:pStyle w:val="8"/>
        <w:numPr>
          <w:ilvl w:val="0"/>
          <w:numId w:val="81"/>
        </w:numPr>
        <w:tabs>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我们订了一个规则，由值日生用英语讲每日新闻。</w:t>
      </w:r>
    </w:p>
    <w:p>
      <w:pPr>
        <w:pStyle w:val="8"/>
        <w:numPr>
          <w:ilvl w:val="0"/>
          <w:numId w:val="81"/>
        </w:numPr>
        <w:tabs>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这所学校规定：学生不许将手机带进校园。</w:t>
      </w:r>
    </w:p>
    <w:p>
      <w:pPr>
        <w:pStyle w:val="8"/>
        <w:numPr>
          <w:ilvl w:val="0"/>
          <w:numId w:val="81"/>
        </w:numPr>
        <w:tabs>
          <w:tab w:val="left" w:pos="524"/>
        </w:tabs>
        <w:spacing w:before="43" w:after="0" w:line="240" w:lineRule="auto"/>
        <w:ind w:left="523" w:right="0" w:hanging="363"/>
        <w:jc w:val="left"/>
        <w:rPr>
          <w:rFonts w:hint="eastAsia" w:ascii="宋体" w:eastAsia="宋体"/>
          <w:sz w:val="21"/>
        </w:rPr>
      </w:pPr>
      <w:r>
        <w:rPr>
          <w:rFonts w:hint="eastAsia" w:ascii="宋体" w:eastAsia="宋体"/>
          <w:spacing w:val="-6"/>
          <w:sz w:val="21"/>
        </w:rPr>
        <w:t>我规定每天早上大声朗读英语。</w:t>
      </w:r>
    </w:p>
    <w:p>
      <w:pPr>
        <w:spacing w:after="0" w:line="240" w:lineRule="auto"/>
        <w:jc w:val="left"/>
        <w:rPr>
          <w:rFonts w:hint="eastAsia" w:ascii="宋体" w:eastAsia="宋体"/>
          <w:sz w:val="21"/>
        </w:rPr>
        <w:sectPr>
          <w:pgSz w:w="11910" w:h="16850"/>
          <w:pgMar w:top="1120" w:right="400" w:bottom="1380" w:left="740" w:header="884" w:footer="1193" w:gutter="0"/>
          <w:cols w:space="720" w:num="1"/>
        </w:sectPr>
      </w:pPr>
    </w:p>
    <w:p>
      <w:pPr>
        <w:pStyle w:val="4"/>
        <w:spacing w:before="1"/>
        <w:rPr>
          <w:rFonts w:ascii="宋体"/>
          <w:sz w:val="19"/>
        </w:rPr>
      </w:pPr>
    </w:p>
    <w:p>
      <w:pPr>
        <w:pStyle w:val="8"/>
        <w:numPr>
          <w:ilvl w:val="1"/>
          <w:numId w:val="81"/>
        </w:numPr>
        <w:tabs>
          <w:tab w:val="left" w:pos="942"/>
          <w:tab w:val="left" w:pos="943"/>
        </w:tabs>
        <w:spacing w:before="94" w:after="0" w:line="240" w:lineRule="auto"/>
        <w:ind w:left="942" w:right="0" w:hanging="363"/>
        <w:jc w:val="left"/>
        <w:rPr>
          <w:sz w:val="21"/>
        </w:rPr>
      </w:pPr>
      <w:r>
        <w:rPr>
          <w:sz w:val="21"/>
        </w:rPr>
        <w:t xml:space="preserve">I </w:t>
      </w:r>
      <w:r>
        <w:rPr>
          <w:spacing w:val="-3"/>
          <w:sz w:val="21"/>
        </w:rPr>
        <w:t xml:space="preserve">always </w:t>
      </w:r>
      <w:r>
        <w:rPr>
          <w:sz w:val="21"/>
        </w:rPr>
        <w:t xml:space="preserve">bear in mind what my mother has said to </w:t>
      </w:r>
      <w:r>
        <w:rPr>
          <w:spacing w:val="-5"/>
          <w:sz w:val="21"/>
        </w:rPr>
        <w:t>me.</w:t>
      </w:r>
    </w:p>
    <w:p>
      <w:pPr>
        <w:pStyle w:val="8"/>
        <w:numPr>
          <w:ilvl w:val="1"/>
          <w:numId w:val="81"/>
        </w:numPr>
        <w:tabs>
          <w:tab w:val="left" w:pos="942"/>
          <w:tab w:val="left" w:pos="943"/>
        </w:tabs>
        <w:spacing w:before="71" w:after="0" w:line="240" w:lineRule="auto"/>
        <w:ind w:left="942" w:right="0" w:hanging="363"/>
        <w:jc w:val="left"/>
        <w:rPr>
          <w:sz w:val="21"/>
        </w:rPr>
      </w:pPr>
      <w:r>
        <w:rPr>
          <w:sz w:val="21"/>
        </w:rPr>
        <w:t xml:space="preserve">While driving </w:t>
      </w:r>
      <w:r>
        <w:rPr>
          <w:spacing w:val="-3"/>
          <w:sz w:val="21"/>
        </w:rPr>
        <w:t xml:space="preserve">every </w:t>
      </w:r>
      <w:r>
        <w:rPr>
          <w:sz w:val="21"/>
        </w:rPr>
        <w:t xml:space="preserve">driver </w:t>
      </w:r>
      <w:r>
        <w:rPr>
          <w:spacing w:val="-3"/>
          <w:sz w:val="21"/>
        </w:rPr>
        <w:t xml:space="preserve">must </w:t>
      </w:r>
      <w:r>
        <w:rPr>
          <w:sz w:val="21"/>
        </w:rPr>
        <w:t xml:space="preserve">bear in mind that any carelessness will </w:t>
      </w:r>
      <w:r>
        <w:rPr>
          <w:spacing w:val="-3"/>
          <w:sz w:val="21"/>
        </w:rPr>
        <w:t xml:space="preserve">cause </w:t>
      </w:r>
      <w:r>
        <w:rPr>
          <w:sz w:val="21"/>
        </w:rPr>
        <w:t xml:space="preserve">an accident and </w:t>
      </w:r>
      <w:r>
        <w:rPr>
          <w:spacing w:val="-4"/>
          <w:sz w:val="21"/>
        </w:rPr>
        <w:t>even</w:t>
      </w:r>
      <w:r>
        <w:rPr>
          <w:spacing w:val="40"/>
          <w:sz w:val="21"/>
        </w:rPr>
        <w:t xml:space="preserve"> </w:t>
      </w:r>
      <w:r>
        <w:rPr>
          <w:spacing w:val="-3"/>
          <w:sz w:val="21"/>
        </w:rPr>
        <w:t>death.</w:t>
      </w:r>
    </w:p>
    <w:p>
      <w:pPr>
        <w:pStyle w:val="8"/>
        <w:numPr>
          <w:ilvl w:val="1"/>
          <w:numId w:val="81"/>
        </w:numPr>
        <w:tabs>
          <w:tab w:val="left" w:pos="942"/>
          <w:tab w:val="left" w:pos="943"/>
        </w:tabs>
        <w:spacing w:before="71" w:after="0" w:line="240" w:lineRule="auto"/>
        <w:ind w:left="942" w:right="0" w:hanging="363"/>
        <w:jc w:val="left"/>
        <w:rPr>
          <w:sz w:val="21"/>
        </w:rPr>
      </w:pPr>
      <w:r>
        <w:rPr>
          <w:spacing w:val="-9"/>
          <w:sz w:val="21"/>
        </w:rPr>
        <w:t xml:space="preserve">We </w:t>
      </w:r>
      <w:r>
        <w:rPr>
          <w:spacing w:val="-3"/>
          <w:sz w:val="21"/>
        </w:rPr>
        <w:t xml:space="preserve">must </w:t>
      </w:r>
      <w:r>
        <w:rPr>
          <w:sz w:val="21"/>
        </w:rPr>
        <w:t xml:space="preserve">keep in mind that ours is a </w:t>
      </w:r>
      <w:r>
        <w:rPr>
          <w:spacing w:val="-3"/>
          <w:sz w:val="21"/>
        </w:rPr>
        <w:t xml:space="preserve">large </w:t>
      </w:r>
      <w:r>
        <w:rPr>
          <w:sz w:val="21"/>
        </w:rPr>
        <w:t>country that lacks water</w:t>
      </w:r>
      <w:r>
        <w:rPr>
          <w:spacing w:val="13"/>
          <w:sz w:val="21"/>
        </w:rPr>
        <w:t xml:space="preserve"> </w:t>
      </w:r>
      <w:r>
        <w:rPr>
          <w:spacing w:val="-5"/>
          <w:sz w:val="21"/>
        </w:rPr>
        <w:t>badly.</w:t>
      </w:r>
    </w:p>
    <w:p>
      <w:pPr>
        <w:pStyle w:val="8"/>
        <w:numPr>
          <w:ilvl w:val="1"/>
          <w:numId w:val="81"/>
        </w:numPr>
        <w:tabs>
          <w:tab w:val="left" w:pos="942"/>
          <w:tab w:val="left" w:pos="943"/>
        </w:tabs>
        <w:spacing w:before="70" w:after="0" w:line="240" w:lineRule="auto"/>
        <w:ind w:left="942" w:right="0" w:hanging="363"/>
        <w:jc w:val="left"/>
        <w:rPr>
          <w:sz w:val="21"/>
        </w:rPr>
      </w:pPr>
      <w:r>
        <w:rPr>
          <w:spacing w:val="-9"/>
          <w:sz w:val="21"/>
        </w:rPr>
        <w:t xml:space="preserve">We </w:t>
      </w:r>
      <w:r>
        <w:rPr>
          <w:spacing w:val="-3"/>
          <w:sz w:val="21"/>
        </w:rPr>
        <w:t xml:space="preserve">must </w:t>
      </w:r>
      <w:r>
        <w:rPr>
          <w:sz w:val="21"/>
        </w:rPr>
        <w:t>keep in mind that young people will achieve nothing without experiencing</w:t>
      </w:r>
      <w:r>
        <w:rPr>
          <w:spacing w:val="1"/>
          <w:sz w:val="21"/>
        </w:rPr>
        <w:t xml:space="preserve"> </w:t>
      </w:r>
      <w:r>
        <w:rPr>
          <w:spacing w:val="-3"/>
          <w:sz w:val="21"/>
        </w:rPr>
        <w:t>difficulties.</w:t>
      </w:r>
    </w:p>
    <w:p>
      <w:pPr>
        <w:pStyle w:val="4"/>
        <w:spacing w:before="9"/>
        <w:rPr>
          <w:sz w:val="32"/>
        </w:rPr>
      </w:pPr>
    </w:p>
    <w:p>
      <w:pPr>
        <w:pStyle w:val="8"/>
        <w:numPr>
          <w:ilvl w:val="0"/>
          <w:numId w:val="82"/>
        </w:numPr>
        <w:tabs>
          <w:tab w:val="left" w:pos="524"/>
        </w:tabs>
        <w:spacing w:before="0" w:after="0" w:line="240" w:lineRule="auto"/>
        <w:ind w:left="523" w:right="0" w:hanging="363"/>
        <w:jc w:val="left"/>
        <w:rPr>
          <w:sz w:val="21"/>
        </w:rPr>
      </w:pPr>
      <w:r>
        <w:rPr>
          <w:sz w:val="21"/>
        </w:rPr>
        <w:t xml:space="preserve">Never take it for granted that you can </w:t>
      </w:r>
      <w:r>
        <w:rPr>
          <w:spacing w:val="-3"/>
          <w:sz w:val="21"/>
        </w:rPr>
        <w:t xml:space="preserve">always </w:t>
      </w:r>
      <w:r>
        <w:rPr>
          <w:sz w:val="21"/>
        </w:rPr>
        <w:t>find a job after</w:t>
      </w:r>
      <w:r>
        <w:rPr>
          <w:spacing w:val="-4"/>
          <w:sz w:val="21"/>
        </w:rPr>
        <w:t xml:space="preserve"> </w:t>
      </w:r>
      <w:r>
        <w:rPr>
          <w:sz w:val="21"/>
        </w:rPr>
        <w:t>graduation.</w:t>
      </w:r>
    </w:p>
    <w:p>
      <w:pPr>
        <w:pStyle w:val="8"/>
        <w:numPr>
          <w:ilvl w:val="0"/>
          <w:numId w:val="82"/>
        </w:numPr>
        <w:tabs>
          <w:tab w:val="left" w:pos="524"/>
        </w:tabs>
        <w:spacing w:before="43" w:after="0" w:line="240" w:lineRule="auto"/>
        <w:ind w:left="523" w:right="0" w:hanging="363"/>
        <w:jc w:val="left"/>
        <w:rPr>
          <w:sz w:val="21"/>
        </w:rPr>
      </w:pPr>
      <w:r>
        <w:rPr>
          <w:sz w:val="21"/>
        </w:rPr>
        <w:t>It is often taken for granted that sons and daughters should support their</w:t>
      </w:r>
      <w:r>
        <w:rPr>
          <w:spacing w:val="-16"/>
          <w:sz w:val="21"/>
        </w:rPr>
        <w:t xml:space="preserve"> </w:t>
      </w:r>
      <w:r>
        <w:rPr>
          <w:sz w:val="21"/>
        </w:rPr>
        <w:t>parents.</w:t>
      </w:r>
    </w:p>
    <w:p>
      <w:pPr>
        <w:pStyle w:val="8"/>
        <w:numPr>
          <w:ilvl w:val="0"/>
          <w:numId w:val="82"/>
        </w:numPr>
        <w:tabs>
          <w:tab w:val="left" w:pos="524"/>
        </w:tabs>
        <w:spacing w:before="43" w:after="0" w:line="240" w:lineRule="auto"/>
        <w:ind w:left="523" w:right="0" w:hanging="363"/>
        <w:jc w:val="left"/>
        <w:rPr>
          <w:sz w:val="21"/>
        </w:rPr>
      </w:pPr>
      <w:r>
        <w:rPr>
          <w:spacing w:val="-9"/>
          <w:sz w:val="21"/>
        </w:rPr>
        <w:t xml:space="preserve">We </w:t>
      </w:r>
      <w:r>
        <w:rPr>
          <w:sz w:val="21"/>
        </w:rPr>
        <w:t xml:space="preserve">often take it </w:t>
      </w:r>
      <w:r>
        <w:rPr>
          <w:spacing w:val="-3"/>
          <w:sz w:val="21"/>
        </w:rPr>
        <w:t xml:space="preserve">for </w:t>
      </w:r>
      <w:r>
        <w:rPr>
          <w:sz w:val="21"/>
        </w:rPr>
        <w:t xml:space="preserve">granted that </w:t>
      </w:r>
      <w:r>
        <w:rPr>
          <w:spacing w:val="-3"/>
          <w:sz w:val="21"/>
        </w:rPr>
        <w:t xml:space="preserve">our parents </w:t>
      </w:r>
      <w:r>
        <w:rPr>
          <w:sz w:val="21"/>
        </w:rPr>
        <w:t xml:space="preserve">should provide </w:t>
      </w:r>
      <w:r>
        <w:rPr>
          <w:spacing w:val="-4"/>
          <w:sz w:val="21"/>
        </w:rPr>
        <w:t xml:space="preserve">us </w:t>
      </w:r>
      <w:r>
        <w:rPr>
          <w:sz w:val="21"/>
        </w:rPr>
        <w:t>with clothing and</w:t>
      </w:r>
      <w:r>
        <w:rPr>
          <w:spacing w:val="27"/>
          <w:sz w:val="21"/>
        </w:rPr>
        <w:t xml:space="preserve"> </w:t>
      </w:r>
      <w:r>
        <w:rPr>
          <w:sz w:val="21"/>
        </w:rPr>
        <w:t>food.</w:t>
      </w:r>
    </w:p>
    <w:p>
      <w:pPr>
        <w:pStyle w:val="8"/>
        <w:numPr>
          <w:ilvl w:val="0"/>
          <w:numId w:val="82"/>
        </w:numPr>
        <w:tabs>
          <w:tab w:val="left" w:pos="524"/>
        </w:tabs>
        <w:spacing w:before="44" w:after="0" w:line="240" w:lineRule="auto"/>
        <w:ind w:left="523" w:right="0" w:hanging="363"/>
        <w:jc w:val="left"/>
        <w:rPr>
          <w:sz w:val="21"/>
        </w:rPr>
      </w:pPr>
      <w:r>
        <w:rPr>
          <w:spacing w:val="-5"/>
          <w:sz w:val="21"/>
        </w:rPr>
        <w:t xml:space="preserve">Take </w:t>
      </w:r>
      <w:r>
        <w:rPr>
          <w:sz w:val="21"/>
        </w:rPr>
        <w:t xml:space="preserve">it for granted that a child likes to eat </w:t>
      </w:r>
      <w:r>
        <w:rPr>
          <w:spacing w:val="-3"/>
          <w:sz w:val="21"/>
        </w:rPr>
        <w:t xml:space="preserve">whatever </w:t>
      </w:r>
      <w:r>
        <w:rPr>
          <w:sz w:val="21"/>
        </w:rPr>
        <w:t xml:space="preserve">is offered to him </w:t>
      </w:r>
      <w:r>
        <w:rPr>
          <w:spacing w:val="-4"/>
          <w:sz w:val="21"/>
        </w:rPr>
        <w:t xml:space="preserve">and </w:t>
      </w:r>
      <w:r>
        <w:rPr>
          <w:sz w:val="21"/>
        </w:rPr>
        <w:t>he probably</w:t>
      </w:r>
      <w:r>
        <w:rPr>
          <w:spacing w:val="14"/>
          <w:sz w:val="21"/>
        </w:rPr>
        <w:t xml:space="preserve"> </w:t>
      </w:r>
      <w:r>
        <w:rPr>
          <w:sz w:val="21"/>
        </w:rPr>
        <w:t>will.</w:t>
      </w:r>
    </w:p>
    <w:p>
      <w:pPr>
        <w:pStyle w:val="4"/>
        <w:spacing w:before="10"/>
        <w:rPr>
          <w:sz w:val="30"/>
        </w:rPr>
      </w:pPr>
    </w:p>
    <w:p>
      <w:pPr>
        <w:pStyle w:val="8"/>
        <w:numPr>
          <w:ilvl w:val="0"/>
          <w:numId w:val="83"/>
        </w:numPr>
        <w:tabs>
          <w:tab w:val="left" w:pos="595"/>
        </w:tabs>
        <w:spacing w:before="0" w:after="0" w:line="240" w:lineRule="auto"/>
        <w:ind w:left="594" w:right="0" w:hanging="434"/>
        <w:jc w:val="left"/>
        <w:rPr>
          <w:sz w:val="21"/>
        </w:rPr>
      </w:pPr>
      <w:r>
        <w:rPr>
          <w:spacing w:val="-9"/>
          <w:sz w:val="21"/>
        </w:rPr>
        <w:t xml:space="preserve">We </w:t>
      </w:r>
      <w:r>
        <w:rPr>
          <w:sz w:val="21"/>
        </w:rPr>
        <w:t xml:space="preserve">feel / felt it </w:t>
      </w:r>
      <w:r>
        <w:rPr>
          <w:spacing w:val="-3"/>
          <w:sz w:val="21"/>
        </w:rPr>
        <w:t xml:space="preserve">difficult </w:t>
      </w:r>
      <w:r>
        <w:rPr>
          <w:sz w:val="21"/>
        </w:rPr>
        <w:t>to keep up with the rapid development in the field of science and</w:t>
      </w:r>
      <w:r>
        <w:rPr>
          <w:spacing w:val="9"/>
          <w:sz w:val="21"/>
        </w:rPr>
        <w:t xml:space="preserve"> </w:t>
      </w:r>
      <w:r>
        <w:rPr>
          <w:spacing w:val="-4"/>
          <w:sz w:val="21"/>
        </w:rPr>
        <w:t>technology.</w:t>
      </w:r>
    </w:p>
    <w:p>
      <w:pPr>
        <w:pStyle w:val="8"/>
        <w:numPr>
          <w:ilvl w:val="0"/>
          <w:numId w:val="83"/>
        </w:numPr>
        <w:tabs>
          <w:tab w:val="left" w:pos="595"/>
        </w:tabs>
        <w:spacing w:before="43" w:after="0" w:line="240" w:lineRule="auto"/>
        <w:ind w:left="594" w:right="0" w:hanging="434"/>
        <w:jc w:val="left"/>
        <w:rPr>
          <w:sz w:val="21"/>
        </w:rPr>
      </w:pPr>
      <w:r>
        <w:rPr>
          <w:sz w:val="21"/>
        </w:rPr>
        <w:t xml:space="preserve">I feel it my duty to </w:t>
      </w:r>
      <w:r>
        <w:rPr>
          <w:spacing w:val="-3"/>
          <w:sz w:val="21"/>
        </w:rPr>
        <w:t xml:space="preserve">teach </w:t>
      </w:r>
      <w:r>
        <w:rPr>
          <w:spacing w:val="-5"/>
          <w:sz w:val="21"/>
        </w:rPr>
        <w:t xml:space="preserve">my </w:t>
      </w:r>
      <w:r>
        <w:rPr>
          <w:sz w:val="21"/>
        </w:rPr>
        <w:t>students to respect other</w:t>
      </w:r>
      <w:r>
        <w:rPr>
          <w:spacing w:val="13"/>
          <w:sz w:val="21"/>
        </w:rPr>
        <w:t xml:space="preserve"> </w:t>
      </w:r>
      <w:r>
        <w:rPr>
          <w:sz w:val="21"/>
        </w:rPr>
        <w:t>cultures.</w:t>
      </w:r>
    </w:p>
    <w:p>
      <w:pPr>
        <w:pStyle w:val="8"/>
        <w:numPr>
          <w:ilvl w:val="0"/>
          <w:numId w:val="83"/>
        </w:numPr>
        <w:tabs>
          <w:tab w:val="left" w:pos="595"/>
        </w:tabs>
        <w:spacing w:before="43" w:after="0" w:line="240" w:lineRule="auto"/>
        <w:ind w:left="594" w:right="0" w:hanging="434"/>
        <w:jc w:val="left"/>
        <w:rPr>
          <w:sz w:val="21"/>
        </w:rPr>
      </w:pPr>
      <w:r>
        <w:rPr>
          <w:sz w:val="21"/>
        </w:rPr>
        <w:t xml:space="preserve">I find it necessary to memorize some </w:t>
      </w:r>
      <w:r>
        <w:rPr>
          <w:spacing w:val="-3"/>
          <w:sz w:val="21"/>
        </w:rPr>
        <w:t xml:space="preserve">proverbs </w:t>
      </w:r>
      <w:r>
        <w:rPr>
          <w:sz w:val="21"/>
        </w:rPr>
        <w:t xml:space="preserve">which have been passed (on) from </w:t>
      </w:r>
      <w:r>
        <w:rPr>
          <w:spacing w:val="-3"/>
          <w:sz w:val="21"/>
        </w:rPr>
        <w:t xml:space="preserve">generation </w:t>
      </w:r>
      <w:r>
        <w:rPr>
          <w:sz w:val="21"/>
        </w:rPr>
        <w:t>to</w:t>
      </w:r>
      <w:r>
        <w:rPr>
          <w:spacing w:val="22"/>
          <w:sz w:val="21"/>
        </w:rPr>
        <w:t xml:space="preserve"> </w:t>
      </w:r>
      <w:r>
        <w:rPr>
          <w:spacing w:val="-3"/>
          <w:sz w:val="21"/>
        </w:rPr>
        <w:t>generation.</w:t>
      </w:r>
    </w:p>
    <w:p>
      <w:pPr>
        <w:pStyle w:val="8"/>
        <w:numPr>
          <w:ilvl w:val="0"/>
          <w:numId w:val="83"/>
        </w:numPr>
        <w:tabs>
          <w:tab w:val="left" w:pos="595"/>
        </w:tabs>
        <w:spacing w:before="43" w:after="0" w:line="240" w:lineRule="auto"/>
        <w:ind w:left="594" w:right="0" w:hanging="434"/>
        <w:jc w:val="left"/>
        <w:rPr>
          <w:sz w:val="21"/>
        </w:rPr>
      </w:pPr>
      <w:r>
        <w:rPr>
          <w:sz w:val="21"/>
        </w:rPr>
        <w:t xml:space="preserve">Do you think it possible to learn a foreign </w:t>
      </w:r>
      <w:r>
        <w:rPr>
          <w:spacing w:val="-3"/>
          <w:sz w:val="21"/>
        </w:rPr>
        <w:t xml:space="preserve">language </w:t>
      </w:r>
      <w:r>
        <w:rPr>
          <w:sz w:val="21"/>
        </w:rPr>
        <w:t xml:space="preserve">well without learning a single </w:t>
      </w:r>
      <w:r>
        <w:rPr>
          <w:spacing w:val="-4"/>
          <w:sz w:val="21"/>
        </w:rPr>
        <w:t xml:space="preserve">word </w:t>
      </w:r>
      <w:r>
        <w:rPr>
          <w:sz w:val="21"/>
        </w:rPr>
        <w:t>by</w:t>
      </w:r>
      <w:r>
        <w:rPr>
          <w:spacing w:val="2"/>
          <w:sz w:val="21"/>
        </w:rPr>
        <w:t xml:space="preserve"> </w:t>
      </w:r>
      <w:r>
        <w:rPr>
          <w:sz w:val="21"/>
        </w:rPr>
        <w:t>heart?</w:t>
      </w:r>
    </w:p>
    <w:p>
      <w:pPr>
        <w:pStyle w:val="8"/>
        <w:numPr>
          <w:ilvl w:val="0"/>
          <w:numId w:val="83"/>
        </w:numPr>
        <w:tabs>
          <w:tab w:val="left" w:pos="595"/>
        </w:tabs>
        <w:spacing w:before="44" w:after="0" w:line="240" w:lineRule="auto"/>
        <w:ind w:left="594" w:right="0" w:hanging="434"/>
        <w:jc w:val="left"/>
        <w:rPr>
          <w:sz w:val="21"/>
        </w:rPr>
      </w:pPr>
      <w:r>
        <w:rPr>
          <w:sz w:val="21"/>
        </w:rPr>
        <w:t xml:space="preserve">Do you think it necessary to send the children who have not graduated from senior </w:t>
      </w:r>
      <w:r>
        <w:rPr>
          <w:spacing w:val="-3"/>
          <w:sz w:val="21"/>
        </w:rPr>
        <w:t xml:space="preserve">high </w:t>
      </w:r>
      <w:r>
        <w:rPr>
          <w:sz w:val="21"/>
        </w:rPr>
        <w:t>school to study</w:t>
      </w:r>
      <w:r>
        <w:rPr>
          <w:spacing w:val="-18"/>
          <w:sz w:val="21"/>
        </w:rPr>
        <w:t xml:space="preserve"> </w:t>
      </w:r>
      <w:r>
        <w:rPr>
          <w:sz w:val="21"/>
        </w:rPr>
        <w:t>abroad?</w:t>
      </w:r>
    </w:p>
    <w:p>
      <w:pPr>
        <w:pStyle w:val="8"/>
        <w:numPr>
          <w:ilvl w:val="0"/>
          <w:numId w:val="83"/>
        </w:numPr>
        <w:tabs>
          <w:tab w:val="left" w:pos="595"/>
        </w:tabs>
        <w:spacing w:before="43" w:after="0" w:line="240" w:lineRule="auto"/>
        <w:ind w:left="594" w:right="0" w:hanging="434"/>
        <w:jc w:val="left"/>
        <w:rPr>
          <w:sz w:val="21"/>
        </w:rPr>
      </w:pPr>
      <w:r>
        <w:rPr>
          <w:sz w:val="21"/>
        </w:rPr>
        <w:t xml:space="preserve">Once </w:t>
      </w:r>
      <w:r>
        <w:rPr>
          <w:spacing w:val="-3"/>
          <w:sz w:val="21"/>
        </w:rPr>
        <w:t xml:space="preserve">you have </w:t>
      </w:r>
      <w:r>
        <w:rPr>
          <w:sz w:val="21"/>
        </w:rPr>
        <w:t xml:space="preserve">formed the habit of smoking, you’ll find it hard to get rid of </w:t>
      </w:r>
      <w:r>
        <w:rPr>
          <w:spacing w:val="-5"/>
          <w:sz w:val="21"/>
        </w:rPr>
        <w:t>it.</w:t>
      </w:r>
    </w:p>
    <w:p>
      <w:pPr>
        <w:pStyle w:val="4"/>
        <w:spacing w:before="10"/>
        <w:rPr>
          <w:sz w:val="30"/>
        </w:rPr>
      </w:pPr>
    </w:p>
    <w:p>
      <w:pPr>
        <w:pStyle w:val="8"/>
        <w:numPr>
          <w:ilvl w:val="0"/>
          <w:numId w:val="84"/>
        </w:numPr>
        <w:tabs>
          <w:tab w:val="left" w:pos="524"/>
        </w:tabs>
        <w:spacing w:before="0" w:after="0" w:line="240" w:lineRule="auto"/>
        <w:ind w:left="523" w:right="0" w:hanging="363"/>
        <w:jc w:val="left"/>
        <w:rPr>
          <w:sz w:val="21"/>
        </w:rPr>
      </w:pPr>
      <w:r>
        <w:rPr>
          <w:sz w:val="21"/>
        </w:rPr>
        <w:t xml:space="preserve">It was your help that make it possible </w:t>
      </w:r>
      <w:r>
        <w:rPr>
          <w:spacing w:val="-3"/>
          <w:sz w:val="21"/>
        </w:rPr>
        <w:t xml:space="preserve">for </w:t>
      </w:r>
      <w:r>
        <w:rPr>
          <w:sz w:val="21"/>
        </w:rPr>
        <w:t>us to stay with a Chinese family during the tourist</w:t>
      </w:r>
      <w:r>
        <w:rPr>
          <w:spacing w:val="-20"/>
          <w:sz w:val="21"/>
        </w:rPr>
        <w:t xml:space="preserve"> </w:t>
      </w:r>
      <w:r>
        <w:rPr>
          <w:sz w:val="21"/>
        </w:rPr>
        <w:t>season.</w:t>
      </w:r>
    </w:p>
    <w:p>
      <w:pPr>
        <w:pStyle w:val="8"/>
        <w:numPr>
          <w:ilvl w:val="0"/>
          <w:numId w:val="84"/>
        </w:numPr>
        <w:tabs>
          <w:tab w:val="left" w:pos="524"/>
        </w:tabs>
        <w:spacing w:before="37" w:after="0" w:line="240" w:lineRule="auto"/>
        <w:ind w:left="523" w:right="0" w:hanging="363"/>
        <w:jc w:val="left"/>
        <w:rPr>
          <w:sz w:val="21"/>
        </w:rPr>
      </w:pPr>
      <w:r>
        <w:rPr>
          <w:sz w:val="21"/>
        </w:rPr>
        <w:t>I appreciate your kindness in making such experiences possible for foreign</w:t>
      </w:r>
      <w:r>
        <w:rPr>
          <w:spacing w:val="-10"/>
          <w:sz w:val="21"/>
        </w:rPr>
        <w:t xml:space="preserve"> </w:t>
      </w:r>
      <w:r>
        <w:rPr>
          <w:sz w:val="21"/>
        </w:rPr>
        <w:t>students.</w:t>
      </w:r>
    </w:p>
    <w:p>
      <w:pPr>
        <w:pStyle w:val="8"/>
        <w:numPr>
          <w:ilvl w:val="0"/>
          <w:numId w:val="84"/>
        </w:numPr>
        <w:tabs>
          <w:tab w:val="left" w:pos="524"/>
        </w:tabs>
        <w:spacing w:before="43" w:after="0" w:line="285" w:lineRule="auto"/>
        <w:ind w:left="523" w:right="331" w:hanging="363"/>
        <w:jc w:val="left"/>
        <w:rPr>
          <w:sz w:val="21"/>
        </w:rPr>
      </w:pPr>
      <w:r>
        <w:rPr>
          <w:sz w:val="21"/>
        </w:rPr>
        <w:t xml:space="preserve">The neighbours </w:t>
      </w:r>
      <w:r>
        <w:rPr>
          <w:spacing w:val="-3"/>
          <w:sz w:val="21"/>
        </w:rPr>
        <w:t xml:space="preserve">have </w:t>
      </w:r>
      <w:r>
        <w:rPr>
          <w:sz w:val="21"/>
        </w:rPr>
        <w:t xml:space="preserve">make it </w:t>
      </w:r>
      <w:r>
        <w:rPr>
          <w:spacing w:val="-3"/>
          <w:sz w:val="21"/>
        </w:rPr>
        <w:t xml:space="preserve">clear </w:t>
      </w:r>
      <w:r>
        <w:rPr>
          <w:sz w:val="21"/>
        </w:rPr>
        <w:t xml:space="preserve">that if John </w:t>
      </w:r>
      <w:r>
        <w:rPr>
          <w:spacing w:val="-3"/>
          <w:sz w:val="21"/>
        </w:rPr>
        <w:t xml:space="preserve">continues </w:t>
      </w:r>
      <w:r>
        <w:rPr>
          <w:sz w:val="21"/>
        </w:rPr>
        <w:t>to play rock music deep into the night, they will complain to the police.</w:t>
      </w:r>
    </w:p>
    <w:p>
      <w:pPr>
        <w:pStyle w:val="8"/>
        <w:numPr>
          <w:ilvl w:val="0"/>
          <w:numId w:val="84"/>
        </w:numPr>
        <w:tabs>
          <w:tab w:val="left" w:pos="524"/>
        </w:tabs>
        <w:spacing w:before="16" w:after="0" w:line="240" w:lineRule="auto"/>
        <w:ind w:left="523" w:right="0" w:hanging="363"/>
        <w:jc w:val="left"/>
        <w:rPr>
          <w:sz w:val="21"/>
        </w:rPr>
      </w:pPr>
      <w:r>
        <w:rPr>
          <w:sz w:val="21"/>
        </w:rPr>
        <w:t xml:space="preserve">Space exploration has been made possible with the development of </w:t>
      </w:r>
      <w:r>
        <w:rPr>
          <w:spacing w:val="-3"/>
          <w:sz w:val="21"/>
        </w:rPr>
        <w:t xml:space="preserve">modern </w:t>
      </w:r>
      <w:r>
        <w:rPr>
          <w:sz w:val="21"/>
        </w:rPr>
        <w:t xml:space="preserve">science </w:t>
      </w:r>
      <w:r>
        <w:rPr>
          <w:spacing w:val="-4"/>
          <w:sz w:val="21"/>
        </w:rPr>
        <w:t>and</w:t>
      </w:r>
      <w:r>
        <w:rPr>
          <w:spacing w:val="1"/>
          <w:sz w:val="21"/>
        </w:rPr>
        <w:t xml:space="preserve"> </w:t>
      </w:r>
      <w:r>
        <w:rPr>
          <w:spacing w:val="-4"/>
          <w:sz w:val="21"/>
        </w:rPr>
        <w:t>technology.</w:t>
      </w:r>
    </w:p>
    <w:p>
      <w:pPr>
        <w:pStyle w:val="8"/>
        <w:numPr>
          <w:ilvl w:val="0"/>
          <w:numId w:val="84"/>
        </w:numPr>
        <w:tabs>
          <w:tab w:val="left" w:pos="524"/>
        </w:tabs>
        <w:spacing w:before="44" w:after="0" w:line="240" w:lineRule="auto"/>
        <w:ind w:left="523" w:right="0" w:hanging="363"/>
        <w:jc w:val="left"/>
        <w:rPr>
          <w:sz w:val="21"/>
        </w:rPr>
      </w:pPr>
      <w:r>
        <w:rPr>
          <w:sz w:val="21"/>
        </w:rPr>
        <w:t>I must make it clear that I won’t go</w:t>
      </w:r>
      <w:r>
        <w:rPr>
          <w:spacing w:val="-7"/>
          <w:sz w:val="21"/>
        </w:rPr>
        <w:t xml:space="preserve"> </w:t>
      </w:r>
      <w:r>
        <w:rPr>
          <w:spacing w:val="-3"/>
          <w:sz w:val="21"/>
        </w:rPr>
        <w:t>there.</w:t>
      </w:r>
    </w:p>
    <w:p>
      <w:pPr>
        <w:pStyle w:val="4"/>
        <w:spacing w:before="5"/>
        <w:rPr>
          <w:sz w:val="31"/>
        </w:rPr>
      </w:pPr>
    </w:p>
    <w:p>
      <w:pPr>
        <w:pStyle w:val="8"/>
        <w:numPr>
          <w:ilvl w:val="1"/>
          <w:numId w:val="84"/>
        </w:numPr>
        <w:tabs>
          <w:tab w:val="left" w:pos="942"/>
          <w:tab w:val="left" w:pos="943"/>
        </w:tabs>
        <w:spacing w:before="1" w:after="0" w:line="240" w:lineRule="auto"/>
        <w:ind w:left="942" w:right="0" w:hanging="363"/>
        <w:jc w:val="left"/>
        <w:rPr>
          <w:sz w:val="21"/>
        </w:rPr>
      </w:pPr>
      <w:r>
        <w:rPr>
          <w:sz w:val="21"/>
        </w:rPr>
        <w:t xml:space="preserve">they have made it a rule to have a </w:t>
      </w:r>
      <w:r>
        <w:rPr>
          <w:spacing w:val="-3"/>
          <w:sz w:val="21"/>
        </w:rPr>
        <w:t xml:space="preserve">meeting </w:t>
      </w:r>
      <w:r>
        <w:rPr>
          <w:sz w:val="21"/>
        </w:rPr>
        <w:t xml:space="preserve">every other week to exchange the </w:t>
      </w:r>
      <w:r>
        <w:rPr>
          <w:spacing w:val="-3"/>
          <w:sz w:val="21"/>
        </w:rPr>
        <w:t xml:space="preserve">information </w:t>
      </w:r>
      <w:r>
        <w:rPr>
          <w:sz w:val="21"/>
        </w:rPr>
        <w:t>they have</w:t>
      </w:r>
      <w:r>
        <w:rPr>
          <w:spacing w:val="28"/>
          <w:sz w:val="21"/>
        </w:rPr>
        <w:t xml:space="preserve"> </w:t>
      </w:r>
      <w:r>
        <w:rPr>
          <w:spacing w:val="-3"/>
          <w:sz w:val="21"/>
        </w:rPr>
        <w:t>collected.</w:t>
      </w:r>
    </w:p>
    <w:p>
      <w:pPr>
        <w:pStyle w:val="8"/>
        <w:numPr>
          <w:ilvl w:val="1"/>
          <w:numId w:val="84"/>
        </w:numPr>
        <w:tabs>
          <w:tab w:val="left" w:pos="942"/>
          <w:tab w:val="left" w:pos="943"/>
        </w:tabs>
        <w:spacing w:before="71" w:after="0" w:line="240" w:lineRule="auto"/>
        <w:ind w:left="942" w:right="0" w:hanging="363"/>
        <w:jc w:val="left"/>
        <w:rPr>
          <w:sz w:val="21"/>
        </w:rPr>
      </w:pPr>
      <w:r>
        <w:rPr>
          <w:sz w:val="21"/>
        </w:rPr>
        <w:t xml:space="preserve">we have made it a rule that the student on duty should </w:t>
      </w:r>
      <w:r>
        <w:rPr>
          <w:spacing w:val="-3"/>
          <w:sz w:val="21"/>
        </w:rPr>
        <w:t xml:space="preserve">tell </w:t>
      </w:r>
      <w:r>
        <w:rPr>
          <w:sz w:val="21"/>
        </w:rPr>
        <w:t>us the daily news in</w:t>
      </w:r>
      <w:r>
        <w:rPr>
          <w:spacing w:val="-16"/>
          <w:sz w:val="21"/>
        </w:rPr>
        <w:t xml:space="preserve"> </w:t>
      </w:r>
      <w:r>
        <w:rPr>
          <w:sz w:val="21"/>
        </w:rPr>
        <w:t>English.</w:t>
      </w:r>
    </w:p>
    <w:p>
      <w:pPr>
        <w:pStyle w:val="8"/>
        <w:numPr>
          <w:ilvl w:val="1"/>
          <w:numId w:val="84"/>
        </w:numPr>
        <w:tabs>
          <w:tab w:val="left" w:pos="942"/>
          <w:tab w:val="left" w:pos="943"/>
        </w:tabs>
        <w:spacing w:before="70" w:after="0" w:line="240" w:lineRule="auto"/>
        <w:ind w:left="942" w:right="0" w:hanging="363"/>
        <w:jc w:val="left"/>
        <w:rPr>
          <w:sz w:val="21"/>
        </w:rPr>
      </w:pPr>
      <w:r>
        <w:rPr>
          <w:sz w:val="21"/>
        </w:rPr>
        <w:t xml:space="preserve">the school makes it a </w:t>
      </w:r>
      <w:r>
        <w:rPr>
          <w:spacing w:val="-3"/>
          <w:sz w:val="21"/>
        </w:rPr>
        <w:t xml:space="preserve">rule </w:t>
      </w:r>
      <w:r>
        <w:rPr>
          <w:sz w:val="21"/>
        </w:rPr>
        <w:t xml:space="preserve">that students are not allowed to take </w:t>
      </w:r>
      <w:r>
        <w:rPr>
          <w:spacing w:val="-3"/>
          <w:sz w:val="21"/>
        </w:rPr>
        <w:t xml:space="preserve">mobile </w:t>
      </w:r>
      <w:r>
        <w:rPr>
          <w:sz w:val="21"/>
        </w:rPr>
        <w:t xml:space="preserve">phones to the </w:t>
      </w:r>
      <w:r>
        <w:rPr>
          <w:spacing w:val="-3"/>
          <w:sz w:val="21"/>
        </w:rPr>
        <w:t xml:space="preserve">campus </w:t>
      </w:r>
      <w:r>
        <w:rPr>
          <w:sz w:val="21"/>
        </w:rPr>
        <w:t>/</w:t>
      </w:r>
      <w:r>
        <w:rPr>
          <w:spacing w:val="18"/>
          <w:sz w:val="21"/>
        </w:rPr>
        <w:t xml:space="preserve"> </w:t>
      </w:r>
      <w:r>
        <w:rPr>
          <w:sz w:val="21"/>
        </w:rPr>
        <w:t>school.</w:t>
      </w:r>
    </w:p>
    <w:p>
      <w:pPr>
        <w:pStyle w:val="8"/>
        <w:numPr>
          <w:ilvl w:val="1"/>
          <w:numId w:val="84"/>
        </w:numPr>
        <w:tabs>
          <w:tab w:val="left" w:pos="942"/>
          <w:tab w:val="left" w:pos="943"/>
        </w:tabs>
        <w:spacing w:before="71" w:after="0" w:line="240" w:lineRule="auto"/>
        <w:ind w:left="942" w:right="0" w:hanging="363"/>
        <w:jc w:val="left"/>
        <w:rPr>
          <w:sz w:val="21"/>
        </w:rPr>
      </w:pPr>
      <w:r>
        <w:rPr>
          <w:sz w:val="21"/>
        </w:rPr>
        <w:t xml:space="preserve">I make it a rule to read English aloud </w:t>
      </w:r>
      <w:r>
        <w:rPr>
          <w:spacing w:val="-3"/>
          <w:sz w:val="21"/>
        </w:rPr>
        <w:t>every</w:t>
      </w:r>
      <w:r>
        <w:rPr>
          <w:spacing w:val="1"/>
          <w:sz w:val="21"/>
        </w:rPr>
        <w:t xml:space="preserve"> </w:t>
      </w:r>
      <w:r>
        <w:rPr>
          <w:spacing w:val="-3"/>
          <w:sz w:val="21"/>
        </w:rPr>
        <w:t>morning.</w:t>
      </w:r>
    </w:p>
    <w:p>
      <w:pPr>
        <w:spacing w:after="0" w:line="240" w:lineRule="auto"/>
        <w:jc w:val="left"/>
        <w:rPr>
          <w:sz w:val="21"/>
        </w:rPr>
        <w:sectPr>
          <w:pgSz w:w="11910" w:h="16850"/>
          <w:pgMar w:top="1120" w:right="400" w:bottom="1380" w:left="740" w:header="884" w:footer="1193" w:gutter="0"/>
          <w:cols w:space="720" w:num="1"/>
        </w:sectPr>
      </w:pPr>
    </w:p>
    <w:p>
      <w:pPr>
        <w:pStyle w:val="4"/>
        <w:rPr>
          <w:sz w:val="20"/>
        </w:rPr>
      </w:pPr>
    </w:p>
    <w:p>
      <w:pPr>
        <w:pStyle w:val="4"/>
        <w:spacing w:before="5"/>
        <w:rPr>
          <w:sz w:val="28"/>
        </w:rPr>
      </w:pPr>
    </w:p>
    <w:p>
      <w:pPr>
        <w:pStyle w:val="4"/>
        <w:spacing w:before="94"/>
        <w:ind w:left="161"/>
      </w:pPr>
      <w:r>
        <w:t>It is up to sb to do sth</w:t>
      </w:r>
    </w:p>
    <w:p>
      <w:pPr>
        <w:pStyle w:val="8"/>
        <w:numPr>
          <w:ilvl w:val="0"/>
          <w:numId w:val="85"/>
        </w:numPr>
        <w:tabs>
          <w:tab w:val="left" w:pos="942"/>
          <w:tab w:val="left" w:pos="943"/>
        </w:tabs>
        <w:spacing w:before="57" w:after="0" w:line="240" w:lineRule="auto"/>
        <w:ind w:left="942" w:right="0" w:hanging="363"/>
        <w:jc w:val="left"/>
        <w:rPr>
          <w:rFonts w:hint="eastAsia" w:ascii="宋体" w:eastAsia="宋体"/>
          <w:sz w:val="21"/>
        </w:rPr>
      </w:pPr>
      <w:r>
        <w:rPr>
          <w:rFonts w:hint="eastAsia" w:ascii="宋体" w:eastAsia="宋体"/>
          <w:spacing w:val="-8"/>
          <w:sz w:val="21"/>
        </w:rPr>
        <w:t>这个周末去野餐还是去游泳，由你决定。</w:t>
      </w:r>
    </w:p>
    <w:p>
      <w:pPr>
        <w:pStyle w:val="8"/>
        <w:numPr>
          <w:ilvl w:val="0"/>
          <w:numId w:val="85"/>
        </w:numPr>
        <w:tabs>
          <w:tab w:val="left" w:pos="942"/>
          <w:tab w:val="left" w:pos="943"/>
        </w:tabs>
        <w:spacing w:before="43" w:after="0" w:line="240" w:lineRule="auto"/>
        <w:ind w:left="942" w:right="0" w:hanging="363"/>
        <w:jc w:val="left"/>
        <w:rPr>
          <w:sz w:val="21"/>
        </w:rPr>
      </w:pPr>
      <w:r>
        <w:rPr>
          <w:rFonts w:hint="eastAsia" w:ascii="宋体" w:eastAsia="宋体"/>
          <w:spacing w:val="-8"/>
          <w:sz w:val="21"/>
        </w:rPr>
        <w:t>做广告旨在吸引消费者，但是否买一个产品还是由消费者决定。</w:t>
      </w:r>
      <w:r>
        <w:rPr>
          <w:sz w:val="21"/>
        </w:rPr>
        <w:t>(intend)</w:t>
      </w:r>
    </w:p>
    <w:p>
      <w:pPr>
        <w:pStyle w:val="8"/>
        <w:numPr>
          <w:ilvl w:val="0"/>
          <w:numId w:val="85"/>
        </w:numPr>
        <w:tabs>
          <w:tab w:val="left" w:pos="942"/>
          <w:tab w:val="left" w:pos="943"/>
        </w:tabs>
        <w:spacing w:before="43" w:after="0" w:line="240" w:lineRule="auto"/>
        <w:ind w:left="942" w:right="0" w:hanging="363"/>
        <w:jc w:val="left"/>
        <w:rPr>
          <w:rFonts w:hint="eastAsia" w:ascii="宋体" w:eastAsia="宋体"/>
          <w:sz w:val="21"/>
        </w:rPr>
      </w:pPr>
      <w:r>
        <w:rPr>
          <w:rFonts w:hint="eastAsia" w:ascii="宋体" w:eastAsia="宋体"/>
          <w:spacing w:val="-7"/>
          <w:sz w:val="21"/>
        </w:rPr>
        <w:t>我们有责任帮助那些有困难的人。</w:t>
      </w:r>
    </w:p>
    <w:p>
      <w:pPr>
        <w:pStyle w:val="8"/>
        <w:numPr>
          <w:ilvl w:val="0"/>
          <w:numId w:val="85"/>
        </w:numPr>
        <w:tabs>
          <w:tab w:val="left" w:pos="942"/>
          <w:tab w:val="left" w:pos="943"/>
        </w:tabs>
        <w:spacing w:before="44" w:after="0" w:line="240" w:lineRule="auto"/>
        <w:ind w:left="942" w:right="0" w:hanging="363"/>
        <w:jc w:val="left"/>
        <w:rPr>
          <w:rFonts w:hint="eastAsia" w:ascii="宋体" w:eastAsia="宋体"/>
          <w:sz w:val="21"/>
        </w:rPr>
      </w:pPr>
      <w:r>
        <w:rPr>
          <w:rFonts w:hint="eastAsia" w:ascii="宋体" w:eastAsia="宋体"/>
          <w:spacing w:val="-8"/>
          <w:sz w:val="21"/>
        </w:rPr>
        <w:t>在大学，靠你自己去阅读和理解老师给你的材料。</w:t>
      </w:r>
    </w:p>
    <w:p>
      <w:pPr>
        <w:pStyle w:val="4"/>
        <w:spacing w:before="10"/>
        <w:rPr>
          <w:rFonts w:ascii="宋体"/>
          <w:sz w:val="28"/>
        </w:rPr>
      </w:pPr>
    </w:p>
    <w:p>
      <w:pPr>
        <w:pStyle w:val="4"/>
        <w:ind w:left="161"/>
      </w:pPr>
      <w:r>
        <w:t>See to it that … = make sure that …</w:t>
      </w:r>
    </w:p>
    <w:p>
      <w:pPr>
        <w:pStyle w:val="8"/>
        <w:numPr>
          <w:ilvl w:val="0"/>
          <w:numId w:val="86"/>
        </w:numPr>
        <w:tabs>
          <w:tab w:val="left" w:pos="943"/>
        </w:tabs>
        <w:spacing w:before="57" w:after="0" w:line="240" w:lineRule="auto"/>
        <w:ind w:left="942" w:right="0" w:hanging="363"/>
        <w:jc w:val="left"/>
        <w:rPr>
          <w:rFonts w:hint="eastAsia" w:ascii="宋体" w:eastAsia="宋体"/>
          <w:sz w:val="21"/>
        </w:rPr>
      </w:pPr>
      <w:r>
        <w:rPr>
          <w:rFonts w:hint="eastAsia" w:ascii="宋体" w:eastAsia="宋体"/>
          <w:spacing w:val="-7"/>
          <w:sz w:val="21"/>
        </w:rPr>
        <w:t>离开实验室之前请务必关好门窗。</w:t>
      </w:r>
    </w:p>
    <w:p>
      <w:pPr>
        <w:pStyle w:val="8"/>
        <w:numPr>
          <w:ilvl w:val="0"/>
          <w:numId w:val="86"/>
        </w:numPr>
        <w:tabs>
          <w:tab w:val="left" w:pos="943"/>
        </w:tabs>
        <w:spacing w:before="43" w:after="0" w:line="240" w:lineRule="auto"/>
        <w:ind w:left="942" w:right="0" w:hanging="363"/>
        <w:jc w:val="left"/>
        <w:rPr>
          <w:rFonts w:hint="eastAsia" w:ascii="宋体" w:eastAsia="宋体"/>
          <w:sz w:val="21"/>
        </w:rPr>
      </w:pPr>
      <w:r>
        <w:rPr>
          <w:rFonts w:hint="eastAsia" w:ascii="宋体" w:eastAsia="宋体"/>
          <w:spacing w:val="-8"/>
          <w:sz w:val="21"/>
        </w:rPr>
        <w:t>你最好回去确认一下所有的药瓶都严密保管。</w:t>
      </w:r>
    </w:p>
    <w:p>
      <w:pPr>
        <w:pStyle w:val="8"/>
        <w:numPr>
          <w:ilvl w:val="0"/>
          <w:numId w:val="86"/>
        </w:numPr>
        <w:tabs>
          <w:tab w:val="left" w:pos="943"/>
        </w:tabs>
        <w:spacing w:before="43" w:after="0" w:line="240" w:lineRule="auto"/>
        <w:ind w:left="942" w:right="0" w:hanging="363"/>
        <w:jc w:val="left"/>
        <w:rPr>
          <w:rFonts w:hint="eastAsia" w:ascii="宋体" w:eastAsia="宋体"/>
          <w:sz w:val="21"/>
        </w:rPr>
      </w:pPr>
      <w:r>
        <w:rPr>
          <w:rFonts w:hint="eastAsia" w:ascii="宋体" w:eastAsia="宋体"/>
          <w:spacing w:val="-8"/>
          <w:sz w:val="21"/>
        </w:rPr>
        <w:t>我已被告知，简会负责你的计划很快投入实施。</w:t>
      </w:r>
    </w:p>
    <w:p>
      <w:pPr>
        <w:pStyle w:val="4"/>
        <w:spacing w:before="11"/>
        <w:rPr>
          <w:rFonts w:ascii="宋体"/>
          <w:sz w:val="28"/>
        </w:rPr>
      </w:pPr>
    </w:p>
    <w:p>
      <w:pPr>
        <w:pStyle w:val="4"/>
        <w:ind w:left="161"/>
      </w:pPr>
      <w:r>
        <w:t>It is necessary (for sb) to do …</w:t>
      </w:r>
    </w:p>
    <w:p>
      <w:pPr>
        <w:pStyle w:val="8"/>
        <w:numPr>
          <w:ilvl w:val="0"/>
          <w:numId w:val="87"/>
        </w:numPr>
        <w:tabs>
          <w:tab w:val="left" w:pos="942"/>
          <w:tab w:val="left" w:pos="943"/>
        </w:tabs>
        <w:spacing w:before="57" w:after="0" w:line="240" w:lineRule="auto"/>
        <w:ind w:left="942" w:right="0" w:hanging="363"/>
        <w:jc w:val="left"/>
        <w:rPr>
          <w:rFonts w:hint="eastAsia" w:ascii="宋体" w:eastAsia="宋体"/>
          <w:sz w:val="21"/>
        </w:rPr>
      </w:pPr>
      <w:r>
        <w:rPr>
          <w:rFonts w:hint="eastAsia" w:ascii="宋体" w:eastAsia="宋体"/>
          <w:spacing w:val="-8"/>
          <w:sz w:val="21"/>
        </w:rPr>
        <w:t>把我们在学校里所学的应用到日常生活中是很有必要的。</w:t>
      </w:r>
    </w:p>
    <w:p>
      <w:pPr>
        <w:pStyle w:val="8"/>
        <w:numPr>
          <w:ilvl w:val="0"/>
          <w:numId w:val="87"/>
        </w:numPr>
        <w:tabs>
          <w:tab w:val="left" w:pos="942"/>
          <w:tab w:val="left" w:pos="943"/>
        </w:tabs>
        <w:spacing w:before="43" w:after="0" w:line="240" w:lineRule="auto"/>
        <w:ind w:left="942" w:right="0" w:hanging="363"/>
        <w:jc w:val="left"/>
        <w:rPr>
          <w:rFonts w:hint="eastAsia" w:ascii="宋体" w:eastAsia="宋体"/>
          <w:sz w:val="21"/>
        </w:rPr>
      </w:pPr>
      <w:r>
        <w:rPr>
          <w:rFonts w:hint="eastAsia" w:ascii="宋体" w:eastAsia="宋体"/>
          <w:spacing w:val="-8"/>
          <w:sz w:val="21"/>
        </w:rPr>
        <w:t>大学生很有必要读一些与他们专业无关的书籍。</w:t>
      </w:r>
    </w:p>
    <w:p>
      <w:pPr>
        <w:pStyle w:val="8"/>
        <w:numPr>
          <w:ilvl w:val="0"/>
          <w:numId w:val="87"/>
        </w:numPr>
        <w:tabs>
          <w:tab w:val="left" w:pos="942"/>
          <w:tab w:val="left" w:pos="943"/>
        </w:tabs>
        <w:spacing w:before="43" w:after="0" w:line="240" w:lineRule="auto"/>
        <w:ind w:left="942" w:right="0" w:hanging="363"/>
        <w:jc w:val="left"/>
        <w:rPr>
          <w:rFonts w:hint="eastAsia" w:ascii="宋体" w:eastAsia="宋体"/>
          <w:sz w:val="21"/>
        </w:rPr>
      </w:pPr>
      <w:r>
        <w:rPr>
          <w:rFonts w:hint="eastAsia" w:ascii="宋体" w:eastAsia="宋体"/>
          <w:spacing w:val="-8"/>
          <w:sz w:val="21"/>
        </w:rPr>
        <w:t>经过一段时间的努力工作，放松一下是完全必要的。</w:t>
      </w:r>
    </w:p>
    <w:p>
      <w:pPr>
        <w:pStyle w:val="8"/>
        <w:numPr>
          <w:ilvl w:val="0"/>
          <w:numId w:val="87"/>
        </w:numPr>
        <w:tabs>
          <w:tab w:val="left" w:pos="942"/>
          <w:tab w:val="left" w:pos="943"/>
        </w:tabs>
        <w:spacing w:before="43" w:after="0" w:line="240" w:lineRule="auto"/>
        <w:ind w:left="942" w:right="0" w:hanging="363"/>
        <w:jc w:val="left"/>
        <w:rPr>
          <w:rFonts w:hint="eastAsia" w:ascii="宋体" w:eastAsia="宋体"/>
          <w:sz w:val="21"/>
        </w:rPr>
      </w:pPr>
      <w:r>
        <w:rPr>
          <w:rFonts w:hint="eastAsia" w:ascii="宋体" w:eastAsia="宋体"/>
          <w:spacing w:val="-8"/>
          <w:sz w:val="21"/>
        </w:rPr>
        <w:t>年长的人有必要了解年轻人在想些什么，感觉些什么。</w:t>
      </w:r>
    </w:p>
    <w:p>
      <w:pPr>
        <w:pStyle w:val="4"/>
        <w:spacing w:before="4"/>
        <w:rPr>
          <w:rFonts w:ascii="宋体"/>
          <w:sz w:val="28"/>
        </w:rPr>
      </w:pPr>
    </w:p>
    <w:p>
      <w:pPr>
        <w:pStyle w:val="4"/>
        <w:ind w:left="161"/>
      </w:pPr>
      <w:r>
        <w:t>It is (generally) believed / thought that…</w:t>
      </w:r>
    </w:p>
    <w:p>
      <w:pPr>
        <w:pStyle w:val="8"/>
        <w:numPr>
          <w:ilvl w:val="1"/>
          <w:numId w:val="87"/>
        </w:numPr>
        <w:tabs>
          <w:tab w:val="left" w:pos="1424"/>
          <w:tab w:val="left" w:pos="1425"/>
        </w:tabs>
        <w:spacing w:before="57" w:after="0" w:line="240" w:lineRule="auto"/>
        <w:ind w:left="1425" w:right="0" w:hanging="583"/>
        <w:jc w:val="left"/>
        <w:rPr>
          <w:rFonts w:hint="eastAsia" w:ascii="宋体" w:eastAsia="宋体"/>
          <w:sz w:val="21"/>
        </w:rPr>
      </w:pPr>
      <w:r>
        <w:rPr>
          <w:rFonts w:hint="eastAsia" w:ascii="宋体" w:eastAsia="宋体"/>
          <w:spacing w:val="-8"/>
          <w:sz w:val="21"/>
        </w:rPr>
        <w:t>人们普遍相信街头暴力的增加和电视上的恐怖片有密切的关系。</w:t>
      </w:r>
    </w:p>
    <w:p>
      <w:pPr>
        <w:pStyle w:val="8"/>
        <w:numPr>
          <w:ilvl w:val="1"/>
          <w:numId w:val="87"/>
        </w:numPr>
        <w:tabs>
          <w:tab w:val="left" w:pos="1424"/>
          <w:tab w:val="left" w:pos="1425"/>
        </w:tabs>
        <w:spacing w:before="43" w:after="0" w:line="240" w:lineRule="auto"/>
        <w:ind w:left="1425" w:right="0" w:hanging="583"/>
        <w:jc w:val="left"/>
        <w:rPr>
          <w:rFonts w:hint="eastAsia" w:ascii="宋体" w:eastAsia="宋体"/>
          <w:sz w:val="21"/>
        </w:rPr>
      </w:pPr>
      <w:r>
        <w:rPr>
          <w:rFonts w:hint="eastAsia" w:ascii="宋体" w:eastAsia="宋体"/>
          <w:spacing w:val="-8"/>
          <w:sz w:val="21"/>
        </w:rPr>
        <w:t>大家普遍相信没有必要个学生太多的作业。</w:t>
      </w:r>
    </w:p>
    <w:p>
      <w:pPr>
        <w:pStyle w:val="8"/>
        <w:numPr>
          <w:ilvl w:val="1"/>
          <w:numId w:val="87"/>
        </w:numPr>
        <w:tabs>
          <w:tab w:val="left" w:pos="1424"/>
          <w:tab w:val="left" w:pos="1425"/>
        </w:tabs>
        <w:spacing w:before="43" w:after="0" w:line="240" w:lineRule="auto"/>
        <w:ind w:left="1425" w:right="0" w:hanging="583"/>
        <w:jc w:val="left"/>
        <w:rPr>
          <w:rFonts w:hint="eastAsia" w:ascii="宋体" w:eastAsia="宋体"/>
          <w:sz w:val="21"/>
        </w:rPr>
      </w:pPr>
      <w:r>
        <w:rPr>
          <w:rFonts w:hint="eastAsia" w:ascii="宋体" w:eastAsia="宋体"/>
          <w:spacing w:val="-8"/>
          <w:sz w:val="21"/>
        </w:rPr>
        <w:t>说实话， 人们通常认为在校学习的每一门课程都各自有用。</w:t>
      </w:r>
    </w:p>
    <w:p>
      <w:pPr>
        <w:pStyle w:val="4"/>
        <w:spacing w:before="11"/>
        <w:rPr>
          <w:rFonts w:ascii="宋体"/>
          <w:sz w:val="28"/>
        </w:rPr>
      </w:pPr>
    </w:p>
    <w:p>
      <w:pPr>
        <w:pStyle w:val="4"/>
        <w:spacing w:line="309" w:lineRule="auto"/>
        <w:ind w:left="161" w:right="6390"/>
      </w:pPr>
      <w:r>
        <w:t>I would appreciate it (very much ) if you could … I appreciate one’s kindness in doing sth</w:t>
      </w:r>
    </w:p>
    <w:p>
      <w:pPr>
        <w:pStyle w:val="8"/>
        <w:numPr>
          <w:ilvl w:val="0"/>
          <w:numId w:val="88"/>
        </w:numPr>
        <w:tabs>
          <w:tab w:val="left" w:pos="431"/>
        </w:tabs>
        <w:spacing w:before="0" w:after="0" w:line="257" w:lineRule="exact"/>
        <w:ind w:left="430" w:right="0" w:hanging="270"/>
        <w:jc w:val="left"/>
        <w:rPr>
          <w:rFonts w:hint="eastAsia" w:ascii="宋体" w:eastAsia="宋体"/>
          <w:sz w:val="21"/>
        </w:rPr>
      </w:pPr>
      <w:r>
        <w:rPr>
          <w:rFonts w:hint="eastAsia" w:ascii="宋体" w:eastAsia="宋体"/>
          <w:spacing w:val="-8"/>
          <w:sz w:val="21"/>
        </w:rPr>
        <w:t>如果你能帮我一个忙我将不胜感激。</w:t>
      </w:r>
    </w:p>
    <w:p>
      <w:pPr>
        <w:pStyle w:val="8"/>
        <w:numPr>
          <w:ilvl w:val="0"/>
          <w:numId w:val="88"/>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如果你能带我参观一下你们的校园，我将非常感谢。</w:t>
      </w:r>
    </w:p>
    <w:p>
      <w:pPr>
        <w:pStyle w:val="8"/>
        <w:numPr>
          <w:ilvl w:val="0"/>
          <w:numId w:val="88"/>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我感激你为我从网上得到这么多的有关国际贸易的信息。</w:t>
      </w:r>
    </w:p>
    <w:p>
      <w:pPr>
        <w:pStyle w:val="8"/>
        <w:numPr>
          <w:ilvl w:val="0"/>
          <w:numId w:val="88"/>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我感激你的好意使得这样的经历对外国学生成为可能。</w:t>
      </w:r>
    </w:p>
    <w:p>
      <w:pPr>
        <w:pStyle w:val="4"/>
        <w:spacing w:before="10"/>
        <w:rPr>
          <w:rFonts w:ascii="宋体"/>
          <w:sz w:val="28"/>
        </w:rPr>
      </w:pPr>
    </w:p>
    <w:p>
      <w:pPr>
        <w:pStyle w:val="4"/>
        <w:spacing w:before="1"/>
        <w:ind w:left="161"/>
      </w:pPr>
      <w:r>
        <w:t>those who…</w:t>
      </w:r>
    </w:p>
    <w:p>
      <w:pPr>
        <w:pStyle w:val="8"/>
        <w:numPr>
          <w:ilvl w:val="0"/>
          <w:numId w:val="89"/>
        </w:numPr>
        <w:tabs>
          <w:tab w:val="left" w:pos="325"/>
        </w:tabs>
        <w:spacing w:before="56" w:after="0" w:line="240" w:lineRule="auto"/>
        <w:ind w:left="324" w:right="0" w:hanging="164"/>
        <w:jc w:val="left"/>
        <w:rPr>
          <w:rFonts w:hint="eastAsia" w:ascii="宋体" w:eastAsia="宋体"/>
          <w:sz w:val="21"/>
        </w:rPr>
      </w:pPr>
      <w:r>
        <w:rPr>
          <w:rFonts w:hint="eastAsia" w:ascii="宋体" w:eastAsia="宋体"/>
          <w:spacing w:val="-8"/>
          <w:sz w:val="21"/>
        </w:rPr>
        <w:t>只有勇敢面对挑战的人才有可能成功。</w:t>
      </w:r>
    </w:p>
    <w:p>
      <w:pPr>
        <w:pStyle w:val="8"/>
        <w:numPr>
          <w:ilvl w:val="0"/>
          <w:numId w:val="89"/>
        </w:numPr>
        <w:tabs>
          <w:tab w:val="left" w:pos="325"/>
        </w:tabs>
        <w:spacing w:before="43" w:after="0" w:line="240" w:lineRule="auto"/>
        <w:ind w:left="324" w:right="0" w:hanging="164"/>
        <w:jc w:val="left"/>
        <w:rPr>
          <w:rFonts w:hint="eastAsia" w:ascii="宋体" w:eastAsia="宋体"/>
          <w:sz w:val="21"/>
        </w:rPr>
      </w:pPr>
      <w:r>
        <w:rPr>
          <w:rFonts w:hint="eastAsia" w:ascii="宋体" w:eastAsia="宋体"/>
          <w:spacing w:val="-8"/>
          <w:sz w:val="21"/>
        </w:rPr>
        <w:t>只有患过重病的人才真正明白健康对于一个人意味着什么。</w:t>
      </w:r>
    </w:p>
    <w:p>
      <w:pPr>
        <w:pStyle w:val="8"/>
        <w:numPr>
          <w:ilvl w:val="0"/>
          <w:numId w:val="89"/>
        </w:numPr>
        <w:tabs>
          <w:tab w:val="left" w:pos="325"/>
        </w:tabs>
        <w:spacing w:before="44" w:after="0" w:line="240" w:lineRule="auto"/>
        <w:ind w:left="324" w:right="0" w:hanging="164"/>
        <w:jc w:val="left"/>
        <w:rPr>
          <w:rFonts w:hint="eastAsia" w:ascii="宋体" w:eastAsia="宋体"/>
          <w:sz w:val="21"/>
        </w:rPr>
      </w:pPr>
      <w:r>
        <w:rPr>
          <w:rFonts w:hint="eastAsia" w:ascii="宋体" w:eastAsia="宋体"/>
          <w:spacing w:val="-8"/>
          <w:sz w:val="21"/>
        </w:rPr>
        <w:t>人们对于那些乐于帮助他人脱离困境的人总是满怀感激之情。</w:t>
      </w:r>
    </w:p>
    <w:p>
      <w:pPr>
        <w:pStyle w:val="8"/>
        <w:numPr>
          <w:ilvl w:val="0"/>
          <w:numId w:val="89"/>
        </w:numPr>
        <w:tabs>
          <w:tab w:val="left" w:pos="325"/>
        </w:tabs>
        <w:spacing w:before="43" w:after="0" w:line="240" w:lineRule="auto"/>
        <w:ind w:left="324" w:right="0" w:hanging="164"/>
        <w:jc w:val="left"/>
        <w:rPr>
          <w:rFonts w:hint="eastAsia" w:ascii="宋体" w:eastAsia="宋体"/>
          <w:sz w:val="21"/>
        </w:rPr>
      </w:pPr>
      <w:r>
        <w:rPr>
          <w:rFonts w:hint="eastAsia" w:ascii="宋体" w:eastAsia="宋体"/>
          <w:spacing w:val="-8"/>
          <w:sz w:val="21"/>
        </w:rPr>
        <w:t>对我们公司生产的产品感兴趣的人，请与我们联系。</w:t>
      </w:r>
    </w:p>
    <w:p>
      <w:pPr>
        <w:pStyle w:val="8"/>
        <w:numPr>
          <w:ilvl w:val="0"/>
          <w:numId w:val="89"/>
        </w:numPr>
        <w:tabs>
          <w:tab w:val="left" w:pos="325"/>
        </w:tabs>
        <w:spacing w:before="43" w:after="0" w:line="240" w:lineRule="auto"/>
        <w:ind w:left="324" w:right="0" w:hanging="164"/>
        <w:jc w:val="left"/>
        <w:rPr>
          <w:rFonts w:hint="eastAsia" w:ascii="宋体" w:eastAsia="宋体"/>
          <w:sz w:val="21"/>
        </w:rPr>
      </w:pPr>
      <w:r>
        <w:rPr>
          <w:rFonts w:hint="eastAsia" w:ascii="宋体" w:eastAsia="宋体"/>
          <w:spacing w:val="-8"/>
          <w:sz w:val="21"/>
        </w:rPr>
        <w:t>那些志愿去做好事的人从来不图金钱的回报，他们认为只有这样才能问心无愧。</w:t>
      </w:r>
    </w:p>
    <w:p>
      <w:pPr>
        <w:pStyle w:val="8"/>
        <w:numPr>
          <w:ilvl w:val="0"/>
          <w:numId w:val="89"/>
        </w:numPr>
        <w:tabs>
          <w:tab w:val="left" w:pos="325"/>
        </w:tabs>
        <w:spacing w:before="44" w:after="0" w:line="240" w:lineRule="auto"/>
        <w:ind w:left="324" w:right="0" w:hanging="164"/>
        <w:jc w:val="left"/>
        <w:rPr>
          <w:rFonts w:hint="eastAsia" w:ascii="宋体" w:eastAsia="宋体"/>
          <w:sz w:val="21"/>
        </w:rPr>
      </w:pPr>
      <w:r>
        <w:rPr>
          <w:rFonts w:hint="eastAsia" w:ascii="宋体" w:eastAsia="宋体"/>
          <w:spacing w:val="-8"/>
          <w:sz w:val="21"/>
        </w:rPr>
        <w:t>那些空难的辛存者永远忘不了那可怕的经历。</w:t>
      </w:r>
    </w:p>
    <w:p>
      <w:pPr>
        <w:spacing w:after="0" w:line="240" w:lineRule="auto"/>
        <w:jc w:val="left"/>
        <w:rPr>
          <w:rFonts w:hint="eastAsia" w:ascii="宋体" w:eastAsia="宋体"/>
          <w:sz w:val="21"/>
        </w:rPr>
        <w:sectPr>
          <w:pgSz w:w="11910" w:h="16850"/>
          <w:pgMar w:top="1120" w:right="400" w:bottom="1380" w:left="740" w:header="884" w:footer="1193" w:gutter="0"/>
          <w:cols w:space="720" w:num="1"/>
        </w:sectPr>
      </w:pPr>
    </w:p>
    <w:p>
      <w:pPr>
        <w:pStyle w:val="4"/>
        <w:rPr>
          <w:rFonts w:ascii="宋体"/>
          <w:sz w:val="20"/>
        </w:rPr>
      </w:pPr>
    </w:p>
    <w:p>
      <w:pPr>
        <w:pStyle w:val="4"/>
        <w:spacing w:before="6"/>
        <w:rPr>
          <w:rFonts w:ascii="宋体"/>
          <w:sz w:val="23"/>
        </w:rPr>
      </w:pPr>
    </w:p>
    <w:p>
      <w:pPr>
        <w:pStyle w:val="8"/>
        <w:numPr>
          <w:ilvl w:val="1"/>
          <w:numId w:val="89"/>
        </w:numPr>
        <w:tabs>
          <w:tab w:val="left" w:pos="1424"/>
          <w:tab w:val="left" w:pos="1425"/>
        </w:tabs>
        <w:spacing w:before="94" w:after="0" w:line="240" w:lineRule="auto"/>
        <w:ind w:left="1425" w:right="0" w:hanging="583"/>
        <w:jc w:val="left"/>
        <w:rPr>
          <w:sz w:val="21"/>
        </w:rPr>
      </w:pPr>
      <w:r>
        <w:rPr>
          <w:sz w:val="21"/>
        </w:rPr>
        <w:t>It is up to you to decide whether to go for a picnic or to go swimming this</w:t>
      </w:r>
      <w:r>
        <w:rPr>
          <w:spacing w:val="-26"/>
          <w:sz w:val="21"/>
        </w:rPr>
        <w:t xml:space="preserve"> </w:t>
      </w:r>
      <w:r>
        <w:rPr>
          <w:sz w:val="21"/>
        </w:rPr>
        <w:t>weekend.</w:t>
      </w:r>
    </w:p>
    <w:p>
      <w:pPr>
        <w:pStyle w:val="8"/>
        <w:numPr>
          <w:ilvl w:val="1"/>
          <w:numId w:val="89"/>
        </w:numPr>
        <w:tabs>
          <w:tab w:val="left" w:pos="1424"/>
          <w:tab w:val="left" w:pos="1425"/>
        </w:tabs>
        <w:spacing w:before="71" w:after="0" w:line="309" w:lineRule="auto"/>
        <w:ind w:left="1425" w:right="330" w:hanging="583"/>
        <w:jc w:val="left"/>
        <w:rPr>
          <w:sz w:val="21"/>
        </w:rPr>
      </w:pPr>
      <w:r>
        <w:rPr>
          <w:sz w:val="21"/>
        </w:rPr>
        <w:t xml:space="preserve">Advertising </w:t>
      </w:r>
      <w:r>
        <w:rPr>
          <w:spacing w:val="-5"/>
          <w:sz w:val="21"/>
        </w:rPr>
        <w:t xml:space="preserve">is </w:t>
      </w:r>
      <w:r>
        <w:rPr>
          <w:sz w:val="21"/>
        </w:rPr>
        <w:t xml:space="preserve">intended to </w:t>
      </w:r>
      <w:r>
        <w:rPr>
          <w:spacing w:val="-3"/>
          <w:sz w:val="21"/>
        </w:rPr>
        <w:t xml:space="preserve">attract </w:t>
      </w:r>
      <w:r>
        <w:rPr>
          <w:sz w:val="21"/>
        </w:rPr>
        <w:t xml:space="preserve">consumers, </w:t>
      </w:r>
      <w:r>
        <w:rPr>
          <w:spacing w:val="-3"/>
          <w:sz w:val="21"/>
        </w:rPr>
        <w:t xml:space="preserve">but </w:t>
      </w:r>
      <w:r>
        <w:rPr>
          <w:sz w:val="21"/>
        </w:rPr>
        <w:t xml:space="preserve">it is up to the consumers to </w:t>
      </w:r>
      <w:r>
        <w:rPr>
          <w:spacing w:val="-3"/>
          <w:sz w:val="21"/>
        </w:rPr>
        <w:t xml:space="preserve">decide </w:t>
      </w:r>
      <w:r>
        <w:rPr>
          <w:sz w:val="21"/>
        </w:rPr>
        <w:t>whether to buy a product.</w:t>
      </w:r>
    </w:p>
    <w:p>
      <w:pPr>
        <w:pStyle w:val="8"/>
        <w:numPr>
          <w:ilvl w:val="1"/>
          <w:numId w:val="89"/>
        </w:numPr>
        <w:tabs>
          <w:tab w:val="left" w:pos="1531"/>
          <w:tab w:val="left" w:pos="1532"/>
        </w:tabs>
        <w:spacing w:before="1" w:after="0" w:line="240" w:lineRule="auto"/>
        <w:ind w:left="1531" w:right="0" w:hanging="690"/>
        <w:jc w:val="left"/>
        <w:rPr>
          <w:sz w:val="21"/>
        </w:rPr>
      </w:pPr>
      <w:r>
        <w:rPr>
          <w:sz w:val="21"/>
        </w:rPr>
        <w:t xml:space="preserve">It is up to </w:t>
      </w:r>
      <w:r>
        <w:rPr>
          <w:spacing w:val="-4"/>
          <w:sz w:val="21"/>
        </w:rPr>
        <w:t xml:space="preserve">us </w:t>
      </w:r>
      <w:r>
        <w:rPr>
          <w:sz w:val="21"/>
        </w:rPr>
        <w:t>to help those in need /</w:t>
      </w:r>
      <w:r>
        <w:rPr>
          <w:spacing w:val="3"/>
          <w:sz w:val="21"/>
        </w:rPr>
        <w:t xml:space="preserve"> </w:t>
      </w:r>
      <w:r>
        <w:rPr>
          <w:spacing w:val="-3"/>
          <w:sz w:val="21"/>
        </w:rPr>
        <w:t>trouble.</w:t>
      </w:r>
    </w:p>
    <w:p>
      <w:pPr>
        <w:pStyle w:val="8"/>
        <w:numPr>
          <w:ilvl w:val="1"/>
          <w:numId w:val="89"/>
        </w:numPr>
        <w:tabs>
          <w:tab w:val="left" w:pos="1424"/>
          <w:tab w:val="left" w:pos="1425"/>
        </w:tabs>
        <w:spacing w:before="71" w:after="0" w:line="240" w:lineRule="auto"/>
        <w:ind w:left="1425" w:right="0" w:hanging="583"/>
        <w:jc w:val="left"/>
        <w:rPr>
          <w:sz w:val="21"/>
        </w:rPr>
      </w:pPr>
      <w:r>
        <w:rPr>
          <w:sz w:val="21"/>
        </w:rPr>
        <w:t xml:space="preserve">In college, it is up to </w:t>
      </w:r>
      <w:r>
        <w:rPr>
          <w:spacing w:val="-3"/>
          <w:sz w:val="21"/>
        </w:rPr>
        <w:t xml:space="preserve">you </w:t>
      </w:r>
      <w:r>
        <w:rPr>
          <w:sz w:val="21"/>
        </w:rPr>
        <w:t xml:space="preserve">to read and understand the </w:t>
      </w:r>
      <w:r>
        <w:rPr>
          <w:spacing w:val="-3"/>
          <w:sz w:val="21"/>
        </w:rPr>
        <w:t xml:space="preserve">materials </w:t>
      </w:r>
      <w:r>
        <w:rPr>
          <w:sz w:val="21"/>
        </w:rPr>
        <w:t>given by your</w:t>
      </w:r>
      <w:r>
        <w:rPr>
          <w:spacing w:val="1"/>
          <w:sz w:val="21"/>
        </w:rPr>
        <w:t xml:space="preserve"> </w:t>
      </w:r>
      <w:r>
        <w:rPr>
          <w:sz w:val="21"/>
        </w:rPr>
        <w:t>teachers.</w:t>
      </w:r>
    </w:p>
    <w:p>
      <w:pPr>
        <w:pStyle w:val="4"/>
        <w:spacing w:before="1"/>
        <w:rPr>
          <w:sz w:val="32"/>
        </w:rPr>
      </w:pPr>
    </w:p>
    <w:p>
      <w:pPr>
        <w:pStyle w:val="8"/>
        <w:numPr>
          <w:ilvl w:val="0"/>
          <w:numId w:val="90"/>
        </w:numPr>
        <w:tabs>
          <w:tab w:val="left" w:pos="588"/>
        </w:tabs>
        <w:spacing w:before="0" w:after="0" w:line="240" w:lineRule="auto"/>
        <w:ind w:left="587" w:right="0" w:hanging="427"/>
        <w:jc w:val="left"/>
        <w:rPr>
          <w:sz w:val="21"/>
        </w:rPr>
      </w:pPr>
      <w:r>
        <w:rPr>
          <w:sz w:val="21"/>
        </w:rPr>
        <w:t>Please see to it that the doors and the windows are closed before you leave the</w:t>
      </w:r>
      <w:r>
        <w:rPr>
          <w:spacing w:val="-32"/>
          <w:sz w:val="21"/>
        </w:rPr>
        <w:t xml:space="preserve"> </w:t>
      </w:r>
      <w:r>
        <w:rPr>
          <w:sz w:val="21"/>
        </w:rPr>
        <w:t>lab.</w:t>
      </w:r>
    </w:p>
    <w:p>
      <w:pPr>
        <w:pStyle w:val="8"/>
        <w:numPr>
          <w:ilvl w:val="0"/>
          <w:numId w:val="90"/>
        </w:numPr>
        <w:tabs>
          <w:tab w:val="left" w:pos="374"/>
        </w:tabs>
        <w:spacing w:before="57" w:after="0" w:line="240" w:lineRule="auto"/>
        <w:ind w:left="373" w:right="0" w:hanging="213"/>
        <w:jc w:val="left"/>
        <w:rPr>
          <w:sz w:val="21"/>
        </w:rPr>
      </w:pPr>
      <w:r>
        <w:rPr>
          <w:sz w:val="21"/>
        </w:rPr>
        <w:t>you’d better go back and see to it that all the medicine bottle are under lock and</w:t>
      </w:r>
      <w:r>
        <w:rPr>
          <w:spacing w:val="-17"/>
          <w:sz w:val="21"/>
        </w:rPr>
        <w:t xml:space="preserve"> </w:t>
      </w:r>
      <w:r>
        <w:rPr>
          <w:spacing w:val="-7"/>
          <w:sz w:val="21"/>
        </w:rPr>
        <w:t>key.</w:t>
      </w:r>
    </w:p>
    <w:p>
      <w:pPr>
        <w:pStyle w:val="8"/>
        <w:numPr>
          <w:ilvl w:val="0"/>
          <w:numId w:val="90"/>
        </w:numPr>
        <w:tabs>
          <w:tab w:val="left" w:pos="374"/>
        </w:tabs>
        <w:spacing w:before="71" w:after="0" w:line="240" w:lineRule="auto"/>
        <w:ind w:left="373" w:right="0" w:hanging="213"/>
        <w:jc w:val="left"/>
        <w:rPr>
          <w:sz w:val="21"/>
        </w:rPr>
      </w:pPr>
      <w:r>
        <w:rPr>
          <w:sz w:val="21"/>
        </w:rPr>
        <w:t xml:space="preserve">I have been told that Jane will see to it that your plan </w:t>
      </w:r>
      <w:r>
        <w:rPr>
          <w:spacing w:val="-5"/>
          <w:sz w:val="21"/>
        </w:rPr>
        <w:t xml:space="preserve">is </w:t>
      </w:r>
      <w:r>
        <w:rPr>
          <w:spacing w:val="-3"/>
          <w:sz w:val="21"/>
        </w:rPr>
        <w:t xml:space="preserve">quickly </w:t>
      </w:r>
      <w:r>
        <w:rPr>
          <w:sz w:val="21"/>
        </w:rPr>
        <w:t>put into</w:t>
      </w:r>
      <w:r>
        <w:rPr>
          <w:spacing w:val="4"/>
          <w:sz w:val="21"/>
        </w:rPr>
        <w:t xml:space="preserve"> </w:t>
      </w:r>
      <w:r>
        <w:rPr>
          <w:spacing w:val="-3"/>
          <w:sz w:val="21"/>
        </w:rPr>
        <w:t>practice.</w:t>
      </w:r>
    </w:p>
    <w:p>
      <w:pPr>
        <w:pStyle w:val="4"/>
        <w:spacing w:before="1"/>
        <w:rPr>
          <w:sz w:val="32"/>
        </w:rPr>
      </w:pPr>
    </w:p>
    <w:p>
      <w:pPr>
        <w:pStyle w:val="8"/>
        <w:numPr>
          <w:ilvl w:val="0"/>
          <w:numId w:val="91"/>
        </w:numPr>
        <w:tabs>
          <w:tab w:val="left" w:pos="588"/>
        </w:tabs>
        <w:spacing w:before="0" w:after="0" w:line="240" w:lineRule="auto"/>
        <w:ind w:left="587" w:right="0" w:hanging="427"/>
        <w:jc w:val="left"/>
        <w:rPr>
          <w:sz w:val="21"/>
        </w:rPr>
      </w:pPr>
      <w:r>
        <w:rPr>
          <w:sz w:val="21"/>
        </w:rPr>
        <w:t xml:space="preserve">It </w:t>
      </w:r>
      <w:r>
        <w:rPr>
          <w:spacing w:val="-5"/>
          <w:sz w:val="21"/>
        </w:rPr>
        <w:t xml:space="preserve">is </w:t>
      </w:r>
      <w:r>
        <w:rPr>
          <w:sz w:val="21"/>
        </w:rPr>
        <w:t>necessary for us to apply what we learn at school to our daily</w:t>
      </w:r>
      <w:r>
        <w:rPr>
          <w:spacing w:val="-13"/>
          <w:sz w:val="21"/>
        </w:rPr>
        <w:t xml:space="preserve"> </w:t>
      </w:r>
      <w:r>
        <w:rPr>
          <w:spacing w:val="-4"/>
          <w:sz w:val="21"/>
        </w:rPr>
        <w:t>life.</w:t>
      </w:r>
    </w:p>
    <w:p>
      <w:pPr>
        <w:pStyle w:val="8"/>
        <w:numPr>
          <w:ilvl w:val="0"/>
          <w:numId w:val="91"/>
        </w:numPr>
        <w:tabs>
          <w:tab w:val="left" w:pos="381"/>
        </w:tabs>
        <w:spacing w:before="57" w:after="0" w:line="240" w:lineRule="auto"/>
        <w:ind w:left="380" w:right="0" w:hanging="220"/>
        <w:jc w:val="left"/>
        <w:rPr>
          <w:sz w:val="21"/>
        </w:rPr>
      </w:pPr>
      <w:r>
        <w:rPr>
          <w:sz w:val="21"/>
        </w:rPr>
        <w:t xml:space="preserve">it is necessary to university students to read some books that are not </w:t>
      </w:r>
      <w:r>
        <w:rPr>
          <w:spacing w:val="-3"/>
          <w:sz w:val="21"/>
        </w:rPr>
        <w:t xml:space="preserve">related </w:t>
      </w:r>
      <w:r>
        <w:rPr>
          <w:sz w:val="21"/>
        </w:rPr>
        <w:t>to their</w:t>
      </w:r>
      <w:r>
        <w:rPr>
          <w:spacing w:val="-16"/>
          <w:sz w:val="21"/>
        </w:rPr>
        <w:t xml:space="preserve"> </w:t>
      </w:r>
      <w:r>
        <w:rPr>
          <w:spacing w:val="-4"/>
          <w:sz w:val="21"/>
        </w:rPr>
        <w:t>major.</w:t>
      </w:r>
    </w:p>
    <w:p>
      <w:pPr>
        <w:pStyle w:val="8"/>
        <w:numPr>
          <w:ilvl w:val="0"/>
          <w:numId w:val="91"/>
        </w:numPr>
        <w:tabs>
          <w:tab w:val="left" w:pos="381"/>
        </w:tabs>
        <w:spacing w:before="71" w:after="0" w:line="240" w:lineRule="auto"/>
        <w:ind w:left="380" w:right="0" w:hanging="220"/>
        <w:jc w:val="left"/>
        <w:rPr>
          <w:sz w:val="21"/>
        </w:rPr>
      </w:pPr>
      <w:r>
        <w:rPr>
          <w:sz w:val="21"/>
        </w:rPr>
        <w:t xml:space="preserve">it is </w:t>
      </w:r>
      <w:r>
        <w:rPr>
          <w:spacing w:val="-3"/>
          <w:sz w:val="21"/>
        </w:rPr>
        <w:t xml:space="preserve">absolutely </w:t>
      </w:r>
      <w:r>
        <w:rPr>
          <w:sz w:val="21"/>
        </w:rPr>
        <w:t>necessary to relax yourself after a period of hard</w:t>
      </w:r>
      <w:r>
        <w:rPr>
          <w:spacing w:val="-8"/>
          <w:sz w:val="21"/>
        </w:rPr>
        <w:t xml:space="preserve"> </w:t>
      </w:r>
      <w:r>
        <w:rPr>
          <w:sz w:val="21"/>
        </w:rPr>
        <w:t>work.</w:t>
      </w:r>
    </w:p>
    <w:p>
      <w:pPr>
        <w:pStyle w:val="8"/>
        <w:numPr>
          <w:ilvl w:val="0"/>
          <w:numId w:val="91"/>
        </w:numPr>
        <w:tabs>
          <w:tab w:val="left" w:pos="381"/>
        </w:tabs>
        <w:spacing w:before="71" w:after="0" w:line="240" w:lineRule="auto"/>
        <w:ind w:left="380" w:right="0" w:hanging="220"/>
        <w:jc w:val="left"/>
        <w:rPr>
          <w:sz w:val="21"/>
        </w:rPr>
      </w:pPr>
      <w:r>
        <w:rPr>
          <w:sz w:val="21"/>
        </w:rPr>
        <w:t xml:space="preserve">it is necessary for older people to understand what young </w:t>
      </w:r>
      <w:r>
        <w:rPr>
          <w:spacing w:val="-3"/>
          <w:sz w:val="21"/>
        </w:rPr>
        <w:t xml:space="preserve">people </w:t>
      </w:r>
      <w:r>
        <w:rPr>
          <w:sz w:val="21"/>
        </w:rPr>
        <w:t>think and</w:t>
      </w:r>
      <w:r>
        <w:rPr>
          <w:spacing w:val="-24"/>
          <w:sz w:val="21"/>
        </w:rPr>
        <w:t xml:space="preserve"> </w:t>
      </w:r>
      <w:r>
        <w:rPr>
          <w:sz w:val="21"/>
        </w:rPr>
        <w:t>feel.</w:t>
      </w:r>
    </w:p>
    <w:p>
      <w:pPr>
        <w:pStyle w:val="4"/>
        <w:spacing w:before="1"/>
        <w:rPr>
          <w:sz w:val="32"/>
        </w:rPr>
      </w:pPr>
    </w:p>
    <w:p>
      <w:pPr>
        <w:pStyle w:val="8"/>
        <w:numPr>
          <w:ilvl w:val="0"/>
          <w:numId w:val="92"/>
        </w:numPr>
        <w:tabs>
          <w:tab w:val="left" w:pos="588"/>
        </w:tabs>
        <w:spacing w:before="0" w:after="0" w:line="240" w:lineRule="auto"/>
        <w:ind w:left="587" w:right="0" w:hanging="427"/>
        <w:jc w:val="left"/>
        <w:rPr>
          <w:sz w:val="21"/>
        </w:rPr>
      </w:pPr>
      <w:r>
        <w:rPr>
          <w:sz w:val="21"/>
        </w:rPr>
        <w:t xml:space="preserve">It </w:t>
      </w:r>
      <w:r>
        <w:rPr>
          <w:spacing w:val="-5"/>
          <w:sz w:val="21"/>
        </w:rPr>
        <w:t xml:space="preserve">is </w:t>
      </w:r>
      <w:r>
        <w:rPr>
          <w:sz w:val="21"/>
        </w:rPr>
        <w:t xml:space="preserve">generally believed that the growth of the street violence </w:t>
      </w:r>
      <w:r>
        <w:rPr>
          <w:spacing w:val="-5"/>
          <w:sz w:val="21"/>
        </w:rPr>
        <w:t xml:space="preserve">is </w:t>
      </w:r>
      <w:r>
        <w:rPr>
          <w:sz w:val="21"/>
        </w:rPr>
        <w:t xml:space="preserve">closely </w:t>
      </w:r>
      <w:r>
        <w:rPr>
          <w:spacing w:val="-3"/>
          <w:sz w:val="21"/>
        </w:rPr>
        <w:t xml:space="preserve">related </w:t>
      </w:r>
      <w:r>
        <w:rPr>
          <w:sz w:val="21"/>
        </w:rPr>
        <w:t>to horror films on</w:t>
      </w:r>
      <w:r>
        <w:rPr>
          <w:spacing w:val="15"/>
          <w:sz w:val="21"/>
        </w:rPr>
        <w:t xml:space="preserve"> </w:t>
      </w:r>
      <w:r>
        <w:rPr>
          <w:spacing w:val="-13"/>
          <w:sz w:val="21"/>
        </w:rPr>
        <w:t>TV.</w:t>
      </w:r>
    </w:p>
    <w:p>
      <w:pPr>
        <w:pStyle w:val="8"/>
        <w:numPr>
          <w:ilvl w:val="0"/>
          <w:numId w:val="92"/>
        </w:numPr>
        <w:tabs>
          <w:tab w:val="left" w:pos="381"/>
        </w:tabs>
        <w:spacing w:before="57" w:after="0" w:line="240" w:lineRule="auto"/>
        <w:ind w:left="380" w:right="0" w:hanging="220"/>
        <w:jc w:val="left"/>
        <w:rPr>
          <w:sz w:val="21"/>
        </w:rPr>
      </w:pPr>
      <w:r>
        <w:rPr>
          <w:sz w:val="21"/>
        </w:rPr>
        <w:t xml:space="preserve">it is generally believed that there is no need to assign </w:t>
      </w:r>
      <w:r>
        <w:rPr>
          <w:spacing w:val="-4"/>
          <w:sz w:val="21"/>
        </w:rPr>
        <w:t xml:space="preserve">too </w:t>
      </w:r>
      <w:r>
        <w:rPr>
          <w:sz w:val="21"/>
        </w:rPr>
        <w:t>much homework to</w:t>
      </w:r>
      <w:r>
        <w:rPr>
          <w:spacing w:val="-7"/>
          <w:sz w:val="21"/>
        </w:rPr>
        <w:t xml:space="preserve"> </w:t>
      </w:r>
      <w:r>
        <w:rPr>
          <w:sz w:val="21"/>
        </w:rPr>
        <w:t>students.</w:t>
      </w:r>
    </w:p>
    <w:p>
      <w:pPr>
        <w:pStyle w:val="8"/>
        <w:numPr>
          <w:ilvl w:val="0"/>
          <w:numId w:val="92"/>
        </w:numPr>
        <w:tabs>
          <w:tab w:val="left" w:pos="381"/>
        </w:tabs>
        <w:spacing w:before="64" w:after="0" w:line="240" w:lineRule="auto"/>
        <w:ind w:left="380" w:right="0" w:hanging="220"/>
        <w:jc w:val="left"/>
        <w:rPr>
          <w:sz w:val="21"/>
        </w:rPr>
      </w:pPr>
      <w:r>
        <w:rPr>
          <w:sz w:val="21"/>
        </w:rPr>
        <w:t xml:space="preserve">to </w:t>
      </w:r>
      <w:r>
        <w:rPr>
          <w:spacing w:val="-3"/>
          <w:sz w:val="21"/>
        </w:rPr>
        <w:t xml:space="preserve">tell </w:t>
      </w:r>
      <w:r>
        <w:rPr>
          <w:sz w:val="21"/>
        </w:rPr>
        <w:t xml:space="preserve">you the </w:t>
      </w:r>
      <w:r>
        <w:rPr>
          <w:spacing w:val="-3"/>
          <w:sz w:val="21"/>
        </w:rPr>
        <w:t xml:space="preserve">truth, </w:t>
      </w:r>
      <w:r>
        <w:rPr>
          <w:sz w:val="21"/>
        </w:rPr>
        <w:t xml:space="preserve">it is generally thought that every subject that students learn at school is useful in its </w:t>
      </w:r>
      <w:r>
        <w:rPr>
          <w:spacing w:val="-2"/>
          <w:sz w:val="21"/>
        </w:rPr>
        <w:t>own</w:t>
      </w:r>
      <w:r>
        <w:rPr>
          <w:sz w:val="21"/>
        </w:rPr>
        <w:t xml:space="preserve"> </w:t>
      </w:r>
      <w:r>
        <w:rPr>
          <w:spacing w:val="-6"/>
          <w:sz w:val="21"/>
        </w:rPr>
        <w:t>way.</w:t>
      </w:r>
    </w:p>
    <w:p>
      <w:pPr>
        <w:pStyle w:val="4"/>
        <w:spacing w:before="1"/>
        <w:rPr>
          <w:sz w:val="32"/>
        </w:rPr>
      </w:pPr>
    </w:p>
    <w:p>
      <w:pPr>
        <w:pStyle w:val="4"/>
        <w:ind w:left="161"/>
      </w:pPr>
      <w:r>
        <w:t>1</w:t>
      </w:r>
      <w:r>
        <w:rPr>
          <w:rFonts w:hint="eastAsia" w:ascii="宋体" w:eastAsia="宋体"/>
        </w:rPr>
        <w:t>．</w:t>
      </w:r>
      <w:r>
        <w:t>I would appreciate it (very much ) if you could do me a favor.</w:t>
      </w:r>
    </w:p>
    <w:p>
      <w:pPr>
        <w:pStyle w:val="8"/>
        <w:numPr>
          <w:ilvl w:val="0"/>
          <w:numId w:val="93"/>
        </w:numPr>
        <w:tabs>
          <w:tab w:val="left" w:pos="536"/>
          <w:tab w:val="left" w:pos="537"/>
        </w:tabs>
        <w:spacing w:before="57" w:after="0" w:line="240" w:lineRule="auto"/>
        <w:ind w:left="536" w:right="0" w:hanging="376"/>
        <w:jc w:val="left"/>
        <w:rPr>
          <w:sz w:val="21"/>
        </w:rPr>
      </w:pPr>
      <w:r>
        <w:rPr>
          <w:sz w:val="21"/>
        </w:rPr>
        <w:t xml:space="preserve">I would </w:t>
      </w:r>
      <w:r>
        <w:rPr>
          <w:spacing w:val="-3"/>
          <w:sz w:val="21"/>
        </w:rPr>
        <w:t xml:space="preserve">appreciate </w:t>
      </w:r>
      <w:r>
        <w:rPr>
          <w:sz w:val="21"/>
        </w:rPr>
        <w:t>it very much if you could show me around your</w:t>
      </w:r>
      <w:r>
        <w:rPr>
          <w:spacing w:val="-9"/>
          <w:sz w:val="21"/>
        </w:rPr>
        <w:t xml:space="preserve"> </w:t>
      </w:r>
      <w:r>
        <w:rPr>
          <w:spacing w:val="-3"/>
          <w:sz w:val="21"/>
        </w:rPr>
        <w:t>campus.</w:t>
      </w:r>
    </w:p>
    <w:p>
      <w:pPr>
        <w:pStyle w:val="8"/>
        <w:numPr>
          <w:ilvl w:val="0"/>
          <w:numId w:val="93"/>
        </w:numPr>
        <w:tabs>
          <w:tab w:val="left" w:pos="325"/>
        </w:tabs>
        <w:spacing w:before="71" w:after="0" w:line="240" w:lineRule="auto"/>
        <w:ind w:left="324" w:right="0" w:hanging="164"/>
        <w:jc w:val="left"/>
        <w:rPr>
          <w:sz w:val="21"/>
        </w:rPr>
      </w:pPr>
      <w:r>
        <w:rPr>
          <w:sz w:val="21"/>
        </w:rPr>
        <w:t xml:space="preserve">I appreciate your kindness in getting so much information on international trade / </w:t>
      </w:r>
      <w:r>
        <w:rPr>
          <w:spacing w:val="-3"/>
          <w:sz w:val="21"/>
        </w:rPr>
        <w:t xml:space="preserve">business </w:t>
      </w:r>
      <w:r>
        <w:rPr>
          <w:sz w:val="21"/>
        </w:rPr>
        <w:t>for me on the</w:t>
      </w:r>
      <w:r>
        <w:rPr>
          <w:spacing w:val="-15"/>
          <w:sz w:val="21"/>
        </w:rPr>
        <w:t xml:space="preserve"> </w:t>
      </w:r>
      <w:r>
        <w:rPr>
          <w:sz w:val="21"/>
        </w:rPr>
        <w:t>Internet.</w:t>
      </w:r>
    </w:p>
    <w:p>
      <w:pPr>
        <w:pStyle w:val="8"/>
        <w:numPr>
          <w:ilvl w:val="0"/>
          <w:numId w:val="93"/>
        </w:numPr>
        <w:tabs>
          <w:tab w:val="left" w:pos="523"/>
          <w:tab w:val="left" w:pos="524"/>
        </w:tabs>
        <w:spacing w:before="71" w:after="0" w:line="309" w:lineRule="auto"/>
        <w:ind w:left="161" w:right="3157" w:firstLine="0"/>
        <w:jc w:val="left"/>
        <w:rPr>
          <w:sz w:val="21"/>
        </w:rPr>
      </w:pPr>
      <w:r>
        <w:rPr>
          <w:sz w:val="21"/>
        </w:rPr>
        <w:t>I appreciate your kindness in making such experiences possible for foreign students. 1.Only those who face the challenge bravely are likely to</w:t>
      </w:r>
      <w:r>
        <w:rPr>
          <w:spacing w:val="-8"/>
          <w:sz w:val="21"/>
        </w:rPr>
        <w:t xml:space="preserve"> </w:t>
      </w:r>
      <w:r>
        <w:rPr>
          <w:spacing w:val="-3"/>
          <w:sz w:val="21"/>
        </w:rPr>
        <w:t>succeed.</w:t>
      </w:r>
    </w:p>
    <w:p>
      <w:pPr>
        <w:pStyle w:val="4"/>
        <w:spacing w:line="290" w:lineRule="auto"/>
        <w:ind w:left="161" w:right="1736"/>
      </w:pPr>
      <w:r>
        <w:t xml:space="preserve">2.Only those who have suffered from serious illness are really aware of what health means to a person </w:t>
      </w:r>
      <w:r>
        <w:rPr>
          <w:rFonts w:hint="eastAsia" w:ascii="宋体" w:eastAsia="宋体"/>
        </w:rPr>
        <w:t>。</w:t>
      </w:r>
      <w:r>
        <w:t>3.People are always grateful to those who are ready to help others out of trouble.</w:t>
      </w:r>
    </w:p>
    <w:p>
      <w:pPr>
        <w:pStyle w:val="8"/>
        <w:numPr>
          <w:ilvl w:val="0"/>
          <w:numId w:val="94"/>
        </w:numPr>
        <w:tabs>
          <w:tab w:val="left" w:pos="325"/>
        </w:tabs>
        <w:spacing w:before="8" w:after="0" w:line="240" w:lineRule="auto"/>
        <w:ind w:left="324" w:right="0" w:hanging="164"/>
        <w:jc w:val="left"/>
        <w:rPr>
          <w:sz w:val="21"/>
        </w:rPr>
      </w:pPr>
      <w:r>
        <w:rPr>
          <w:sz w:val="21"/>
        </w:rPr>
        <w:t xml:space="preserve">Those who are interested in the products made in </w:t>
      </w:r>
      <w:r>
        <w:rPr>
          <w:spacing w:val="-3"/>
          <w:sz w:val="21"/>
        </w:rPr>
        <w:t xml:space="preserve">our </w:t>
      </w:r>
      <w:r>
        <w:rPr>
          <w:spacing w:val="-4"/>
          <w:sz w:val="21"/>
        </w:rPr>
        <w:t xml:space="preserve">company, </w:t>
      </w:r>
      <w:r>
        <w:rPr>
          <w:sz w:val="21"/>
        </w:rPr>
        <w:t xml:space="preserve">please </w:t>
      </w:r>
      <w:r>
        <w:rPr>
          <w:spacing w:val="-3"/>
          <w:sz w:val="21"/>
        </w:rPr>
        <w:t>contact</w:t>
      </w:r>
      <w:r>
        <w:rPr>
          <w:spacing w:val="7"/>
          <w:sz w:val="21"/>
        </w:rPr>
        <w:t xml:space="preserve"> </w:t>
      </w:r>
      <w:r>
        <w:rPr>
          <w:sz w:val="21"/>
        </w:rPr>
        <w:t>us.</w:t>
      </w:r>
    </w:p>
    <w:p>
      <w:pPr>
        <w:pStyle w:val="8"/>
        <w:numPr>
          <w:ilvl w:val="0"/>
          <w:numId w:val="94"/>
        </w:numPr>
        <w:tabs>
          <w:tab w:val="left" w:pos="325"/>
        </w:tabs>
        <w:spacing w:before="70" w:after="0" w:line="309" w:lineRule="auto"/>
        <w:ind w:left="161" w:right="339" w:firstLine="0"/>
        <w:jc w:val="left"/>
        <w:rPr>
          <w:sz w:val="21"/>
        </w:rPr>
      </w:pPr>
      <w:r>
        <w:rPr>
          <w:sz w:val="21"/>
        </w:rPr>
        <w:t xml:space="preserve">Those </w:t>
      </w:r>
      <w:r>
        <w:rPr>
          <w:spacing w:val="-2"/>
          <w:sz w:val="21"/>
        </w:rPr>
        <w:t xml:space="preserve">who </w:t>
      </w:r>
      <w:r>
        <w:rPr>
          <w:sz w:val="21"/>
        </w:rPr>
        <w:t xml:space="preserve">volunteer to </w:t>
      </w:r>
      <w:r>
        <w:rPr>
          <w:spacing w:val="-4"/>
          <w:sz w:val="21"/>
        </w:rPr>
        <w:t xml:space="preserve">do </w:t>
      </w:r>
      <w:r>
        <w:rPr>
          <w:sz w:val="21"/>
        </w:rPr>
        <w:t xml:space="preserve">good deeds never ask for money in return. They think </w:t>
      </w:r>
      <w:r>
        <w:rPr>
          <w:spacing w:val="-3"/>
          <w:sz w:val="21"/>
        </w:rPr>
        <w:t xml:space="preserve">only </w:t>
      </w:r>
      <w:r>
        <w:rPr>
          <w:sz w:val="21"/>
        </w:rPr>
        <w:t xml:space="preserve">in this way can they have a </w:t>
      </w:r>
      <w:r>
        <w:rPr>
          <w:spacing w:val="-3"/>
          <w:sz w:val="21"/>
        </w:rPr>
        <w:t xml:space="preserve">clear </w:t>
      </w:r>
      <w:r>
        <w:rPr>
          <w:sz w:val="21"/>
        </w:rPr>
        <w:t>conscience.</w:t>
      </w:r>
    </w:p>
    <w:p>
      <w:pPr>
        <w:pStyle w:val="4"/>
        <w:spacing w:line="264" w:lineRule="exact"/>
        <w:ind w:left="161"/>
      </w:pPr>
      <w:r>
        <w:t>5</w:t>
      </w:r>
      <w:r>
        <w:rPr>
          <w:rFonts w:hint="eastAsia" w:ascii="宋体" w:eastAsia="宋体"/>
        </w:rPr>
        <w:t>．</w:t>
      </w:r>
      <w:r>
        <w:rPr>
          <w:rFonts w:hint="eastAsia" w:ascii="宋体" w:eastAsia="宋体"/>
          <w:spacing w:val="-76"/>
        </w:rPr>
        <w:t xml:space="preserve"> </w:t>
      </w:r>
      <w:r>
        <w:t xml:space="preserve">Those who survived the plane </w:t>
      </w:r>
      <w:r>
        <w:rPr>
          <w:spacing w:val="-3"/>
        </w:rPr>
        <w:t xml:space="preserve">crash </w:t>
      </w:r>
      <w:r>
        <w:t xml:space="preserve">will never forget their horrible / frightening </w:t>
      </w:r>
      <w:r>
        <w:rPr>
          <w:spacing w:val="-3"/>
        </w:rPr>
        <w:t>experience.</w:t>
      </w:r>
    </w:p>
    <w:p>
      <w:pPr>
        <w:spacing w:after="0" w:line="264" w:lineRule="exact"/>
        <w:sectPr>
          <w:pgSz w:w="11910" w:h="16850"/>
          <w:pgMar w:top="1120" w:right="400" w:bottom="1380" w:left="740" w:header="884" w:footer="1193" w:gutter="0"/>
          <w:cols w:space="720" w:num="1"/>
        </w:sectPr>
      </w:pPr>
    </w:p>
    <w:p>
      <w:pPr>
        <w:pStyle w:val="4"/>
        <w:rPr>
          <w:sz w:val="20"/>
        </w:rPr>
      </w:pPr>
    </w:p>
    <w:p>
      <w:pPr>
        <w:pStyle w:val="4"/>
        <w:spacing w:before="5"/>
        <w:rPr>
          <w:sz w:val="28"/>
        </w:rPr>
      </w:pPr>
    </w:p>
    <w:p>
      <w:pPr>
        <w:pStyle w:val="4"/>
        <w:spacing w:before="94"/>
        <w:ind w:left="161"/>
      </w:pPr>
      <w:r>
        <w:t>Be to blame (for sth)</w:t>
      </w:r>
    </w:p>
    <w:p>
      <w:pPr>
        <w:pStyle w:val="8"/>
        <w:numPr>
          <w:ilvl w:val="0"/>
          <w:numId w:val="95"/>
        </w:numPr>
        <w:tabs>
          <w:tab w:val="left" w:pos="595"/>
        </w:tabs>
        <w:spacing w:before="57" w:after="0" w:line="240" w:lineRule="auto"/>
        <w:ind w:left="594" w:right="0" w:hanging="434"/>
        <w:jc w:val="left"/>
        <w:rPr>
          <w:rFonts w:hint="eastAsia" w:ascii="宋体" w:eastAsia="宋体"/>
          <w:sz w:val="21"/>
        </w:rPr>
      </w:pPr>
      <w:r>
        <w:rPr>
          <w:rFonts w:hint="eastAsia" w:ascii="宋体" w:eastAsia="宋体"/>
          <w:spacing w:val="-8"/>
          <w:sz w:val="21"/>
        </w:rPr>
        <w:t>我只能依靠你找出谁对大火造成的损失负责。</w:t>
      </w:r>
    </w:p>
    <w:p>
      <w:pPr>
        <w:pStyle w:val="8"/>
        <w:numPr>
          <w:ilvl w:val="0"/>
          <w:numId w:val="95"/>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6"/>
          <w:sz w:val="21"/>
        </w:rPr>
        <w:t>我认为这次失败不该怪吉姆。</w:t>
      </w:r>
    </w:p>
    <w:p>
      <w:pPr>
        <w:pStyle w:val="8"/>
        <w:numPr>
          <w:ilvl w:val="0"/>
          <w:numId w:val="95"/>
        </w:numPr>
        <w:tabs>
          <w:tab w:val="left" w:pos="595"/>
        </w:tabs>
        <w:spacing w:before="43" w:after="0" w:line="240" w:lineRule="auto"/>
        <w:ind w:left="594" w:right="0" w:hanging="434"/>
        <w:jc w:val="left"/>
        <w:rPr>
          <w:rFonts w:hint="eastAsia" w:ascii="宋体" w:eastAsia="宋体"/>
          <w:sz w:val="21"/>
        </w:rPr>
      </w:pPr>
      <w:r>
        <w:rPr>
          <w:rFonts w:hint="eastAsia" w:ascii="宋体" w:eastAsia="宋体"/>
          <w:spacing w:val="-8"/>
          <w:sz w:val="21"/>
        </w:rPr>
        <w:t>依我看，你自己应该为这次实验的失败负责。</w:t>
      </w:r>
    </w:p>
    <w:p>
      <w:pPr>
        <w:pStyle w:val="4"/>
        <w:spacing w:before="11"/>
        <w:rPr>
          <w:rFonts w:ascii="宋体"/>
          <w:sz w:val="28"/>
        </w:rPr>
      </w:pPr>
    </w:p>
    <w:p>
      <w:pPr>
        <w:pStyle w:val="4"/>
        <w:spacing w:line="309" w:lineRule="auto"/>
        <w:ind w:left="161" w:right="7270"/>
      </w:pPr>
      <w:r>
        <w:t>Contrary to one’s expectation / wish Contrary to what sb expected / thought,</w:t>
      </w:r>
    </w:p>
    <w:p>
      <w:pPr>
        <w:pStyle w:val="8"/>
        <w:numPr>
          <w:ilvl w:val="0"/>
          <w:numId w:val="96"/>
        </w:numPr>
        <w:tabs>
          <w:tab w:val="left" w:pos="523"/>
          <w:tab w:val="left" w:pos="524"/>
        </w:tabs>
        <w:spacing w:before="0" w:after="0" w:line="257" w:lineRule="exact"/>
        <w:ind w:left="523" w:right="0" w:hanging="363"/>
        <w:jc w:val="left"/>
        <w:rPr>
          <w:rFonts w:hint="eastAsia" w:ascii="宋体" w:eastAsia="宋体"/>
          <w:sz w:val="21"/>
        </w:rPr>
      </w:pPr>
      <w:r>
        <w:rPr>
          <w:rFonts w:hint="eastAsia" w:ascii="宋体" w:eastAsia="宋体"/>
          <w:spacing w:val="-8"/>
          <w:sz w:val="21"/>
        </w:rPr>
        <w:t>与人们预料的相反，那所大学女生的比例正在下降。</w:t>
      </w:r>
    </w:p>
    <w:p>
      <w:pPr>
        <w:pStyle w:val="8"/>
        <w:numPr>
          <w:ilvl w:val="0"/>
          <w:numId w:val="96"/>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与我们的愿望相反，我们篮球队昨天没有赢得比赛。</w:t>
      </w:r>
    </w:p>
    <w:p>
      <w:pPr>
        <w:pStyle w:val="8"/>
        <w:numPr>
          <w:ilvl w:val="0"/>
          <w:numId w:val="96"/>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与二十年前人们的预言相反，现在越来越多的年轻人离开父母独立生活。</w:t>
      </w:r>
    </w:p>
    <w:p>
      <w:pPr>
        <w:pStyle w:val="8"/>
        <w:numPr>
          <w:ilvl w:val="0"/>
          <w:numId w:val="96"/>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和人们的期望相反，这个学校的暴力问题的数量不降反升。</w:t>
      </w:r>
    </w:p>
    <w:p>
      <w:pPr>
        <w:pStyle w:val="8"/>
        <w:numPr>
          <w:ilvl w:val="0"/>
          <w:numId w:val="96"/>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和我早先想的相反，菲力普已经证明是成功的。</w:t>
      </w:r>
    </w:p>
    <w:p>
      <w:pPr>
        <w:pStyle w:val="4"/>
        <w:spacing w:before="10"/>
        <w:rPr>
          <w:rFonts w:ascii="宋体"/>
          <w:sz w:val="28"/>
        </w:rPr>
      </w:pPr>
    </w:p>
    <w:p>
      <w:pPr>
        <w:pStyle w:val="4"/>
        <w:ind w:left="161"/>
      </w:pPr>
      <w:r>
        <w:t>With the development / increase / help / rise / improvement of…</w:t>
      </w:r>
    </w:p>
    <w:p>
      <w:pPr>
        <w:pStyle w:val="8"/>
        <w:numPr>
          <w:ilvl w:val="0"/>
          <w:numId w:val="97"/>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8"/>
          <w:sz w:val="21"/>
        </w:rPr>
        <w:t>随着经济的飞速发展，中国在国际事务中起着越来越大的作用。</w:t>
      </w:r>
    </w:p>
    <w:p>
      <w:pPr>
        <w:pStyle w:val="8"/>
        <w:numPr>
          <w:ilvl w:val="0"/>
          <w:numId w:val="97"/>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随着人口的飞速增长，水资源的缺乏成了一个大问题。</w:t>
      </w:r>
    </w:p>
    <w:p>
      <w:pPr>
        <w:pStyle w:val="8"/>
        <w:numPr>
          <w:ilvl w:val="0"/>
          <w:numId w:val="97"/>
        </w:numPr>
        <w:tabs>
          <w:tab w:val="left" w:pos="523"/>
          <w:tab w:val="left" w:pos="524"/>
        </w:tabs>
        <w:spacing w:before="43" w:after="0" w:line="240" w:lineRule="auto"/>
        <w:ind w:left="523" w:right="0" w:hanging="363"/>
        <w:jc w:val="left"/>
        <w:rPr>
          <w:sz w:val="21"/>
        </w:rPr>
      </w:pPr>
      <w:r>
        <w:rPr>
          <w:rFonts w:hint="eastAsia" w:ascii="宋体" w:eastAsia="宋体"/>
          <w:spacing w:val="-8"/>
          <w:sz w:val="21"/>
        </w:rPr>
        <w:t>在医生的帮助下，他父亲的重感冒已完全好了。</w:t>
      </w:r>
      <w:r>
        <w:rPr>
          <w:sz w:val="21"/>
        </w:rPr>
        <w:t>(recover</w:t>
      </w:r>
      <w:r>
        <w:rPr>
          <w:spacing w:val="-3"/>
          <w:sz w:val="21"/>
        </w:rPr>
        <w:t xml:space="preserve"> from)</w:t>
      </w:r>
    </w:p>
    <w:p>
      <w:pPr>
        <w:pStyle w:val="8"/>
        <w:numPr>
          <w:ilvl w:val="0"/>
          <w:numId w:val="97"/>
        </w:numPr>
        <w:tabs>
          <w:tab w:val="left" w:pos="523"/>
          <w:tab w:val="left" w:pos="524"/>
        </w:tabs>
        <w:spacing w:before="37" w:after="0" w:line="240" w:lineRule="auto"/>
        <w:ind w:left="523" w:right="0" w:hanging="363"/>
        <w:jc w:val="left"/>
        <w:rPr>
          <w:rFonts w:hint="eastAsia" w:ascii="宋体" w:eastAsia="宋体"/>
          <w:sz w:val="21"/>
        </w:rPr>
      </w:pPr>
      <w:r>
        <w:rPr>
          <w:rFonts w:hint="eastAsia" w:ascii="宋体" w:eastAsia="宋体"/>
          <w:spacing w:val="-8"/>
          <w:sz w:val="21"/>
        </w:rPr>
        <w:t>随着超市的兴起，购物对我们来说变得越来越方便。</w:t>
      </w:r>
    </w:p>
    <w:p>
      <w:pPr>
        <w:pStyle w:val="8"/>
        <w:numPr>
          <w:ilvl w:val="0"/>
          <w:numId w:val="97"/>
        </w:numPr>
        <w:tabs>
          <w:tab w:val="left" w:pos="523"/>
          <w:tab w:val="left" w:pos="524"/>
        </w:tabs>
        <w:spacing w:before="43" w:after="0" w:line="240" w:lineRule="auto"/>
        <w:ind w:left="523" w:right="0" w:hanging="363"/>
        <w:jc w:val="left"/>
        <w:rPr>
          <w:sz w:val="21"/>
        </w:rPr>
      </w:pPr>
      <w:r>
        <w:rPr>
          <w:rFonts w:hint="eastAsia" w:ascii="宋体" w:eastAsia="宋体"/>
          <w:spacing w:val="-8"/>
          <w:sz w:val="21"/>
        </w:rPr>
        <w:t>活水平的提高，越来越多的人想要周游世界。</w:t>
      </w:r>
      <w:r>
        <w:rPr>
          <w:sz w:val="21"/>
        </w:rPr>
        <w:t>(make</w:t>
      </w:r>
      <w:r>
        <w:rPr>
          <w:spacing w:val="1"/>
          <w:sz w:val="21"/>
        </w:rPr>
        <w:t xml:space="preserve"> </w:t>
      </w:r>
      <w:r>
        <w:rPr>
          <w:sz w:val="21"/>
        </w:rPr>
        <w:t>a</w:t>
      </w:r>
      <w:r>
        <w:rPr>
          <w:spacing w:val="-5"/>
          <w:sz w:val="21"/>
        </w:rPr>
        <w:t xml:space="preserve"> </w:t>
      </w:r>
      <w:r>
        <w:rPr>
          <w:sz w:val="21"/>
        </w:rPr>
        <w:t>tour)</w:t>
      </w:r>
    </w:p>
    <w:p>
      <w:pPr>
        <w:pStyle w:val="4"/>
        <w:spacing w:before="1"/>
        <w:rPr>
          <w:sz w:val="32"/>
        </w:rPr>
      </w:pPr>
    </w:p>
    <w:p>
      <w:pPr>
        <w:pStyle w:val="4"/>
        <w:ind w:left="161"/>
      </w:pPr>
      <w:r>
        <w:t>Cannot /never …too + adj. / adv.</w:t>
      </w:r>
    </w:p>
    <w:p>
      <w:pPr>
        <w:pStyle w:val="8"/>
        <w:numPr>
          <w:ilvl w:val="0"/>
          <w:numId w:val="98"/>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8"/>
          <w:sz w:val="21"/>
        </w:rPr>
        <w:t>在交网络朋友时，你怎么小心也不为过。</w:t>
      </w:r>
    </w:p>
    <w:p>
      <w:pPr>
        <w:pStyle w:val="8"/>
        <w:numPr>
          <w:ilvl w:val="0"/>
          <w:numId w:val="98"/>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做这个决定你越小心越好，由于它是如此重要。</w:t>
      </w:r>
    </w:p>
    <w:p>
      <w:pPr>
        <w:pStyle w:val="8"/>
        <w:numPr>
          <w:ilvl w:val="0"/>
          <w:numId w:val="98"/>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吉姆聪明又谦虚，总之，我怎么表扬他也不为过。</w:t>
      </w:r>
    </w:p>
    <w:p>
      <w:pPr>
        <w:pStyle w:val="8"/>
        <w:numPr>
          <w:ilvl w:val="0"/>
          <w:numId w:val="98"/>
        </w:numPr>
        <w:tabs>
          <w:tab w:val="left" w:pos="523"/>
          <w:tab w:val="left" w:pos="524"/>
        </w:tabs>
        <w:spacing w:before="44" w:after="0" w:line="240" w:lineRule="auto"/>
        <w:ind w:left="523" w:right="0" w:hanging="363"/>
        <w:jc w:val="left"/>
        <w:rPr>
          <w:rFonts w:hint="eastAsia" w:ascii="宋体" w:eastAsia="宋体"/>
          <w:sz w:val="21"/>
        </w:rPr>
      </w:pPr>
      <w:r>
        <w:rPr>
          <w:rFonts w:hint="eastAsia" w:ascii="宋体" w:eastAsia="宋体"/>
          <w:spacing w:val="-8"/>
          <w:sz w:val="21"/>
        </w:rPr>
        <w:t>我们再怎么强调保护眼睛的重要性也不为过。</w:t>
      </w:r>
    </w:p>
    <w:p>
      <w:pPr>
        <w:pStyle w:val="4"/>
        <w:spacing w:before="10"/>
        <w:rPr>
          <w:rFonts w:ascii="宋体"/>
          <w:sz w:val="28"/>
        </w:rPr>
      </w:pPr>
    </w:p>
    <w:p>
      <w:pPr>
        <w:pStyle w:val="4"/>
        <w:ind w:left="161"/>
      </w:pPr>
      <w:r>
        <w:t>Not necessarily</w:t>
      </w:r>
    </w:p>
    <w:p>
      <w:pPr>
        <w:pStyle w:val="8"/>
        <w:numPr>
          <w:ilvl w:val="0"/>
          <w:numId w:val="99"/>
        </w:numPr>
        <w:tabs>
          <w:tab w:val="left" w:pos="523"/>
          <w:tab w:val="left" w:pos="524"/>
        </w:tabs>
        <w:spacing w:before="57" w:after="0" w:line="240" w:lineRule="auto"/>
        <w:ind w:left="523" w:right="0" w:hanging="363"/>
        <w:jc w:val="left"/>
        <w:rPr>
          <w:rFonts w:hint="eastAsia" w:ascii="宋体" w:eastAsia="宋体"/>
          <w:sz w:val="21"/>
        </w:rPr>
      </w:pPr>
      <w:r>
        <w:rPr>
          <w:rFonts w:hint="eastAsia" w:ascii="宋体" w:eastAsia="宋体"/>
          <w:spacing w:val="-8"/>
          <w:sz w:val="21"/>
        </w:rPr>
        <w:t>一般说来，价格越高，质量越好，但这并不一定对，</w:t>
      </w:r>
    </w:p>
    <w:p>
      <w:pPr>
        <w:pStyle w:val="8"/>
        <w:numPr>
          <w:ilvl w:val="0"/>
          <w:numId w:val="99"/>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7"/>
          <w:sz w:val="21"/>
        </w:rPr>
        <w:t>取得大学文凭的人不一定就是人才。</w:t>
      </w:r>
    </w:p>
    <w:p>
      <w:pPr>
        <w:pStyle w:val="8"/>
        <w:numPr>
          <w:ilvl w:val="0"/>
          <w:numId w:val="99"/>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8"/>
          <w:sz w:val="21"/>
        </w:rPr>
        <w:t>钱越多未必越幸福，许多事实证明了这一点。</w:t>
      </w:r>
    </w:p>
    <w:p>
      <w:pPr>
        <w:pStyle w:val="8"/>
        <w:numPr>
          <w:ilvl w:val="0"/>
          <w:numId w:val="99"/>
        </w:numPr>
        <w:tabs>
          <w:tab w:val="left" w:pos="523"/>
          <w:tab w:val="left" w:pos="524"/>
        </w:tabs>
        <w:spacing w:before="43" w:after="0" w:line="240" w:lineRule="auto"/>
        <w:ind w:left="523" w:right="0" w:hanging="363"/>
        <w:jc w:val="left"/>
        <w:rPr>
          <w:rFonts w:hint="eastAsia" w:ascii="宋体" w:eastAsia="宋体"/>
          <w:sz w:val="21"/>
        </w:rPr>
      </w:pPr>
      <w:r>
        <w:rPr>
          <w:rFonts w:hint="eastAsia" w:ascii="宋体" w:eastAsia="宋体"/>
          <w:spacing w:val="-6"/>
          <w:sz w:val="21"/>
        </w:rPr>
        <w:t>名气并不一定意味着成功。</w:t>
      </w:r>
    </w:p>
    <w:p>
      <w:pPr>
        <w:spacing w:after="0" w:line="240" w:lineRule="auto"/>
        <w:jc w:val="left"/>
        <w:rPr>
          <w:rFonts w:hint="eastAsia" w:ascii="宋体" w:eastAsia="宋体"/>
          <w:sz w:val="21"/>
        </w:rPr>
        <w:sectPr>
          <w:pgSz w:w="11910" w:h="16850"/>
          <w:pgMar w:top="1120" w:right="400" w:bottom="1380" w:left="740" w:header="884" w:footer="1193" w:gutter="0"/>
          <w:cols w:space="720" w:num="1"/>
        </w:sectPr>
      </w:pPr>
    </w:p>
    <w:p>
      <w:pPr>
        <w:pStyle w:val="4"/>
        <w:spacing w:before="9"/>
        <w:rPr>
          <w:rFonts w:ascii="宋体"/>
          <w:sz w:val="19"/>
        </w:rPr>
      </w:pPr>
    </w:p>
    <w:p>
      <w:pPr>
        <w:pStyle w:val="8"/>
        <w:numPr>
          <w:ilvl w:val="0"/>
          <w:numId w:val="100"/>
        </w:numPr>
        <w:tabs>
          <w:tab w:val="left" w:pos="524"/>
        </w:tabs>
        <w:spacing w:before="80" w:after="0" w:line="240" w:lineRule="auto"/>
        <w:ind w:left="523" w:right="0" w:hanging="363"/>
        <w:jc w:val="left"/>
        <w:rPr>
          <w:sz w:val="21"/>
        </w:rPr>
      </w:pPr>
      <w:r>
        <w:rPr>
          <w:sz w:val="21"/>
        </w:rPr>
        <w:t xml:space="preserve">I can </w:t>
      </w:r>
      <w:r>
        <w:rPr>
          <w:spacing w:val="-3"/>
          <w:sz w:val="21"/>
        </w:rPr>
        <w:t xml:space="preserve">only depend </w:t>
      </w:r>
      <w:r>
        <w:rPr>
          <w:spacing w:val="-4"/>
          <w:sz w:val="21"/>
        </w:rPr>
        <w:t xml:space="preserve">on </w:t>
      </w:r>
      <w:r>
        <w:rPr>
          <w:spacing w:val="-3"/>
          <w:sz w:val="21"/>
        </w:rPr>
        <w:t xml:space="preserve">you </w:t>
      </w:r>
      <w:r>
        <w:rPr>
          <w:sz w:val="21"/>
        </w:rPr>
        <w:t xml:space="preserve">to find out </w:t>
      </w:r>
      <w:r>
        <w:rPr>
          <w:spacing w:val="-2"/>
          <w:sz w:val="21"/>
        </w:rPr>
        <w:t xml:space="preserve">who </w:t>
      </w:r>
      <w:r>
        <w:rPr>
          <w:sz w:val="21"/>
        </w:rPr>
        <w:t xml:space="preserve">is to blame for the damage caused by the </w:t>
      </w:r>
      <w:r>
        <w:rPr>
          <w:spacing w:val="-3"/>
          <w:sz w:val="21"/>
        </w:rPr>
        <w:t>great</w:t>
      </w:r>
      <w:r>
        <w:rPr>
          <w:spacing w:val="26"/>
          <w:sz w:val="21"/>
        </w:rPr>
        <w:t xml:space="preserve"> </w:t>
      </w:r>
      <w:r>
        <w:rPr>
          <w:sz w:val="21"/>
        </w:rPr>
        <w:t>fire.</w:t>
      </w:r>
    </w:p>
    <w:p>
      <w:pPr>
        <w:pStyle w:val="8"/>
        <w:numPr>
          <w:ilvl w:val="0"/>
          <w:numId w:val="100"/>
        </w:numPr>
        <w:tabs>
          <w:tab w:val="left" w:pos="524"/>
        </w:tabs>
        <w:spacing w:before="43" w:after="0" w:line="240" w:lineRule="auto"/>
        <w:ind w:left="523" w:right="0" w:hanging="363"/>
        <w:jc w:val="left"/>
        <w:rPr>
          <w:sz w:val="21"/>
        </w:rPr>
      </w:pPr>
      <w:r>
        <w:rPr>
          <w:sz w:val="21"/>
        </w:rPr>
        <w:t>I don’t think Jim is to blame for the</w:t>
      </w:r>
      <w:r>
        <w:rPr>
          <w:spacing w:val="-10"/>
          <w:sz w:val="21"/>
        </w:rPr>
        <w:t xml:space="preserve"> </w:t>
      </w:r>
      <w:r>
        <w:rPr>
          <w:sz w:val="21"/>
        </w:rPr>
        <w:t>failure.</w:t>
      </w:r>
    </w:p>
    <w:p>
      <w:pPr>
        <w:pStyle w:val="8"/>
        <w:numPr>
          <w:ilvl w:val="0"/>
          <w:numId w:val="100"/>
        </w:numPr>
        <w:tabs>
          <w:tab w:val="left" w:pos="524"/>
        </w:tabs>
        <w:spacing w:before="43" w:after="0" w:line="240" w:lineRule="auto"/>
        <w:ind w:left="523" w:right="0" w:hanging="363"/>
        <w:jc w:val="left"/>
        <w:rPr>
          <w:sz w:val="21"/>
        </w:rPr>
      </w:pPr>
      <w:r>
        <w:rPr>
          <w:sz w:val="21"/>
        </w:rPr>
        <w:t>In my opinion, you yourself are to blame for the failure in the</w:t>
      </w:r>
      <w:r>
        <w:rPr>
          <w:spacing w:val="-7"/>
          <w:sz w:val="21"/>
        </w:rPr>
        <w:t xml:space="preserve"> </w:t>
      </w:r>
      <w:r>
        <w:rPr>
          <w:spacing w:val="-3"/>
          <w:sz w:val="21"/>
        </w:rPr>
        <w:t>experiment.</w:t>
      </w:r>
    </w:p>
    <w:p>
      <w:pPr>
        <w:pStyle w:val="4"/>
        <w:spacing w:before="10"/>
        <w:rPr>
          <w:sz w:val="30"/>
        </w:rPr>
      </w:pPr>
    </w:p>
    <w:p>
      <w:pPr>
        <w:pStyle w:val="8"/>
        <w:numPr>
          <w:ilvl w:val="0"/>
          <w:numId w:val="101"/>
        </w:numPr>
        <w:tabs>
          <w:tab w:val="left" w:pos="595"/>
        </w:tabs>
        <w:spacing w:before="1" w:after="0" w:line="240" w:lineRule="auto"/>
        <w:ind w:left="594" w:right="0" w:hanging="434"/>
        <w:jc w:val="left"/>
        <w:rPr>
          <w:sz w:val="21"/>
        </w:rPr>
      </w:pPr>
      <w:r>
        <w:rPr>
          <w:sz w:val="21"/>
        </w:rPr>
        <w:t>Contrary to what people expected, the proportion of the girl students in that university is declining</w:t>
      </w:r>
      <w:r>
        <w:rPr>
          <w:spacing w:val="-17"/>
          <w:sz w:val="21"/>
        </w:rPr>
        <w:t xml:space="preserve"> </w:t>
      </w:r>
      <w:r>
        <w:rPr>
          <w:sz w:val="21"/>
        </w:rPr>
        <w:t>.</w:t>
      </w:r>
    </w:p>
    <w:p>
      <w:pPr>
        <w:pStyle w:val="8"/>
        <w:numPr>
          <w:ilvl w:val="0"/>
          <w:numId w:val="101"/>
        </w:numPr>
        <w:tabs>
          <w:tab w:val="left" w:pos="595"/>
        </w:tabs>
        <w:spacing w:before="43" w:after="0" w:line="240" w:lineRule="auto"/>
        <w:ind w:left="594" w:right="0" w:hanging="434"/>
        <w:jc w:val="left"/>
        <w:rPr>
          <w:sz w:val="21"/>
        </w:rPr>
      </w:pPr>
      <w:r>
        <w:rPr>
          <w:sz w:val="21"/>
        </w:rPr>
        <w:t xml:space="preserve">Contrary to our wish, </w:t>
      </w:r>
      <w:r>
        <w:rPr>
          <w:spacing w:val="-3"/>
          <w:sz w:val="21"/>
        </w:rPr>
        <w:t xml:space="preserve">our </w:t>
      </w:r>
      <w:r>
        <w:rPr>
          <w:sz w:val="21"/>
        </w:rPr>
        <w:t xml:space="preserve">basketball </w:t>
      </w:r>
      <w:r>
        <w:rPr>
          <w:spacing w:val="-3"/>
          <w:sz w:val="21"/>
        </w:rPr>
        <w:t xml:space="preserve">team </w:t>
      </w:r>
      <w:r>
        <w:rPr>
          <w:sz w:val="21"/>
        </w:rPr>
        <w:t xml:space="preserve">failed to win the game </w:t>
      </w:r>
      <w:r>
        <w:rPr>
          <w:spacing w:val="-4"/>
          <w:sz w:val="21"/>
        </w:rPr>
        <w:t>yesterday.</w:t>
      </w:r>
    </w:p>
    <w:p>
      <w:pPr>
        <w:pStyle w:val="8"/>
        <w:numPr>
          <w:ilvl w:val="0"/>
          <w:numId w:val="101"/>
        </w:numPr>
        <w:tabs>
          <w:tab w:val="left" w:pos="595"/>
        </w:tabs>
        <w:spacing w:before="43" w:after="0" w:line="240" w:lineRule="auto"/>
        <w:ind w:left="594" w:right="0" w:hanging="434"/>
        <w:jc w:val="left"/>
        <w:rPr>
          <w:sz w:val="21"/>
        </w:rPr>
      </w:pPr>
      <w:r>
        <w:rPr>
          <w:sz w:val="21"/>
        </w:rPr>
        <w:t xml:space="preserve">Contrary to what was </w:t>
      </w:r>
      <w:r>
        <w:rPr>
          <w:spacing w:val="-3"/>
          <w:sz w:val="21"/>
        </w:rPr>
        <w:t xml:space="preserve">expected </w:t>
      </w:r>
      <w:r>
        <w:rPr>
          <w:sz w:val="21"/>
        </w:rPr>
        <w:t xml:space="preserve">20 years </w:t>
      </w:r>
      <w:r>
        <w:rPr>
          <w:spacing w:val="-3"/>
          <w:sz w:val="21"/>
        </w:rPr>
        <w:t xml:space="preserve">ago, more </w:t>
      </w:r>
      <w:r>
        <w:rPr>
          <w:sz w:val="21"/>
        </w:rPr>
        <w:t xml:space="preserve">and more young </w:t>
      </w:r>
      <w:r>
        <w:rPr>
          <w:spacing w:val="-3"/>
          <w:sz w:val="21"/>
        </w:rPr>
        <w:t xml:space="preserve">people </w:t>
      </w:r>
      <w:r>
        <w:rPr>
          <w:sz w:val="21"/>
        </w:rPr>
        <w:t>leave their parents and live on their</w:t>
      </w:r>
      <w:r>
        <w:rPr>
          <w:spacing w:val="42"/>
          <w:sz w:val="21"/>
        </w:rPr>
        <w:t xml:space="preserve"> </w:t>
      </w:r>
      <w:r>
        <w:rPr>
          <w:spacing w:val="-4"/>
          <w:sz w:val="21"/>
        </w:rPr>
        <w:t>own.</w:t>
      </w:r>
    </w:p>
    <w:p>
      <w:pPr>
        <w:pStyle w:val="8"/>
        <w:numPr>
          <w:ilvl w:val="0"/>
          <w:numId w:val="101"/>
        </w:numPr>
        <w:tabs>
          <w:tab w:val="left" w:pos="595"/>
        </w:tabs>
        <w:spacing w:before="43" w:after="0" w:line="240" w:lineRule="auto"/>
        <w:ind w:left="594" w:right="0" w:hanging="434"/>
        <w:jc w:val="left"/>
        <w:rPr>
          <w:sz w:val="21"/>
        </w:rPr>
      </w:pPr>
      <w:r>
        <w:rPr>
          <w:sz w:val="21"/>
        </w:rPr>
        <w:t xml:space="preserve">Contrary to what people expected, the </w:t>
      </w:r>
      <w:r>
        <w:rPr>
          <w:spacing w:val="-3"/>
          <w:sz w:val="21"/>
        </w:rPr>
        <w:t xml:space="preserve">number </w:t>
      </w:r>
      <w:r>
        <w:rPr>
          <w:sz w:val="21"/>
        </w:rPr>
        <w:t>of violence problems in this school has not decreased, but</w:t>
      </w:r>
      <w:r>
        <w:rPr>
          <w:spacing w:val="-16"/>
          <w:sz w:val="21"/>
        </w:rPr>
        <w:t xml:space="preserve"> </w:t>
      </w:r>
      <w:r>
        <w:rPr>
          <w:sz w:val="21"/>
        </w:rPr>
        <w:t>increased.</w:t>
      </w:r>
    </w:p>
    <w:p>
      <w:pPr>
        <w:pStyle w:val="8"/>
        <w:numPr>
          <w:ilvl w:val="0"/>
          <w:numId w:val="101"/>
        </w:numPr>
        <w:tabs>
          <w:tab w:val="left" w:pos="595"/>
        </w:tabs>
        <w:spacing w:before="43" w:after="0" w:line="240" w:lineRule="auto"/>
        <w:ind w:left="594" w:right="0" w:hanging="434"/>
        <w:jc w:val="left"/>
        <w:rPr>
          <w:sz w:val="21"/>
        </w:rPr>
      </w:pPr>
      <w:r>
        <w:rPr>
          <w:sz w:val="21"/>
        </w:rPr>
        <w:t xml:space="preserve">Contrary to what I thought, Philip </w:t>
      </w:r>
      <w:r>
        <w:rPr>
          <w:spacing w:val="-4"/>
          <w:sz w:val="21"/>
        </w:rPr>
        <w:t xml:space="preserve">has </w:t>
      </w:r>
      <w:r>
        <w:rPr>
          <w:sz w:val="21"/>
        </w:rPr>
        <w:t>proved to be</w:t>
      </w:r>
      <w:r>
        <w:rPr>
          <w:spacing w:val="-6"/>
          <w:sz w:val="21"/>
        </w:rPr>
        <w:t xml:space="preserve"> </w:t>
      </w:r>
      <w:r>
        <w:rPr>
          <w:sz w:val="21"/>
        </w:rPr>
        <w:t>successful.</w:t>
      </w:r>
    </w:p>
    <w:p>
      <w:pPr>
        <w:pStyle w:val="8"/>
        <w:numPr>
          <w:ilvl w:val="0"/>
          <w:numId w:val="102"/>
        </w:numPr>
        <w:tabs>
          <w:tab w:val="left" w:pos="524"/>
        </w:tabs>
        <w:spacing w:before="43" w:after="0" w:line="240" w:lineRule="auto"/>
        <w:ind w:left="523" w:right="0" w:hanging="363"/>
        <w:jc w:val="left"/>
        <w:rPr>
          <w:sz w:val="21"/>
        </w:rPr>
      </w:pPr>
      <w:r>
        <w:rPr>
          <w:spacing w:val="-4"/>
          <w:sz w:val="21"/>
        </w:rPr>
        <w:t xml:space="preserve">With </w:t>
      </w:r>
      <w:r>
        <w:rPr>
          <w:sz w:val="21"/>
        </w:rPr>
        <w:t xml:space="preserve">the rapid development of </w:t>
      </w:r>
      <w:r>
        <w:rPr>
          <w:spacing w:val="-4"/>
          <w:sz w:val="21"/>
        </w:rPr>
        <w:t xml:space="preserve">economy, </w:t>
      </w:r>
      <w:r>
        <w:rPr>
          <w:sz w:val="21"/>
        </w:rPr>
        <w:t xml:space="preserve">China is playing a greater </w:t>
      </w:r>
      <w:r>
        <w:rPr>
          <w:spacing w:val="-3"/>
          <w:sz w:val="21"/>
        </w:rPr>
        <w:t xml:space="preserve">role </w:t>
      </w:r>
      <w:r>
        <w:rPr>
          <w:sz w:val="21"/>
        </w:rPr>
        <w:t xml:space="preserve">in </w:t>
      </w:r>
      <w:r>
        <w:rPr>
          <w:spacing w:val="-3"/>
          <w:sz w:val="21"/>
        </w:rPr>
        <w:t>international</w:t>
      </w:r>
      <w:r>
        <w:rPr>
          <w:spacing w:val="21"/>
          <w:sz w:val="21"/>
        </w:rPr>
        <w:t xml:space="preserve"> </w:t>
      </w:r>
      <w:r>
        <w:rPr>
          <w:sz w:val="21"/>
        </w:rPr>
        <w:t>affairs.</w:t>
      </w:r>
    </w:p>
    <w:p>
      <w:pPr>
        <w:pStyle w:val="8"/>
        <w:numPr>
          <w:ilvl w:val="0"/>
          <w:numId w:val="102"/>
        </w:numPr>
        <w:tabs>
          <w:tab w:val="left" w:pos="524"/>
        </w:tabs>
        <w:spacing w:before="43" w:after="0" w:line="240" w:lineRule="auto"/>
        <w:ind w:left="523" w:right="0" w:hanging="363"/>
        <w:jc w:val="left"/>
        <w:rPr>
          <w:sz w:val="21"/>
        </w:rPr>
      </w:pPr>
      <w:r>
        <w:rPr>
          <w:spacing w:val="-4"/>
          <w:sz w:val="21"/>
        </w:rPr>
        <w:t xml:space="preserve">With </w:t>
      </w:r>
      <w:r>
        <w:rPr>
          <w:sz w:val="21"/>
        </w:rPr>
        <w:t xml:space="preserve">the rapid increase in population, the </w:t>
      </w:r>
      <w:r>
        <w:rPr>
          <w:spacing w:val="-3"/>
          <w:sz w:val="21"/>
        </w:rPr>
        <w:t xml:space="preserve">lack </w:t>
      </w:r>
      <w:r>
        <w:rPr>
          <w:sz w:val="21"/>
        </w:rPr>
        <w:t xml:space="preserve">of water resources becomes / is </w:t>
      </w:r>
      <w:r>
        <w:rPr>
          <w:spacing w:val="-3"/>
          <w:sz w:val="21"/>
        </w:rPr>
        <w:t xml:space="preserve">becoming </w:t>
      </w:r>
      <w:r>
        <w:rPr>
          <w:sz w:val="21"/>
        </w:rPr>
        <w:t>a big</w:t>
      </w:r>
      <w:r>
        <w:rPr>
          <w:spacing w:val="22"/>
          <w:sz w:val="21"/>
        </w:rPr>
        <w:t xml:space="preserve"> </w:t>
      </w:r>
      <w:r>
        <w:rPr>
          <w:spacing w:val="-3"/>
          <w:sz w:val="21"/>
        </w:rPr>
        <w:t>problem.</w:t>
      </w:r>
    </w:p>
    <w:p>
      <w:pPr>
        <w:pStyle w:val="8"/>
        <w:numPr>
          <w:ilvl w:val="0"/>
          <w:numId w:val="102"/>
        </w:numPr>
        <w:tabs>
          <w:tab w:val="left" w:pos="524"/>
        </w:tabs>
        <w:spacing w:before="44" w:after="0" w:line="240" w:lineRule="auto"/>
        <w:ind w:left="523" w:right="0" w:hanging="363"/>
        <w:jc w:val="left"/>
        <w:rPr>
          <w:sz w:val="21"/>
        </w:rPr>
      </w:pPr>
      <w:r>
        <w:rPr>
          <w:spacing w:val="-4"/>
          <w:sz w:val="21"/>
        </w:rPr>
        <w:t xml:space="preserve">With </w:t>
      </w:r>
      <w:r>
        <w:rPr>
          <w:sz w:val="21"/>
        </w:rPr>
        <w:t>the help of the doctors, his father has recovered from a bad</w:t>
      </w:r>
      <w:r>
        <w:rPr>
          <w:spacing w:val="-11"/>
          <w:sz w:val="21"/>
        </w:rPr>
        <w:t xml:space="preserve"> </w:t>
      </w:r>
      <w:r>
        <w:rPr>
          <w:sz w:val="21"/>
        </w:rPr>
        <w:t>cold.</w:t>
      </w:r>
    </w:p>
    <w:p>
      <w:pPr>
        <w:pStyle w:val="8"/>
        <w:numPr>
          <w:ilvl w:val="0"/>
          <w:numId w:val="102"/>
        </w:numPr>
        <w:tabs>
          <w:tab w:val="left" w:pos="524"/>
        </w:tabs>
        <w:spacing w:before="43" w:after="0" w:line="240" w:lineRule="auto"/>
        <w:ind w:left="523" w:right="0" w:hanging="363"/>
        <w:jc w:val="left"/>
        <w:rPr>
          <w:sz w:val="21"/>
        </w:rPr>
      </w:pPr>
      <w:r>
        <w:rPr>
          <w:spacing w:val="-4"/>
          <w:sz w:val="21"/>
        </w:rPr>
        <w:t xml:space="preserve">With </w:t>
      </w:r>
      <w:r>
        <w:rPr>
          <w:sz w:val="21"/>
        </w:rPr>
        <w:t xml:space="preserve">the rise of supermarkets, it is becoming more and </w:t>
      </w:r>
      <w:r>
        <w:rPr>
          <w:spacing w:val="-3"/>
          <w:sz w:val="21"/>
        </w:rPr>
        <w:t xml:space="preserve">more </w:t>
      </w:r>
      <w:r>
        <w:rPr>
          <w:sz w:val="21"/>
        </w:rPr>
        <w:t xml:space="preserve">convenient for </w:t>
      </w:r>
      <w:r>
        <w:rPr>
          <w:spacing w:val="-4"/>
          <w:sz w:val="21"/>
        </w:rPr>
        <w:t xml:space="preserve">us </w:t>
      </w:r>
      <w:r>
        <w:rPr>
          <w:sz w:val="21"/>
        </w:rPr>
        <w:t>to do</w:t>
      </w:r>
      <w:r>
        <w:rPr>
          <w:spacing w:val="3"/>
          <w:sz w:val="21"/>
        </w:rPr>
        <w:t xml:space="preserve"> </w:t>
      </w:r>
      <w:r>
        <w:rPr>
          <w:sz w:val="21"/>
        </w:rPr>
        <w:t>shopping.</w:t>
      </w:r>
    </w:p>
    <w:p>
      <w:pPr>
        <w:pStyle w:val="8"/>
        <w:numPr>
          <w:ilvl w:val="0"/>
          <w:numId w:val="102"/>
        </w:numPr>
        <w:tabs>
          <w:tab w:val="left" w:pos="523"/>
          <w:tab w:val="left" w:pos="524"/>
        </w:tabs>
        <w:spacing w:before="50" w:after="0" w:line="240" w:lineRule="auto"/>
        <w:ind w:left="523" w:right="0" w:hanging="363"/>
        <w:jc w:val="left"/>
        <w:rPr>
          <w:sz w:val="21"/>
        </w:rPr>
      </w:pPr>
      <w:r>
        <w:rPr>
          <w:sz w:val="21"/>
        </w:rPr>
        <w:t xml:space="preserve">h the improvement of living </w:t>
      </w:r>
      <w:r>
        <w:rPr>
          <w:spacing w:val="-3"/>
          <w:sz w:val="21"/>
        </w:rPr>
        <w:t xml:space="preserve">conditions, </w:t>
      </w:r>
      <w:r>
        <w:rPr>
          <w:sz w:val="21"/>
        </w:rPr>
        <w:t>more and more people want to make a tour around the</w:t>
      </w:r>
      <w:r>
        <w:rPr>
          <w:spacing w:val="-8"/>
          <w:sz w:val="21"/>
        </w:rPr>
        <w:t xml:space="preserve"> </w:t>
      </w:r>
      <w:r>
        <w:rPr>
          <w:sz w:val="21"/>
        </w:rPr>
        <w:t>world.</w:t>
      </w:r>
    </w:p>
    <w:p>
      <w:pPr>
        <w:pStyle w:val="4"/>
        <w:spacing w:before="3"/>
        <w:rPr>
          <w:sz w:val="33"/>
        </w:rPr>
      </w:pPr>
    </w:p>
    <w:p>
      <w:pPr>
        <w:pStyle w:val="8"/>
        <w:numPr>
          <w:ilvl w:val="0"/>
          <w:numId w:val="103"/>
        </w:numPr>
        <w:tabs>
          <w:tab w:val="left" w:pos="523"/>
          <w:tab w:val="left" w:pos="524"/>
        </w:tabs>
        <w:spacing w:before="1" w:after="0" w:line="240" w:lineRule="auto"/>
        <w:ind w:left="523" w:right="0" w:hanging="363"/>
        <w:jc w:val="left"/>
        <w:rPr>
          <w:sz w:val="21"/>
        </w:rPr>
      </w:pPr>
      <w:r>
        <w:rPr>
          <w:spacing w:val="-7"/>
          <w:sz w:val="21"/>
        </w:rPr>
        <w:t xml:space="preserve">You </w:t>
      </w:r>
      <w:r>
        <w:rPr>
          <w:sz w:val="21"/>
        </w:rPr>
        <w:t xml:space="preserve">cannot be too careful when </w:t>
      </w:r>
      <w:r>
        <w:rPr>
          <w:spacing w:val="-3"/>
          <w:sz w:val="21"/>
        </w:rPr>
        <w:t xml:space="preserve">making </w:t>
      </w:r>
      <w:r>
        <w:rPr>
          <w:sz w:val="21"/>
        </w:rPr>
        <w:t>net</w:t>
      </w:r>
      <w:r>
        <w:rPr>
          <w:spacing w:val="-4"/>
          <w:sz w:val="21"/>
        </w:rPr>
        <w:t xml:space="preserve"> </w:t>
      </w:r>
      <w:r>
        <w:rPr>
          <w:sz w:val="21"/>
        </w:rPr>
        <w:t>friends.</w:t>
      </w:r>
    </w:p>
    <w:p>
      <w:pPr>
        <w:pStyle w:val="8"/>
        <w:numPr>
          <w:ilvl w:val="0"/>
          <w:numId w:val="103"/>
        </w:numPr>
        <w:tabs>
          <w:tab w:val="left" w:pos="523"/>
          <w:tab w:val="left" w:pos="524"/>
        </w:tabs>
        <w:spacing w:before="70" w:after="0" w:line="240" w:lineRule="auto"/>
        <w:ind w:left="523" w:right="0" w:hanging="363"/>
        <w:jc w:val="left"/>
        <w:rPr>
          <w:sz w:val="21"/>
        </w:rPr>
      </w:pPr>
      <w:r>
        <w:rPr>
          <w:sz w:val="21"/>
        </w:rPr>
        <w:t xml:space="preserve">you cannot be </w:t>
      </w:r>
      <w:r>
        <w:rPr>
          <w:spacing w:val="-4"/>
          <w:sz w:val="21"/>
        </w:rPr>
        <w:t xml:space="preserve">too </w:t>
      </w:r>
      <w:r>
        <w:rPr>
          <w:sz w:val="21"/>
        </w:rPr>
        <w:t xml:space="preserve">careful in making the decision </w:t>
      </w:r>
      <w:r>
        <w:rPr>
          <w:spacing w:val="-5"/>
          <w:sz w:val="21"/>
        </w:rPr>
        <w:t xml:space="preserve">as </w:t>
      </w:r>
      <w:r>
        <w:rPr>
          <w:sz w:val="21"/>
        </w:rPr>
        <w:t xml:space="preserve">it was </w:t>
      </w:r>
      <w:r>
        <w:rPr>
          <w:spacing w:val="-3"/>
          <w:sz w:val="21"/>
        </w:rPr>
        <w:t>so</w:t>
      </w:r>
      <w:r>
        <w:rPr>
          <w:spacing w:val="13"/>
          <w:sz w:val="21"/>
        </w:rPr>
        <w:t xml:space="preserve"> </w:t>
      </w:r>
      <w:r>
        <w:rPr>
          <w:spacing w:val="-3"/>
          <w:sz w:val="21"/>
        </w:rPr>
        <w:t>important.</w:t>
      </w:r>
    </w:p>
    <w:p>
      <w:pPr>
        <w:pStyle w:val="8"/>
        <w:numPr>
          <w:ilvl w:val="0"/>
          <w:numId w:val="103"/>
        </w:numPr>
        <w:tabs>
          <w:tab w:val="left" w:pos="523"/>
          <w:tab w:val="left" w:pos="524"/>
        </w:tabs>
        <w:spacing w:before="71" w:after="0" w:line="240" w:lineRule="auto"/>
        <w:ind w:left="523" w:right="0" w:hanging="363"/>
        <w:jc w:val="left"/>
        <w:rPr>
          <w:sz w:val="21"/>
        </w:rPr>
      </w:pPr>
      <w:r>
        <w:rPr>
          <w:sz w:val="21"/>
        </w:rPr>
        <w:t>Jim is bright and modest. In a word, I can never speak too highly of</w:t>
      </w:r>
      <w:r>
        <w:rPr>
          <w:spacing w:val="-23"/>
          <w:sz w:val="21"/>
        </w:rPr>
        <w:t xml:space="preserve"> </w:t>
      </w:r>
      <w:r>
        <w:rPr>
          <w:sz w:val="21"/>
        </w:rPr>
        <w:t>him.</w:t>
      </w:r>
    </w:p>
    <w:p>
      <w:pPr>
        <w:pStyle w:val="8"/>
        <w:numPr>
          <w:ilvl w:val="0"/>
          <w:numId w:val="103"/>
        </w:numPr>
        <w:tabs>
          <w:tab w:val="left" w:pos="523"/>
          <w:tab w:val="left" w:pos="524"/>
        </w:tabs>
        <w:spacing w:before="64" w:after="0" w:line="240" w:lineRule="auto"/>
        <w:ind w:left="523" w:right="0" w:hanging="363"/>
        <w:jc w:val="left"/>
        <w:rPr>
          <w:sz w:val="21"/>
        </w:rPr>
      </w:pPr>
      <w:r>
        <w:rPr>
          <w:sz w:val="21"/>
        </w:rPr>
        <w:t xml:space="preserve">we cannot emphasize the importance of </w:t>
      </w:r>
      <w:r>
        <w:rPr>
          <w:spacing w:val="-3"/>
          <w:sz w:val="21"/>
        </w:rPr>
        <w:t xml:space="preserve">protecting </w:t>
      </w:r>
      <w:r>
        <w:rPr>
          <w:sz w:val="21"/>
        </w:rPr>
        <w:t>our eyes too</w:t>
      </w:r>
      <w:r>
        <w:rPr>
          <w:spacing w:val="-2"/>
          <w:sz w:val="21"/>
        </w:rPr>
        <w:t xml:space="preserve"> </w:t>
      </w:r>
      <w:r>
        <w:rPr>
          <w:spacing w:val="-3"/>
          <w:sz w:val="21"/>
        </w:rPr>
        <w:t>much..</w:t>
      </w:r>
    </w:p>
    <w:p>
      <w:pPr>
        <w:pStyle w:val="4"/>
        <w:spacing w:before="8"/>
        <w:rPr>
          <w:sz w:val="32"/>
        </w:rPr>
      </w:pPr>
    </w:p>
    <w:p>
      <w:pPr>
        <w:pStyle w:val="8"/>
        <w:numPr>
          <w:ilvl w:val="0"/>
          <w:numId w:val="104"/>
        </w:numPr>
        <w:tabs>
          <w:tab w:val="left" w:pos="595"/>
        </w:tabs>
        <w:spacing w:before="0" w:after="0" w:line="240" w:lineRule="auto"/>
        <w:ind w:left="594" w:right="0" w:hanging="434"/>
        <w:jc w:val="left"/>
        <w:rPr>
          <w:sz w:val="21"/>
        </w:rPr>
      </w:pPr>
      <w:r>
        <w:rPr>
          <w:sz w:val="21"/>
        </w:rPr>
        <w:t xml:space="preserve">Generally speaking, the </w:t>
      </w:r>
      <w:r>
        <w:rPr>
          <w:spacing w:val="-3"/>
          <w:sz w:val="21"/>
        </w:rPr>
        <w:t xml:space="preserve">higher </w:t>
      </w:r>
      <w:r>
        <w:rPr>
          <w:sz w:val="21"/>
        </w:rPr>
        <w:t xml:space="preserve">the price </w:t>
      </w:r>
      <w:r>
        <w:rPr>
          <w:spacing w:val="-3"/>
          <w:sz w:val="21"/>
        </w:rPr>
        <w:t xml:space="preserve">is, </w:t>
      </w:r>
      <w:r>
        <w:rPr>
          <w:sz w:val="21"/>
        </w:rPr>
        <w:t xml:space="preserve">the better the quality will be, but </w:t>
      </w:r>
      <w:r>
        <w:rPr>
          <w:spacing w:val="-4"/>
          <w:sz w:val="21"/>
        </w:rPr>
        <w:t xml:space="preserve">this </w:t>
      </w:r>
      <w:r>
        <w:rPr>
          <w:sz w:val="21"/>
        </w:rPr>
        <w:t xml:space="preserve">is </w:t>
      </w:r>
      <w:r>
        <w:rPr>
          <w:spacing w:val="-3"/>
          <w:sz w:val="21"/>
        </w:rPr>
        <w:t xml:space="preserve">not </w:t>
      </w:r>
      <w:r>
        <w:rPr>
          <w:sz w:val="21"/>
        </w:rPr>
        <w:t>necessarily</w:t>
      </w:r>
      <w:r>
        <w:rPr>
          <w:spacing w:val="32"/>
          <w:sz w:val="21"/>
        </w:rPr>
        <w:t xml:space="preserve"> </w:t>
      </w:r>
      <w:r>
        <w:rPr>
          <w:spacing w:val="-3"/>
          <w:sz w:val="21"/>
        </w:rPr>
        <w:t>true.</w:t>
      </w:r>
    </w:p>
    <w:p>
      <w:pPr>
        <w:pStyle w:val="8"/>
        <w:numPr>
          <w:ilvl w:val="0"/>
          <w:numId w:val="104"/>
        </w:numPr>
        <w:tabs>
          <w:tab w:val="left" w:pos="595"/>
        </w:tabs>
        <w:spacing w:before="43" w:after="0" w:line="240" w:lineRule="auto"/>
        <w:ind w:left="594" w:right="0" w:hanging="434"/>
        <w:jc w:val="left"/>
        <w:rPr>
          <w:sz w:val="21"/>
        </w:rPr>
      </w:pPr>
      <w:r>
        <w:rPr>
          <w:sz w:val="21"/>
        </w:rPr>
        <w:t xml:space="preserve">Whoever </w:t>
      </w:r>
      <w:r>
        <w:rPr>
          <w:spacing w:val="-3"/>
          <w:sz w:val="21"/>
        </w:rPr>
        <w:t xml:space="preserve">obtains </w:t>
      </w:r>
      <w:r>
        <w:rPr>
          <w:sz w:val="21"/>
        </w:rPr>
        <w:t>university diploma is not necessarily a</w:t>
      </w:r>
      <w:r>
        <w:rPr>
          <w:spacing w:val="4"/>
          <w:sz w:val="21"/>
        </w:rPr>
        <w:t xml:space="preserve"> </w:t>
      </w:r>
      <w:r>
        <w:rPr>
          <w:spacing w:val="-3"/>
          <w:sz w:val="21"/>
        </w:rPr>
        <w:t>talent.</w:t>
      </w:r>
    </w:p>
    <w:p>
      <w:pPr>
        <w:pStyle w:val="8"/>
        <w:numPr>
          <w:ilvl w:val="0"/>
          <w:numId w:val="104"/>
        </w:numPr>
        <w:tabs>
          <w:tab w:val="left" w:pos="595"/>
        </w:tabs>
        <w:spacing w:before="43" w:after="0" w:line="240" w:lineRule="auto"/>
        <w:ind w:left="594" w:right="0" w:hanging="434"/>
        <w:jc w:val="left"/>
        <w:rPr>
          <w:sz w:val="21"/>
        </w:rPr>
      </w:pPr>
      <w:r>
        <w:rPr>
          <w:sz w:val="21"/>
        </w:rPr>
        <w:t xml:space="preserve">Having </w:t>
      </w:r>
      <w:r>
        <w:rPr>
          <w:spacing w:val="-3"/>
          <w:sz w:val="21"/>
        </w:rPr>
        <w:t xml:space="preserve">more money doesn’t </w:t>
      </w:r>
      <w:r>
        <w:rPr>
          <w:sz w:val="21"/>
        </w:rPr>
        <w:t xml:space="preserve">necessarily </w:t>
      </w:r>
      <w:r>
        <w:rPr>
          <w:spacing w:val="-3"/>
          <w:sz w:val="21"/>
        </w:rPr>
        <w:t xml:space="preserve">mean </w:t>
      </w:r>
      <w:r>
        <w:rPr>
          <w:sz w:val="21"/>
        </w:rPr>
        <w:t xml:space="preserve">you are </w:t>
      </w:r>
      <w:r>
        <w:rPr>
          <w:spacing w:val="-3"/>
          <w:sz w:val="21"/>
        </w:rPr>
        <w:t xml:space="preserve">happier, </w:t>
      </w:r>
      <w:r>
        <w:rPr>
          <w:sz w:val="21"/>
        </w:rPr>
        <w:t>and many facts have proved</w:t>
      </w:r>
      <w:r>
        <w:rPr>
          <w:spacing w:val="31"/>
          <w:sz w:val="21"/>
        </w:rPr>
        <w:t xml:space="preserve"> </w:t>
      </w:r>
      <w:r>
        <w:rPr>
          <w:sz w:val="21"/>
        </w:rPr>
        <w:t>it.</w:t>
      </w:r>
    </w:p>
    <w:p>
      <w:pPr>
        <w:pStyle w:val="8"/>
        <w:numPr>
          <w:ilvl w:val="0"/>
          <w:numId w:val="104"/>
        </w:numPr>
        <w:tabs>
          <w:tab w:val="left" w:pos="595"/>
        </w:tabs>
        <w:spacing w:before="44" w:after="0" w:line="240" w:lineRule="auto"/>
        <w:ind w:left="594" w:right="0" w:hanging="434"/>
        <w:jc w:val="left"/>
        <w:rPr>
          <w:sz w:val="21"/>
        </w:rPr>
      </w:pPr>
      <w:r>
        <w:rPr>
          <w:sz w:val="21"/>
        </w:rPr>
        <w:t xml:space="preserve">Fame </w:t>
      </w:r>
      <w:r>
        <w:rPr>
          <w:spacing w:val="-3"/>
          <w:sz w:val="21"/>
        </w:rPr>
        <w:t xml:space="preserve">doesn’t </w:t>
      </w:r>
      <w:r>
        <w:rPr>
          <w:sz w:val="21"/>
        </w:rPr>
        <w:t xml:space="preserve">necessarily </w:t>
      </w:r>
      <w:r>
        <w:rPr>
          <w:spacing w:val="-3"/>
          <w:sz w:val="21"/>
        </w:rPr>
        <w:t>mean</w:t>
      </w:r>
      <w:r>
        <w:rPr>
          <w:spacing w:val="-1"/>
          <w:sz w:val="21"/>
        </w:rPr>
        <w:t xml:space="preserve"> </w:t>
      </w:r>
      <w:r>
        <w:rPr>
          <w:sz w:val="21"/>
        </w:rPr>
        <w:t>success.</w:t>
      </w:r>
    </w:p>
    <w:p>
      <w:pPr>
        <w:spacing w:after="0" w:line="240" w:lineRule="auto"/>
        <w:jc w:val="left"/>
        <w:rPr>
          <w:sz w:val="21"/>
        </w:rPr>
        <w:sectPr>
          <w:pgSz w:w="11910" w:h="16850"/>
          <w:pgMar w:top="1120" w:right="400" w:bottom="1380" w:left="740" w:header="884" w:footer="1193" w:gutter="0"/>
          <w:cols w:space="720" w:num="1"/>
        </w:sectPr>
      </w:pPr>
    </w:p>
    <w:p>
      <w:pPr>
        <w:pStyle w:val="4"/>
        <w:rPr>
          <w:sz w:val="20"/>
        </w:rPr>
      </w:pPr>
    </w:p>
    <w:p>
      <w:pPr>
        <w:pStyle w:val="4"/>
        <w:rPr>
          <w:sz w:val="20"/>
        </w:rPr>
      </w:pPr>
    </w:p>
    <w:p>
      <w:pPr>
        <w:pStyle w:val="4"/>
        <w:spacing w:before="1"/>
      </w:pPr>
    </w:p>
    <w:p>
      <w:pPr>
        <w:pStyle w:val="2"/>
      </w:pPr>
      <w:r>
        <w:t>常用四字短语</w:t>
      </w:r>
    </w:p>
    <w:p>
      <w:pPr>
        <w:pStyle w:val="4"/>
        <w:spacing w:before="10"/>
        <w:rPr>
          <w:rFonts w:ascii="宋体"/>
          <w:b/>
          <w:sz w:val="38"/>
        </w:rPr>
      </w:pPr>
    </w:p>
    <w:p>
      <w:pPr>
        <w:pStyle w:val="8"/>
        <w:numPr>
          <w:ilvl w:val="0"/>
          <w:numId w:val="105"/>
        </w:numPr>
        <w:tabs>
          <w:tab w:val="left" w:pos="431"/>
        </w:tabs>
        <w:spacing w:before="0" w:after="0" w:line="240" w:lineRule="auto"/>
        <w:ind w:left="430" w:right="0" w:hanging="270"/>
        <w:jc w:val="left"/>
        <w:rPr>
          <w:sz w:val="21"/>
        </w:rPr>
      </w:pPr>
      <w:r>
        <w:rPr>
          <w:rFonts w:hint="eastAsia" w:ascii="宋体" w:eastAsia="宋体"/>
          <w:spacing w:val="-14"/>
          <w:sz w:val="21"/>
        </w:rPr>
        <w:t xml:space="preserve">挨家挨户 </w:t>
      </w:r>
      <w:r>
        <w:rPr>
          <w:sz w:val="21"/>
        </w:rPr>
        <w:t>from</w:t>
      </w:r>
      <w:r>
        <w:rPr>
          <w:spacing w:val="1"/>
          <w:sz w:val="21"/>
        </w:rPr>
        <w:t xml:space="preserve"> </w:t>
      </w:r>
      <w:r>
        <w:rPr>
          <w:sz w:val="21"/>
        </w:rPr>
        <w:t>door</w:t>
      </w:r>
      <w:r>
        <w:rPr>
          <w:spacing w:val="4"/>
          <w:sz w:val="21"/>
        </w:rPr>
        <w:t xml:space="preserve"> </w:t>
      </w:r>
      <w:r>
        <w:rPr>
          <w:sz w:val="21"/>
        </w:rPr>
        <w:t>to</w:t>
      </w:r>
      <w:r>
        <w:rPr>
          <w:spacing w:val="-3"/>
          <w:sz w:val="21"/>
        </w:rPr>
        <w:t xml:space="preserve"> </w:t>
      </w:r>
      <w:r>
        <w:rPr>
          <w:sz w:val="21"/>
        </w:rPr>
        <w:t>door</w:t>
      </w:r>
    </w:p>
    <w:p>
      <w:pPr>
        <w:pStyle w:val="4"/>
        <w:spacing w:before="93" w:line="328" w:lineRule="auto"/>
        <w:ind w:left="267" w:right="3444"/>
      </w:pPr>
      <w:r>
        <w:rPr>
          <w:rFonts w:hint="eastAsia" w:ascii="宋体" w:hAnsi="宋体" w:eastAsia="宋体"/>
        </w:rPr>
        <w:t>例题：医生挨家挨户上门巡访，省去了很多老年人去医院的麻烦</w:t>
      </w:r>
      <w:r>
        <w:t>.(save) Doctors’ door-to-door visits save many old people’s trouble of going to hospital.</w:t>
      </w:r>
    </w:p>
    <w:p>
      <w:pPr>
        <w:pStyle w:val="8"/>
        <w:numPr>
          <w:ilvl w:val="0"/>
          <w:numId w:val="105"/>
        </w:numPr>
        <w:tabs>
          <w:tab w:val="left" w:pos="531"/>
        </w:tabs>
        <w:spacing w:before="17" w:after="0" w:line="240" w:lineRule="auto"/>
        <w:ind w:left="530" w:right="0" w:hanging="264"/>
        <w:jc w:val="left"/>
        <w:rPr>
          <w:rFonts w:hint="eastAsia" w:ascii="宋体" w:eastAsia="宋体"/>
          <w:sz w:val="21"/>
        </w:rPr>
      </w:pPr>
      <w:r>
        <w:rPr>
          <w:rFonts w:hint="eastAsia" w:ascii="宋体" w:eastAsia="宋体"/>
          <w:spacing w:val="-3"/>
          <w:sz w:val="21"/>
        </w:rPr>
        <w:t>爱不释手</w:t>
      </w:r>
    </w:p>
    <w:p>
      <w:pPr>
        <w:pStyle w:val="4"/>
        <w:spacing w:before="107"/>
        <w:ind w:left="267"/>
      </w:pPr>
      <w:r>
        <w:t>can’t bear standing part with/putting it down /leaving it aside</w:t>
      </w:r>
    </w:p>
    <w:p>
      <w:pPr>
        <w:pStyle w:val="4"/>
        <w:spacing w:before="106"/>
        <w:ind w:left="267"/>
        <w:rPr>
          <w:rFonts w:hint="eastAsia" w:ascii="宋体" w:hAnsi="宋体" w:eastAsia="宋体"/>
        </w:rPr>
      </w:pPr>
      <w:r>
        <w:rPr>
          <w:rFonts w:hint="eastAsia" w:ascii="宋体" w:hAnsi="宋体" w:eastAsia="宋体"/>
        </w:rPr>
        <w:t>例题：这部相关第一次世界大战的历史小说引人入胜，我简直爱不释手。（</w:t>
      </w:r>
      <w:r>
        <w:t>so…that</w:t>
      </w:r>
      <w:r>
        <w:rPr>
          <w:rFonts w:hint="eastAsia" w:ascii="宋体" w:hAnsi="宋体" w:eastAsia="宋体"/>
        </w:rPr>
        <w:t>）</w:t>
      </w:r>
    </w:p>
    <w:p>
      <w:pPr>
        <w:pStyle w:val="4"/>
        <w:spacing w:before="100" w:line="360" w:lineRule="auto"/>
        <w:ind w:left="161" w:firstLine="106"/>
      </w:pPr>
      <w:r>
        <w:t>The historical novel about/describing World War I / the First World War is so attractive that I can’t bear (to do …)/stand parting with it / putting it down (back ,aside )/ leaving it aside .</w:t>
      </w:r>
    </w:p>
    <w:p>
      <w:pPr>
        <w:pStyle w:val="8"/>
        <w:numPr>
          <w:ilvl w:val="0"/>
          <w:numId w:val="105"/>
        </w:numPr>
        <w:tabs>
          <w:tab w:val="left" w:pos="531"/>
        </w:tabs>
        <w:spacing w:before="0" w:after="0" w:line="254" w:lineRule="exact"/>
        <w:ind w:left="530" w:right="0" w:hanging="264"/>
        <w:jc w:val="left"/>
        <w:rPr>
          <w:rFonts w:hint="eastAsia" w:ascii="宋体" w:eastAsia="宋体"/>
          <w:sz w:val="21"/>
        </w:rPr>
      </w:pPr>
      <w:r>
        <w:rPr>
          <w:rFonts w:hint="eastAsia" w:ascii="宋体" w:eastAsia="宋体"/>
          <w:spacing w:val="-3"/>
          <w:sz w:val="21"/>
        </w:rPr>
        <w:t>安于现状</w:t>
      </w:r>
    </w:p>
    <w:p>
      <w:pPr>
        <w:pStyle w:val="4"/>
        <w:spacing w:before="107"/>
        <w:ind w:left="267"/>
      </w:pPr>
      <w:r>
        <w:t>be satisfied with reality/ present situation</w:t>
      </w:r>
    </w:p>
    <w:p>
      <w:pPr>
        <w:pStyle w:val="4"/>
        <w:spacing w:before="100"/>
        <w:ind w:left="267"/>
        <w:rPr>
          <w:rFonts w:hint="eastAsia" w:ascii="宋体" w:eastAsia="宋体"/>
        </w:rPr>
      </w:pPr>
      <w:r>
        <w:rPr>
          <w:rFonts w:hint="eastAsia" w:ascii="宋体" w:eastAsia="宋体"/>
        </w:rPr>
        <w:t>例题：我们高中生应该有远大的志向，不应该只满足于现状。（</w:t>
      </w:r>
      <w:r>
        <w:t>satisfy</w:t>
      </w:r>
      <w:r>
        <w:rPr>
          <w:rFonts w:hint="eastAsia" w:ascii="宋体" w:eastAsia="宋体"/>
        </w:rPr>
        <w:t>）</w:t>
      </w:r>
    </w:p>
    <w:p>
      <w:pPr>
        <w:pStyle w:val="4"/>
        <w:spacing w:before="106"/>
        <w:ind w:left="267"/>
      </w:pPr>
      <w:r>
        <w:t>We senior high students should have great ambition and (should) not be satisfied with reality/present situation.</w:t>
      </w:r>
    </w:p>
    <w:p>
      <w:pPr>
        <w:pStyle w:val="8"/>
        <w:numPr>
          <w:ilvl w:val="0"/>
          <w:numId w:val="105"/>
        </w:numPr>
        <w:tabs>
          <w:tab w:val="left" w:pos="531"/>
        </w:tabs>
        <w:spacing w:before="107" w:after="0" w:line="240" w:lineRule="auto"/>
        <w:ind w:left="530" w:right="0" w:hanging="264"/>
        <w:jc w:val="left"/>
        <w:rPr>
          <w:rFonts w:hint="eastAsia" w:ascii="宋体" w:eastAsia="宋体"/>
          <w:sz w:val="21"/>
        </w:rPr>
      </w:pPr>
      <w:r>
        <w:rPr>
          <w:rFonts w:hint="eastAsia" w:ascii="宋体" w:eastAsia="宋体"/>
          <w:spacing w:val="-3"/>
          <w:sz w:val="21"/>
        </w:rPr>
        <w:t>摆脱烦恼</w:t>
      </w:r>
    </w:p>
    <w:p>
      <w:pPr>
        <w:pStyle w:val="4"/>
        <w:spacing w:before="107"/>
        <w:ind w:left="267"/>
      </w:pPr>
      <w:r>
        <w:t>get rid of/ to be free from worries</w:t>
      </w:r>
    </w:p>
    <w:p>
      <w:pPr>
        <w:pStyle w:val="4"/>
        <w:spacing w:before="99"/>
        <w:ind w:left="267"/>
      </w:pPr>
      <w:r>
        <w:rPr>
          <w:rFonts w:hint="eastAsia" w:ascii="宋体" w:eastAsia="宋体"/>
        </w:rPr>
        <w:t>例题：得知他心情不好，我建议他与朋友聊聊天，以去除烦恼。</w:t>
      </w:r>
      <w:r>
        <w:t>(suggest)</w:t>
      </w:r>
    </w:p>
    <w:p>
      <w:pPr>
        <w:pStyle w:val="4"/>
        <w:spacing w:before="107"/>
        <w:ind w:left="267"/>
      </w:pPr>
      <w:r>
        <w:t>Knowing (that) he is in a bad mood, I suggest his chatting with friends to get rid of /to be free from worries.</w:t>
      </w:r>
    </w:p>
    <w:p>
      <w:pPr>
        <w:pStyle w:val="8"/>
        <w:numPr>
          <w:ilvl w:val="0"/>
          <w:numId w:val="105"/>
        </w:numPr>
        <w:tabs>
          <w:tab w:val="left" w:pos="531"/>
        </w:tabs>
        <w:spacing w:before="106" w:after="0" w:line="240" w:lineRule="auto"/>
        <w:ind w:left="530" w:right="0" w:hanging="264"/>
        <w:jc w:val="left"/>
        <w:rPr>
          <w:sz w:val="21"/>
        </w:rPr>
      </w:pPr>
      <w:r>
        <w:rPr>
          <w:rFonts w:hint="eastAsia" w:ascii="宋体" w:eastAsia="宋体"/>
          <w:spacing w:val="10"/>
          <w:sz w:val="21"/>
        </w:rPr>
        <w:t>彼此埋怨</w:t>
      </w:r>
      <w:r>
        <w:rPr>
          <w:sz w:val="21"/>
        </w:rPr>
        <w:t>be</w:t>
      </w:r>
      <w:r>
        <w:rPr>
          <w:spacing w:val="1"/>
          <w:sz w:val="21"/>
        </w:rPr>
        <w:t xml:space="preserve"> </w:t>
      </w:r>
      <w:r>
        <w:rPr>
          <w:sz w:val="21"/>
        </w:rPr>
        <w:t>to</w:t>
      </w:r>
      <w:r>
        <w:rPr>
          <w:spacing w:val="-3"/>
          <w:sz w:val="21"/>
        </w:rPr>
        <w:t xml:space="preserve"> </w:t>
      </w:r>
      <w:r>
        <w:rPr>
          <w:sz w:val="21"/>
        </w:rPr>
        <w:t>blame</w:t>
      </w:r>
      <w:r>
        <w:rPr>
          <w:spacing w:val="1"/>
          <w:sz w:val="21"/>
        </w:rPr>
        <w:t xml:space="preserve"> </w:t>
      </w:r>
      <w:r>
        <w:rPr>
          <w:spacing w:val="-3"/>
          <w:sz w:val="21"/>
        </w:rPr>
        <w:t>each</w:t>
      </w:r>
      <w:r>
        <w:rPr>
          <w:spacing w:val="4"/>
          <w:sz w:val="21"/>
        </w:rPr>
        <w:t xml:space="preserve"> </w:t>
      </w:r>
      <w:r>
        <w:rPr>
          <w:sz w:val="21"/>
        </w:rPr>
        <w:t>other</w:t>
      </w:r>
    </w:p>
    <w:p>
      <w:pPr>
        <w:pStyle w:val="4"/>
        <w:spacing w:before="93"/>
        <w:ind w:left="267"/>
      </w:pPr>
      <w:r>
        <w:rPr>
          <w:rFonts w:hint="eastAsia" w:ascii="宋体" w:hAnsi="宋体" w:eastAsia="宋体"/>
        </w:rPr>
        <w:t>例题：遇到困难的时候，我们需要的不是彼此埋怨，而是相互协助。</w:t>
      </w:r>
      <w:r>
        <w:t>(not…but)</w:t>
      </w:r>
    </w:p>
    <w:p>
      <w:pPr>
        <w:pStyle w:val="4"/>
        <w:spacing w:before="100" w:line="360" w:lineRule="auto"/>
        <w:ind w:left="161" w:right="449" w:firstLine="106"/>
      </w:pPr>
      <w:r>
        <w:t>When (we are) in difficulty / When we meet with difficulties, what we need is not to blame each other but to help each other.</w:t>
      </w:r>
    </w:p>
    <w:p>
      <w:pPr>
        <w:pStyle w:val="8"/>
        <w:numPr>
          <w:ilvl w:val="0"/>
          <w:numId w:val="105"/>
        </w:numPr>
        <w:tabs>
          <w:tab w:val="left" w:pos="531"/>
        </w:tabs>
        <w:spacing w:before="0" w:after="0" w:line="254" w:lineRule="exact"/>
        <w:ind w:left="530" w:right="0" w:hanging="264"/>
        <w:jc w:val="left"/>
        <w:rPr>
          <w:sz w:val="21"/>
        </w:rPr>
      </w:pPr>
      <w:r>
        <w:rPr>
          <w:rFonts w:hint="eastAsia" w:ascii="宋体" w:eastAsia="宋体"/>
          <w:spacing w:val="10"/>
          <w:sz w:val="21"/>
        </w:rPr>
        <w:t>别无选择</w:t>
      </w:r>
      <w:r>
        <w:rPr>
          <w:sz w:val="21"/>
        </w:rPr>
        <w:t>have</w:t>
      </w:r>
      <w:r>
        <w:rPr>
          <w:spacing w:val="1"/>
          <w:sz w:val="21"/>
        </w:rPr>
        <w:t xml:space="preserve"> </w:t>
      </w:r>
      <w:r>
        <w:rPr>
          <w:sz w:val="21"/>
        </w:rPr>
        <w:t>no</w:t>
      </w:r>
      <w:r>
        <w:rPr>
          <w:spacing w:val="-3"/>
          <w:sz w:val="21"/>
        </w:rPr>
        <w:t xml:space="preserve"> </w:t>
      </w:r>
      <w:r>
        <w:rPr>
          <w:sz w:val="21"/>
        </w:rPr>
        <w:t>choice</w:t>
      </w:r>
      <w:r>
        <w:rPr>
          <w:spacing w:val="-6"/>
          <w:sz w:val="21"/>
        </w:rPr>
        <w:t xml:space="preserve"> </w:t>
      </w:r>
      <w:r>
        <w:rPr>
          <w:sz w:val="21"/>
        </w:rPr>
        <w:t>but</w:t>
      </w:r>
      <w:r>
        <w:rPr>
          <w:spacing w:val="1"/>
          <w:sz w:val="21"/>
        </w:rPr>
        <w:t xml:space="preserve"> </w:t>
      </w:r>
      <w:r>
        <w:rPr>
          <w:sz w:val="21"/>
        </w:rPr>
        <w:t>to</w:t>
      </w:r>
      <w:r>
        <w:rPr>
          <w:spacing w:val="-3"/>
          <w:sz w:val="21"/>
        </w:rPr>
        <w:t xml:space="preserve"> </w:t>
      </w:r>
      <w:r>
        <w:rPr>
          <w:sz w:val="21"/>
        </w:rPr>
        <w:t>do</w:t>
      </w:r>
    </w:p>
    <w:p>
      <w:pPr>
        <w:pStyle w:val="4"/>
        <w:spacing w:before="93"/>
        <w:ind w:left="267"/>
        <w:rPr>
          <w:rFonts w:hint="eastAsia" w:ascii="宋体" w:eastAsia="宋体"/>
        </w:rPr>
      </w:pPr>
      <w:r>
        <w:rPr>
          <w:rFonts w:hint="eastAsia" w:ascii="宋体" w:eastAsia="宋体"/>
        </w:rPr>
        <w:t>例题：当时，那位出租车司机别无选择，只能求助于游客。（</w:t>
      </w:r>
      <w:r>
        <w:t>choice</w:t>
      </w:r>
      <w:r>
        <w:rPr>
          <w:rFonts w:hint="eastAsia" w:ascii="宋体" w:eastAsia="宋体"/>
        </w:rPr>
        <w:t>）</w:t>
      </w:r>
    </w:p>
    <w:p>
      <w:pPr>
        <w:pStyle w:val="4"/>
        <w:spacing w:before="100"/>
        <w:ind w:left="267"/>
      </w:pPr>
      <w:r>
        <w:pict>
          <v:shape id="_x0000_s1029" o:spid="_x0000_s1029" style="position:absolute;left:0pt;margin-left:177.4pt;margin-top:18.7pt;height:17.75pt;width:2.85pt;mso-position-horizontal-relative:page;z-index:-251656192;mso-width-relative:page;mso-height-relative:page;" fillcolor="#7E7E7E" filled="t" stroked="f" coordorigin="3549,374" coordsize="57,355" path="m3584,388l3570,388,3570,715,3584,715,3584,388xm3605,715l3584,715,3570,715,3549,715,3549,729,3570,729,3584,729,3605,729,3605,715xm3605,374l3584,374,3570,374,3549,374,3549,388,3570,388,3584,388,3605,388,3605,374xe">
            <v:path arrowok="t"/>
            <v:fill on="t" focussize="0,0"/>
            <v:stroke on="f"/>
            <v:imagedata o:title=""/>
            <o:lock v:ext="edit"/>
          </v:shape>
        </w:pict>
      </w:r>
      <w:r>
        <w:t>At that time the taxi driver had no choice but to turn to the tourist/traveler (for help).</w:t>
      </w:r>
    </w:p>
    <w:p>
      <w:pPr>
        <w:pStyle w:val="8"/>
        <w:numPr>
          <w:ilvl w:val="0"/>
          <w:numId w:val="105"/>
        </w:numPr>
        <w:tabs>
          <w:tab w:val="left" w:pos="531"/>
        </w:tabs>
        <w:spacing w:before="106" w:after="0" w:line="240" w:lineRule="auto"/>
        <w:ind w:left="530" w:right="0" w:hanging="264"/>
        <w:jc w:val="left"/>
        <w:rPr>
          <w:sz w:val="21"/>
        </w:rPr>
      </w:pPr>
      <w:r>
        <w:rPr>
          <w:rFonts w:hint="eastAsia" w:ascii="宋体" w:eastAsia="宋体"/>
          <w:spacing w:val="-11"/>
          <w:sz w:val="21"/>
        </w:rPr>
        <w:t xml:space="preserve">不得而知 </w:t>
      </w:r>
      <w:r>
        <w:rPr>
          <w:sz w:val="21"/>
        </w:rPr>
        <w:t>remain</w:t>
      </w:r>
      <w:r>
        <w:rPr>
          <w:spacing w:val="-3"/>
          <w:sz w:val="21"/>
        </w:rPr>
        <w:t xml:space="preserve"> </w:t>
      </w:r>
      <w:r>
        <w:rPr>
          <w:sz w:val="21"/>
        </w:rPr>
        <w:t>unknown</w:t>
      </w:r>
    </w:p>
    <w:p>
      <w:pPr>
        <w:pStyle w:val="4"/>
        <w:spacing w:before="93"/>
        <w:ind w:left="267"/>
        <w:rPr>
          <w:rFonts w:hint="eastAsia" w:ascii="宋体" w:eastAsia="宋体"/>
        </w:rPr>
      </w:pPr>
      <w:r>
        <w:rPr>
          <w:rFonts w:hint="eastAsia" w:ascii="宋体" w:eastAsia="宋体"/>
        </w:rPr>
        <w:t>例题：玛丽是否参加这次英语晚会尚不得而知。（</w:t>
      </w:r>
      <w:r>
        <w:t>remain</w:t>
      </w:r>
      <w:r>
        <w:rPr>
          <w:rFonts w:hint="eastAsia" w:ascii="宋体" w:eastAsia="宋体"/>
        </w:rPr>
        <w:t>）</w:t>
      </w:r>
    </w:p>
    <w:p>
      <w:pPr>
        <w:pStyle w:val="4"/>
        <w:spacing w:before="107"/>
        <w:ind w:left="267"/>
      </w:pPr>
      <w:r>
        <w:t>It remains unknown whether Mary will attend the English Evening.</w:t>
      </w:r>
    </w:p>
    <w:p>
      <w:pPr>
        <w:pStyle w:val="8"/>
        <w:numPr>
          <w:ilvl w:val="0"/>
          <w:numId w:val="105"/>
        </w:numPr>
        <w:tabs>
          <w:tab w:val="left" w:pos="531"/>
        </w:tabs>
        <w:spacing w:before="99" w:after="0" w:line="240" w:lineRule="auto"/>
        <w:ind w:left="530" w:right="0" w:hanging="264"/>
        <w:jc w:val="left"/>
        <w:rPr>
          <w:sz w:val="21"/>
        </w:rPr>
      </w:pPr>
      <w:r>
        <w:rPr>
          <w:rFonts w:hint="eastAsia" w:ascii="宋体" w:eastAsia="宋体"/>
          <w:spacing w:val="-3"/>
          <w:sz w:val="21"/>
        </w:rPr>
        <w:t xml:space="preserve">不辞而别 </w:t>
      </w:r>
      <w:r>
        <w:rPr>
          <w:sz w:val="21"/>
        </w:rPr>
        <w:t>leave</w:t>
      </w:r>
      <w:r>
        <w:rPr>
          <w:spacing w:val="-6"/>
          <w:sz w:val="21"/>
        </w:rPr>
        <w:t xml:space="preserve"> </w:t>
      </w:r>
      <w:r>
        <w:rPr>
          <w:sz w:val="21"/>
        </w:rPr>
        <w:t>without</w:t>
      </w:r>
      <w:r>
        <w:rPr>
          <w:spacing w:val="-6"/>
          <w:sz w:val="21"/>
        </w:rPr>
        <w:t xml:space="preserve"> </w:t>
      </w:r>
      <w:r>
        <w:rPr>
          <w:sz w:val="21"/>
        </w:rPr>
        <w:t>saying</w:t>
      </w:r>
      <w:r>
        <w:rPr>
          <w:spacing w:val="-3"/>
          <w:sz w:val="21"/>
        </w:rPr>
        <w:t xml:space="preserve"> </w:t>
      </w:r>
      <w:r>
        <w:rPr>
          <w:sz w:val="21"/>
        </w:rPr>
        <w:t>good-bye</w:t>
      </w:r>
    </w:p>
    <w:p>
      <w:pPr>
        <w:pStyle w:val="4"/>
        <w:spacing w:before="93"/>
        <w:ind w:left="267"/>
        <w:rPr>
          <w:rFonts w:hint="eastAsia" w:ascii="宋体" w:eastAsia="宋体"/>
        </w:rPr>
      </w:pPr>
      <w:r>
        <w:rPr>
          <w:rFonts w:hint="eastAsia" w:ascii="宋体" w:eastAsia="宋体"/>
        </w:rPr>
        <w:t>例题：我们对他的不辞而别感到很惊讶。（</w:t>
      </w:r>
      <w:r>
        <w:t>without</w:t>
      </w:r>
      <w:r>
        <w:rPr>
          <w:rFonts w:hint="eastAsia" w:ascii="宋体" w:eastAsia="宋体"/>
        </w:rPr>
        <w:t>）</w:t>
      </w:r>
    </w:p>
    <w:p>
      <w:pPr>
        <w:pStyle w:val="4"/>
        <w:spacing w:before="107"/>
        <w:ind w:left="267"/>
      </w:pPr>
      <w:r>
        <w:t>We were greatly surprised that he has left without saying goodbye.</w:t>
      </w:r>
    </w:p>
    <w:p>
      <w:pPr>
        <w:pStyle w:val="8"/>
        <w:numPr>
          <w:ilvl w:val="0"/>
          <w:numId w:val="105"/>
        </w:numPr>
        <w:tabs>
          <w:tab w:val="left" w:pos="531"/>
        </w:tabs>
        <w:spacing w:before="107" w:after="0" w:line="240" w:lineRule="auto"/>
        <w:ind w:left="530" w:right="0" w:hanging="264"/>
        <w:jc w:val="left"/>
        <w:rPr>
          <w:sz w:val="21"/>
        </w:rPr>
      </w:pPr>
      <w:r>
        <w:rPr>
          <w:rFonts w:hint="eastAsia" w:ascii="宋体" w:eastAsia="宋体"/>
          <w:spacing w:val="10"/>
          <w:sz w:val="21"/>
        </w:rPr>
        <w:t>不可估量</w:t>
      </w:r>
      <w:r>
        <w:rPr>
          <w:sz w:val="21"/>
        </w:rPr>
        <w:t>beyond</w:t>
      </w:r>
      <w:r>
        <w:rPr>
          <w:spacing w:val="-3"/>
          <w:sz w:val="21"/>
        </w:rPr>
        <w:t xml:space="preserve"> </w:t>
      </w:r>
      <w:r>
        <w:rPr>
          <w:sz w:val="21"/>
        </w:rPr>
        <w:t>measure</w:t>
      </w:r>
    </w:p>
    <w:p>
      <w:pPr>
        <w:pStyle w:val="4"/>
        <w:spacing w:before="85" w:line="348" w:lineRule="auto"/>
        <w:ind w:left="161" w:right="449" w:firstLine="106"/>
      </w:pPr>
      <w:r>
        <w:rPr>
          <w:rFonts w:hint="eastAsia" w:ascii="宋体" w:eastAsia="宋体"/>
          <w:spacing w:val="-8"/>
        </w:rPr>
        <w:t>例题：即使付出的努力不可估量，但那些偏远山城都已通车，这让全国人民感到无比自豪。</w:t>
      </w:r>
      <w:r>
        <w:t xml:space="preserve">(accessible)  Although the efforts made are beyond </w:t>
      </w:r>
      <w:r>
        <w:rPr>
          <w:spacing w:val="-3"/>
        </w:rPr>
        <w:t xml:space="preserve">measure, </w:t>
      </w:r>
      <w:r>
        <w:t xml:space="preserve">those remote mountainous </w:t>
      </w:r>
      <w:r>
        <w:rPr>
          <w:spacing w:val="-3"/>
        </w:rPr>
        <w:t xml:space="preserve">cities </w:t>
      </w:r>
      <w:r>
        <w:t xml:space="preserve">have been accessible to </w:t>
      </w:r>
      <w:r>
        <w:rPr>
          <w:spacing w:val="-3"/>
        </w:rPr>
        <w:t xml:space="preserve">cars, </w:t>
      </w:r>
      <w:r>
        <w:t xml:space="preserve">which makes all the Chinese people / the whole nation feel very proud/full of </w:t>
      </w:r>
      <w:r>
        <w:rPr>
          <w:spacing w:val="-3"/>
        </w:rPr>
        <w:t>pride.</w:t>
      </w:r>
    </w:p>
    <w:p>
      <w:pPr>
        <w:pStyle w:val="8"/>
        <w:numPr>
          <w:ilvl w:val="0"/>
          <w:numId w:val="105"/>
        </w:numPr>
        <w:tabs>
          <w:tab w:val="left" w:pos="638"/>
        </w:tabs>
        <w:spacing w:before="0" w:after="0" w:line="264" w:lineRule="exact"/>
        <w:ind w:left="637" w:right="0" w:hanging="371"/>
        <w:jc w:val="left"/>
        <w:rPr>
          <w:sz w:val="21"/>
        </w:rPr>
      </w:pPr>
      <w:r>
        <w:rPr>
          <w:rFonts w:hint="eastAsia" w:ascii="宋体" w:eastAsia="宋体"/>
          <w:spacing w:val="10"/>
          <w:sz w:val="21"/>
        </w:rPr>
        <w:t>不甚感激</w:t>
      </w:r>
      <w:r>
        <w:rPr>
          <w:sz w:val="21"/>
        </w:rPr>
        <w:t>appreciate</w:t>
      </w:r>
      <w:r>
        <w:rPr>
          <w:spacing w:val="1"/>
          <w:sz w:val="21"/>
        </w:rPr>
        <w:t xml:space="preserve"> </w:t>
      </w:r>
      <w:r>
        <w:rPr>
          <w:sz w:val="21"/>
        </w:rPr>
        <w:t>it</w:t>
      </w:r>
      <w:r>
        <w:rPr>
          <w:spacing w:val="1"/>
          <w:sz w:val="21"/>
        </w:rPr>
        <w:t xml:space="preserve"> </w:t>
      </w:r>
      <w:r>
        <w:rPr>
          <w:sz w:val="21"/>
        </w:rPr>
        <w:t>very</w:t>
      </w:r>
      <w:r>
        <w:rPr>
          <w:spacing w:val="-3"/>
          <w:sz w:val="21"/>
        </w:rPr>
        <w:t xml:space="preserve"> </w:t>
      </w:r>
      <w:r>
        <w:rPr>
          <w:sz w:val="21"/>
        </w:rPr>
        <w:t>much</w:t>
      </w:r>
    </w:p>
    <w:p>
      <w:pPr>
        <w:spacing w:after="0" w:line="264" w:lineRule="exact"/>
        <w:jc w:val="left"/>
        <w:rPr>
          <w:sz w:val="21"/>
        </w:rPr>
        <w:sectPr>
          <w:pgSz w:w="11910" w:h="16850"/>
          <w:pgMar w:top="1120" w:right="400" w:bottom="1380" w:left="740" w:header="884" w:footer="1193" w:gutter="0"/>
          <w:cols w:space="720" w:num="1"/>
        </w:sectPr>
      </w:pPr>
    </w:p>
    <w:p>
      <w:pPr>
        <w:pStyle w:val="4"/>
        <w:spacing w:before="69"/>
        <w:ind w:left="267"/>
      </w:pPr>
      <w:r>
        <w:rPr>
          <w:rFonts w:hint="eastAsia" w:ascii="宋体" w:eastAsia="宋体"/>
        </w:rPr>
        <w:t>例题：如果你一收到消息就能给我答复的话，我将不胜感激。</w:t>
      </w:r>
      <w:r>
        <w:t>(the moment)</w:t>
      </w:r>
    </w:p>
    <w:p>
      <w:pPr>
        <w:pStyle w:val="4"/>
        <w:spacing w:before="100"/>
        <w:ind w:left="267"/>
      </w:pPr>
      <w:r>
        <w:t>I would appreciate it very much if you could reply to me/give me a reply the moment you receive the message.</w:t>
      </w:r>
    </w:p>
    <w:p>
      <w:pPr>
        <w:pStyle w:val="8"/>
        <w:numPr>
          <w:ilvl w:val="0"/>
          <w:numId w:val="105"/>
        </w:numPr>
        <w:tabs>
          <w:tab w:val="left" w:pos="630"/>
        </w:tabs>
        <w:spacing w:before="107" w:after="0" w:line="240" w:lineRule="auto"/>
        <w:ind w:left="630" w:right="0" w:hanging="363"/>
        <w:jc w:val="left"/>
        <w:rPr>
          <w:sz w:val="21"/>
        </w:rPr>
      </w:pPr>
      <w:r>
        <w:rPr>
          <w:rFonts w:hint="eastAsia" w:ascii="宋体" w:eastAsia="宋体"/>
          <w:spacing w:val="10"/>
          <w:sz w:val="21"/>
        </w:rPr>
        <w:t>不懈努力</w:t>
      </w:r>
      <w:r>
        <w:rPr>
          <w:sz w:val="21"/>
        </w:rPr>
        <w:t>great</w:t>
      </w:r>
      <w:r>
        <w:rPr>
          <w:spacing w:val="1"/>
          <w:sz w:val="21"/>
        </w:rPr>
        <w:t xml:space="preserve"> </w:t>
      </w:r>
      <w:r>
        <w:rPr>
          <w:sz w:val="21"/>
        </w:rPr>
        <w:t>effort</w:t>
      </w:r>
    </w:p>
    <w:p>
      <w:pPr>
        <w:pStyle w:val="4"/>
        <w:spacing w:before="92"/>
        <w:ind w:left="267"/>
        <w:rPr>
          <w:rFonts w:hint="eastAsia" w:ascii="宋体" w:eastAsia="宋体"/>
        </w:rPr>
      </w:pPr>
      <w:r>
        <w:rPr>
          <w:rFonts w:hint="eastAsia" w:ascii="宋体" w:eastAsia="宋体"/>
        </w:rPr>
        <w:t>例题：即使各国政府已做出了不懈的努力，但要应对日益严重的世界性气候变暖问题还需制定更有效的措施。</w:t>
      </w:r>
    </w:p>
    <w:p>
      <w:pPr>
        <w:pStyle w:val="4"/>
        <w:spacing w:before="107"/>
        <w:ind w:left="161"/>
      </w:pPr>
      <w:r>
        <w:t>(despite)</w:t>
      </w:r>
    </w:p>
    <w:p>
      <w:pPr>
        <w:pStyle w:val="4"/>
        <w:spacing w:before="114" w:line="360" w:lineRule="auto"/>
        <w:ind w:left="161" w:firstLine="106"/>
      </w:pPr>
      <w:r>
        <w:t>Despite the great effort made by governments, more effective measures should be made to deal with the ever worsening problem of global warming.</w:t>
      </w:r>
    </w:p>
    <w:p>
      <w:pPr>
        <w:pStyle w:val="8"/>
        <w:numPr>
          <w:ilvl w:val="0"/>
          <w:numId w:val="105"/>
        </w:numPr>
        <w:tabs>
          <w:tab w:val="left" w:pos="638"/>
        </w:tabs>
        <w:spacing w:before="0" w:after="0" w:line="255" w:lineRule="exact"/>
        <w:ind w:left="637" w:right="0" w:hanging="371"/>
        <w:jc w:val="left"/>
        <w:rPr>
          <w:sz w:val="21"/>
        </w:rPr>
      </w:pPr>
      <w:r>
        <w:rPr>
          <w:rFonts w:hint="eastAsia" w:ascii="宋体" w:eastAsia="宋体"/>
          <w:spacing w:val="-4"/>
          <w:sz w:val="21"/>
        </w:rPr>
        <w:t xml:space="preserve">不假思索 </w:t>
      </w:r>
      <w:r>
        <w:rPr>
          <w:sz w:val="21"/>
        </w:rPr>
        <w:t>without</w:t>
      </w:r>
      <w:r>
        <w:rPr>
          <w:spacing w:val="1"/>
          <w:sz w:val="21"/>
        </w:rPr>
        <w:t xml:space="preserve"> </w:t>
      </w:r>
      <w:r>
        <w:rPr>
          <w:spacing w:val="-3"/>
          <w:sz w:val="21"/>
        </w:rPr>
        <w:t>hesitation</w:t>
      </w:r>
    </w:p>
    <w:p>
      <w:pPr>
        <w:pStyle w:val="4"/>
        <w:spacing w:before="92"/>
        <w:ind w:left="267"/>
      </w:pPr>
      <w:r>
        <w:rPr>
          <w:rFonts w:hint="eastAsia" w:ascii="宋体" w:eastAsia="宋体"/>
        </w:rPr>
        <w:t>例题：吉姆不假思索地回答了老师的问题。</w:t>
      </w:r>
      <w:r>
        <w:t>(hesitation)</w:t>
      </w:r>
    </w:p>
    <w:p>
      <w:pPr>
        <w:pStyle w:val="4"/>
        <w:spacing w:before="100" w:line="360" w:lineRule="auto"/>
        <w:ind w:left="161" w:right="449" w:firstLine="106"/>
      </w:pPr>
      <w:r>
        <w:t xml:space="preserve">Jim answered his </w:t>
      </w:r>
      <w:r>
        <w:rPr>
          <w:spacing w:val="-3"/>
        </w:rPr>
        <w:t xml:space="preserve">teacher’s </w:t>
      </w:r>
      <w:r>
        <w:t xml:space="preserve">question(s) without </w:t>
      </w:r>
      <w:r>
        <w:rPr>
          <w:spacing w:val="-3"/>
        </w:rPr>
        <w:t xml:space="preserve">(any) hesitation. </w:t>
      </w:r>
      <w:r>
        <w:t xml:space="preserve">Jim answered the question(s) asked by his </w:t>
      </w:r>
      <w:r>
        <w:rPr>
          <w:spacing w:val="-3"/>
        </w:rPr>
        <w:t xml:space="preserve">teacher </w:t>
      </w:r>
      <w:r>
        <w:t>with no</w:t>
      </w:r>
      <w:r>
        <w:rPr>
          <w:spacing w:val="4"/>
        </w:rPr>
        <w:t xml:space="preserve"> </w:t>
      </w:r>
      <w:r>
        <w:rPr>
          <w:spacing w:val="-3"/>
        </w:rPr>
        <w:t>hesitation.</w:t>
      </w:r>
    </w:p>
    <w:p>
      <w:pPr>
        <w:pStyle w:val="8"/>
        <w:numPr>
          <w:ilvl w:val="0"/>
          <w:numId w:val="105"/>
        </w:numPr>
        <w:tabs>
          <w:tab w:val="left" w:pos="638"/>
        </w:tabs>
        <w:spacing w:before="0" w:after="0" w:line="255" w:lineRule="exact"/>
        <w:ind w:left="637" w:right="0" w:hanging="371"/>
        <w:jc w:val="left"/>
        <w:rPr>
          <w:sz w:val="21"/>
        </w:rPr>
      </w:pPr>
      <w:r>
        <w:rPr>
          <w:rFonts w:hint="eastAsia" w:ascii="宋体" w:eastAsia="宋体"/>
          <w:spacing w:val="7"/>
          <w:sz w:val="21"/>
        </w:rPr>
        <w:t>不尽如人意</w:t>
      </w:r>
      <w:r>
        <w:rPr>
          <w:sz w:val="21"/>
        </w:rPr>
        <w:t>be</w:t>
      </w:r>
      <w:r>
        <w:rPr>
          <w:spacing w:val="-6"/>
          <w:sz w:val="21"/>
        </w:rPr>
        <w:t xml:space="preserve"> </w:t>
      </w:r>
      <w:r>
        <w:rPr>
          <w:sz w:val="21"/>
        </w:rPr>
        <w:t>far</w:t>
      </w:r>
      <w:r>
        <w:rPr>
          <w:spacing w:val="4"/>
          <w:sz w:val="21"/>
        </w:rPr>
        <w:t xml:space="preserve"> </w:t>
      </w:r>
      <w:r>
        <w:rPr>
          <w:sz w:val="21"/>
        </w:rPr>
        <w:t>from</w:t>
      </w:r>
      <w:r>
        <w:rPr>
          <w:spacing w:val="-6"/>
          <w:sz w:val="21"/>
        </w:rPr>
        <w:t xml:space="preserve"> </w:t>
      </w:r>
      <w:r>
        <w:rPr>
          <w:sz w:val="21"/>
        </w:rPr>
        <w:t>satisfactory</w:t>
      </w:r>
    </w:p>
    <w:p>
      <w:pPr>
        <w:pStyle w:val="4"/>
        <w:spacing w:before="93"/>
        <w:ind w:left="267"/>
      </w:pPr>
      <w:r>
        <w:rPr>
          <w:rFonts w:hint="eastAsia" w:ascii="宋体" w:eastAsia="宋体"/>
        </w:rPr>
        <w:t>例题：这个地区的经济发展得很快，可使某些市民的素质还不尽如人意。</w:t>
      </w:r>
      <w:r>
        <w:t>(quality)</w:t>
      </w:r>
    </w:p>
    <w:p>
      <w:pPr>
        <w:pStyle w:val="4"/>
        <w:spacing w:before="99"/>
        <w:ind w:left="267"/>
      </w:pPr>
      <w:r>
        <w:t>The economy of this area develops very fast but some citizens’ qualities are far from satisfactory.</w:t>
      </w:r>
    </w:p>
    <w:p>
      <w:pPr>
        <w:pStyle w:val="8"/>
        <w:numPr>
          <w:ilvl w:val="0"/>
          <w:numId w:val="105"/>
        </w:numPr>
        <w:tabs>
          <w:tab w:val="left" w:pos="638"/>
        </w:tabs>
        <w:spacing w:before="107" w:after="0" w:line="240" w:lineRule="auto"/>
        <w:ind w:left="637" w:right="0" w:hanging="371"/>
        <w:jc w:val="left"/>
        <w:rPr>
          <w:sz w:val="21"/>
        </w:rPr>
      </w:pPr>
      <w:r>
        <w:rPr>
          <w:rFonts w:hint="eastAsia" w:ascii="宋体" w:eastAsia="宋体"/>
          <w:spacing w:val="10"/>
          <w:sz w:val="21"/>
        </w:rPr>
        <w:t>不容忽视</w:t>
      </w:r>
      <w:r>
        <w:rPr>
          <w:sz w:val="21"/>
        </w:rPr>
        <w:t>should</w:t>
      </w:r>
      <w:r>
        <w:rPr>
          <w:spacing w:val="4"/>
          <w:sz w:val="21"/>
        </w:rPr>
        <w:t xml:space="preserve"> </w:t>
      </w:r>
      <w:r>
        <w:rPr>
          <w:spacing w:val="-3"/>
          <w:sz w:val="21"/>
        </w:rPr>
        <w:t>not</w:t>
      </w:r>
      <w:r>
        <w:rPr>
          <w:spacing w:val="1"/>
          <w:sz w:val="21"/>
        </w:rPr>
        <w:t xml:space="preserve"> </w:t>
      </w:r>
      <w:r>
        <w:rPr>
          <w:sz w:val="21"/>
        </w:rPr>
        <w:t>be</w:t>
      </w:r>
      <w:r>
        <w:rPr>
          <w:spacing w:val="-6"/>
          <w:sz w:val="21"/>
        </w:rPr>
        <w:t xml:space="preserve"> </w:t>
      </w:r>
      <w:r>
        <w:rPr>
          <w:sz w:val="21"/>
        </w:rPr>
        <w:t>ignored/</w:t>
      </w:r>
      <w:r>
        <w:rPr>
          <w:spacing w:val="-6"/>
          <w:sz w:val="21"/>
        </w:rPr>
        <w:t xml:space="preserve"> </w:t>
      </w:r>
      <w:r>
        <w:rPr>
          <w:sz w:val="21"/>
        </w:rPr>
        <w:t>neglected</w:t>
      </w:r>
    </w:p>
    <w:p>
      <w:pPr>
        <w:pStyle w:val="4"/>
        <w:spacing w:before="93"/>
        <w:ind w:left="267"/>
      </w:pPr>
      <w:r>
        <w:rPr>
          <w:rFonts w:hint="eastAsia" w:ascii="宋体" w:eastAsia="宋体"/>
        </w:rPr>
        <w:t>例题：这个事故使我们意识到安全问题不容忽视。</w:t>
      </w:r>
      <w:r>
        <w:t>(realize)</w:t>
      </w:r>
    </w:p>
    <w:p>
      <w:pPr>
        <w:pStyle w:val="4"/>
        <w:spacing w:before="106"/>
        <w:ind w:left="267"/>
      </w:pPr>
      <w:r>
        <w:t>This accident made us realize that safety problems should not be ignored.</w:t>
      </w:r>
    </w:p>
    <w:p>
      <w:pPr>
        <w:pStyle w:val="4"/>
        <w:spacing w:before="100"/>
        <w:ind w:left="267"/>
      </w:pPr>
      <w:r>
        <w:rPr>
          <w:rFonts w:hint="eastAsia" w:ascii="宋体" w:eastAsia="宋体"/>
        </w:rPr>
        <w:t>例题：防火意识不容忽视，不然的话会对生命和财产造成不可估量的损失。</w:t>
      </w:r>
      <w:r>
        <w:t>(neglect)</w:t>
      </w:r>
    </w:p>
    <w:p>
      <w:pPr>
        <w:pStyle w:val="4"/>
        <w:spacing w:before="107" w:line="360" w:lineRule="auto"/>
        <w:ind w:left="161" w:firstLine="106"/>
      </w:pPr>
      <w:r>
        <w:t>(The sense of) Fire protection should not be neglected (We should not neglect fire protection), or great damage might be caused to the lives and property.</w:t>
      </w:r>
    </w:p>
    <w:p>
      <w:pPr>
        <w:pStyle w:val="8"/>
        <w:numPr>
          <w:ilvl w:val="0"/>
          <w:numId w:val="105"/>
        </w:numPr>
        <w:tabs>
          <w:tab w:val="left" w:pos="638"/>
        </w:tabs>
        <w:spacing w:before="0" w:after="0" w:line="255" w:lineRule="exact"/>
        <w:ind w:left="637" w:right="0" w:hanging="371"/>
        <w:jc w:val="left"/>
        <w:rPr>
          <w:sz w:val="21"/>
        </w:rPr>
      </w:pPr>
      <w:r>
        <w:rPr>
          <w:rFonts w:hint="eastAsia" w:ascii="宋体" w:eastAsia="宋体"/>
          <w:spacing w:val="10"/>
          <w:sz w:val="21"/>
        </w:rPr>
        <w:t>不知所措</w:t>
      </w:r>
      <w:r>
        <w:rPr>
          <w:sz w:val="21"/>
        </w:rPr>
        <w:t>be/</w:t>
      </w:r>
      <w:r>
        <w:rPr>
          <w:spacing w:val="1"/>
          <w:sz w:val="21"/>
        </w:rPr>
        <w:t xml:space="preserve"> </w:t>
      </w:r>
      <w:r>
        <w:rPr>
          <w:sz w:val="21"/>
        </w:rPr>
        <w:t>feel</w:t>
      </w:r>
      <w:r>
        <w:rPr>
          <w:spacing w:val="1"/>
          <w:sz w:val="21"/>
        </w:rPr>
        <w:t xml:space="preserve"> </w:t>
      </w:r>
      <w:r>
        <w:rPr>
          <w:sz w:val="21"/>
        </w:rPr>
        <w:t>at</w:t>
      </w:r>
      <w:r>
        <w:rPr>
          <w:spacing w:val="1"/>
          <w:sz w:val="21"/>
        </w:rPr>
        <w:t xml:space="preserve"> </w:t>
      </w:r>
      <w:r>
        <w:rPr>
          <w:sz w:val="21"/>
        </w:rPr>
        <w:t>a</w:t>
      </w:r>
      <w:r>
        <w:rPr>
          <w:spacing w:val="-6"/>
          <w:sz w:val="21"/>
        </w:rPr>
        <w:t xml:space="preserve"> </w:t>
      </w:r>
      <w:r>
        <w:rPr>
          <w:sz w:val="21"/>
        </w:rPr>
        <w:t>loss</w:t>
      </w:r>
    </w:p>
    <w:p>
      <w:pPr>
        <w:pStyle w:val="4"/>
        <w:spacing w:before="85"/>
        <w:ind w:left="267"/>
        <w:rPr>
          <w:rFonts w:hint="eastAsia" w:ascii="宋体" w:eastAsia="宋体"/>
        </w:rPr>
      </w:pPr>
      <w:r>
        <w:rPr>
          <w:rFonts w:hint="eastAsia" w:ascii="宋体" w:eastAsia="宋体"/>
        </w:rPr>
        <w:t>例题：网络在我们日常生活中起了举足轻重的作用，以至于当不能上网时人们感到无所适从。（</w:t>
      </w:r>
      <w:r>
        <w:t>loss</w:t>
      </w:r>
      <w:r>
        <w:rPr>
          <w:rFonts w:hint="eastAsia" w:ascii="宋体" w:eastAsia="宋体"/>
        </w:rPr>
        <w:t>）</w:t>
      </w:r>
    </w:p>
    <w:p>
      <w:pPr>
        <w:pStyle w:val="4"/>
        <w:spacing w:before="107" w:line="360" w:lineRule="auto"/>
        <w:ind w:left="161" w:right="449" w:firstLine="106"/>
      </w:pPr>
      <w:r>
        <w:t>Internet plays such an important role in our daily life that people feel at a loss when they can’t go online/ surf the Internet/ don’t have access to the Internet.</w:t>
      </w:r>
    </w:p>
    <w:p>
      <w:pPr>
        <w:pStyle w:val="4"/>
        <w:spacing w:line="255" w:lineRule="exact"/>
        <w:ind w:left="267"/>
      </w:pPr>
      <w:r>
        <w:rPr>
          <w:rFonts w:hint="eastAsia" w:ascii="宋体" w:eastAsia="宋体"/>
        </w:rPr>
        <w:t>例题：消费者对冷冻食品失去信心的事实令生产厂家一筹莫展。（</w:t>
      </w:r>
      <w:r>
        <w:t>loss)</w:t>
      </w:r>
    </w:p>
    <w:p>
      <w:pPr>
        <w:pStyle w:val="4"/>
        <w:spacing w:before="100"/>
        <w:ind w:left="267"/>
      </w:pPr>
      <w:r>
        <w:t>The fact that consumers have lost confidence in frozen food makes the manufacturers at a loss.</w:t>
      </w:r>
    </w:p>
    <w:p>
      <w:pPr>
        <w:pStyle w:val="8"/>
        <w:numPr>
          <w:ilvl w:val="0"/>
          <w:numId w:val="105"/>
        </w:numPr>
        <w:tabs>
          <w:tab w:val="left" w:pos="638"/>
        </w:tabs>
        <w:spacing w:before="107" w:after="0" w:line="240" w:lineRule="auto"/>
        <w:ind w:left="637" w:right="0" w:hanging="371"/>
        <w:jc w:val="left"/>
        <w:rPr>
          <w:rFonts w:hint="eastAsia" w:ascii="宋体" w:eastAsia="宋体"/>
          <w:sz w:val="21"/>
        </w:rPr>
      </w:pPr>
      <w:r>
        <w:rPr>
          <w:rFonts w:hint="eastAsia" w:ascii="宋体" w:eastAsia="宋体"/>
          <w:spacing w:val="-3"/>
          <w:sz w:val="21"/>
        </w:rPr>
        <w:t>彻夜未眠</w:t>
      </w:r>
    </w:p>
    <w:p>
      <w:pPr>
        <w:pStyle w:val="4"/>
        <w:spacing w:before="106"/>
        <w:ind w:left="267"/>
      </w:pPr>
      <w:r>
        <w:t>didn’t fall asleep last night/ be awake all night</w:t>
      </w:r>
    </w:p>
    <w:p>
      <w:pPr>
        <w:pStyle w:val="4"/>
        <w:spacing w:before="107"/>
        <w:ind w:left="267"/>
        <w:rPr>
          <w:rFonts w:hint="eastAsia" w:ascii="宋体" w:eastAsia="宋体"/>
        </w:rPr>
      </w:pPr>
      <w:r>
        <w:rPr>
          <w:rFonts w:hint="eastAsia" w:ascii="宋体" w:eastAsia="宋体"/>
        </w:rPr>
        <w:t>例题：只喝一杯咖啡就会使我整晚睡不着。（</w:t>
      </w:r>
      <w:r>
        <w:t>keep</w:t>
      </w:r>
      <w:r>
        <w:rPr>
          <w:rFonts w:hint="eastAsia" w:ascii="宋体" w:eastAsia="宋体"/>
        </w:rPr>
        <w:t>）</w:t>
      </w:r>
    </w:p>
    <w:p>
      <w:pPr>
        <w:pStyle w:val="4"/>
        <w:spacing w:before="100"/>
        <w:ind w:left="267"/>
      </w:pPr>
      <w:r>
        <w:t>Drinking only a cup of coffee will keep me awake all night.</w:t>
      </w:r>
    </w:p>
    <w:p>
      <w:pPr>
        <w:pStyle w:val="4"/>
        <w:spacing w:before="106"/>
        <w:ind w:left="267"/>
        <w:rPr>
          <w:rFonts w:hint="eastAsia" w:ascii="宋体" w:hAnsi="宋体" w:eastAsia="宋体"/>
        </w:rPr>
      </w:pPr>
      <w:r>
        <w:rPr>
          <w:rFonts w:hint="eastAsia" w:ascii="宋体" w:hAnsi="宋体" w:eastAsia="宋体"/>
        </w:rPr>
        <w:t>例题：昨晚听到他喜欢的足球获胜的消息，他兴奋得彻夜未眠。（</w:t>
      </w:r>
      <w:r>
        <w:t>too…to…</w:t>
      </w:r>
      <w:r>
        <w:rPr>
          <w:rFonts w:hint="eastAsia" w:ascii="宋体" w:hAnsi="宋体" w:eastAsia="宋体"/>
        </w:rPr>
        <w:t>）</w:t>
      </w:r>
    </w:p>
    <w:p>
      <w:pPr>
        <w:pStyle w:val="4"/>
        <w:spacing w:before="106"/>
        <w:ind w:left="267"/>
      </w:pPr>
      <w:r>
        <w:t>Hearing the news that his favorite team won the match, he was too excited to fall asleep last night.</w:t>
      </w:r>
    </w:p>
    <w:p>
      <w:pPr>
        <w:pStyle w:val="8"/>
        <w:numPr>
          <w:ilvl w:val="0"/>
          <w:numId w:val="105"/>
        </w:numPr>
        <w:tabs>
          <w:tab w:val="left" w:pos="638"/>
        </w:tabs>
        <w:spacing w:before="107" w:after="0" w:line="240" w:lineRule="auto"/>
        <w:ind w:left="637" w:right="0" w:hanging="371"/>
        <w:jc w:val="left"/>
        <w:rPr>
          <w:sz w:val="21"/>
        </w:rPr>
      </w:pPr>
      <w:r>
        <w:rPr>
          <w:rFonts w:hint="eastAsia" w:ascii="宋体" w:eastAsia="宋体"/>
          <w:spacing w:val="10"/>
          <w:sz w:val="21"/>
        </w:rPr>
        <w:t>催人泪下</w:t>
      </w:r>
      <w:r>
        <w:rPr>
          <w:sz w:val="21"/>
        </w:rPr>
        <w:t>people</w:t>
      </w:r>
      <w:r>
        <w:rPr>
          <w:spacing w:val="1"/>
          <w:sz w:val="21"/>
        </w:rPr>
        <w:t xml:space="preserve"> </w:t>
      </w:r>
      <w:r>
        <w:rPr>
          <w:sz w:val="21"/>
        </w:rPr>
        <w:t>are</w:t>
      </w:r>
      <w:r>
        <w:rPr>
          <w:spacing w:val="-6"/>
          <w:sz w:val="21"/>
        </w:rPr>
        <w:t xml:space="preserve"> </w:t>
      </w:r>
      <w:r>
        <w:rPr>
          <w:sz w:val="21"/>
        </w:rPr>
        <w:t>moved</w:t>
      </w:r>
      <w:r>
        <w:rPr>
          <w:spacing w:val="-3"/>
          <w:sz w:val="21"/>
        </w:rPr>
        <w:t xml:space="preserve"> </w:t>
      </w:r>
      <w:r>
        <w:rPr>
          <w:sz w:val="21"/>
        </w:rPr>
        <w:t>to</w:t>
      </w:r>
      <w:r>
        <w:rPr>
          <w:spacing w:val="4"/>
          <w:sz w:val="21"/>
        </w:rPr>
        <w:t xml:space="preserve"> </w:t>
      </w:r>
      <w:r>
        <w:rPr>
          <w:sz w:val="21"/>
        </w:rPr>
        <w:t>tears</w:t>
      </w:r>
    </w:p>
    <w:p>
      <w:pPr>
        <w:pStyle w:val="4"/>
        <w:spacing w:before="86"/>
        <w:ind w:left="267"/>
      </w:pPr>
      <w:r>
        <w:rPr>
          <w:rFonts w:hint="eastAsia" w:ascii="宋体" w:hAnsi="宋体" w:eastAsia="宋体"/>
        </w:rPr>
        <w:t>例题：昨晚残疾人的演出非常成功，让观众们感动得流下了眼泪。</w:t>
      </w:r>
      <w:r>
        <w:t>(so…that…)</w:t>
      </w:r>
    </w:p>
    <w:p>
      <w:pPr>
        <w:pStyle w:val="4"/>
        <w:spacing w:before="107" w:line="360" w:lineRule="auto"/>
        <w:ind w:left="161" w:right="449" w:firstLine="106"/>
      </w:pPr>
      <w:r>
        <w:t>The performance put up by the disabled/ The disabled people’s performance last night was so successful that many people were moved to tears.</w:t>
      </w:r>
    </w:p>
    <w:p>
      <w:pPr>
        <w:pStyle w:val="8"/>
        <w:numPr>
          <w:ilvl w:val="0"/>
          <w:numId w:val="105"/>
        </w:numPr>
        <w:tabs>
          <w:tab w:val="left" w:pos="638"/>
        </w:tabs>
        <w:spacing w:before="0" w:after="0" w:line="255" w:lineRule="exact"/>
        <w:ind w:left="637" w:right="0" w:hanging="371"/>
        <w:jc w:val="left"/>
        <w:rPr>
          <w:sz w:val="21"/>
        </w:rPr>
      </w:pPr>
      <w:r>
        <w:rPr>
          <w:rFonts w:hint="eastAsia" w:ascii="宋体" w:eastAsia="宋体"/>
          <w:spacing w:val="10"/>
          <w:sz w:val="21"/>
        </w:rPr>
        <w:t>寸步难行</w:t>
      </w:r>
      <w:r>
        <w:rPr>
          <w:sz w:val="21"/>
        </w:rPr>
        <w:t>can</w:t>
      </w:r>
      <w:r>
        <w:rPr>
          <w:spacing w:val="4"/>
          <w:sz w:val="21"/>
        </w:rPr>
        <w:t xml:space="preserve"> </w:t>
      </w:r>
      <w:r>
        <w:rPr>
          <w:sz w:val="21"/>
        </w:rPr>
        <w:t>do</w:t>
      </w:r>
      <w:r>
        <w:rPr>
          <w:spacing w:val="-3"/>
          <w:sz w:val="21"/>
        </w:rPr>
        <w:t xml:space="preserve"> </w:t>
      </w:r>
      <w:r>
        <w:rPr>
          <w:sz w:val="21"/>
        </w:rPr>
        <w:t>nothing</w:t>
      </w:r>
      <w:r>
        <w:rPr>
          <w:spacing w:val="-3"/>
          <w:sz w:val="21"/>
        </w:rPr>
        <w:t xml:space="preserve"> </w:t>
      </w:r>
      <w:r>
        <w:rPr>
          <w:sz w:val="21"/>
        </w:rPr>
        <w:t>without</w:t>
      </w:r>
    </w:p>
    <w:p>
      <w:pPr>
        <w:pStyle w:val="4"/>
        <w:spacing w:before="85"/>
        <w:ind w:left="267"/>
        <w:rPr>
          <w:rFonts w:hint="eastAsia" w:ascii="宋体" w:eastAsia="宋体"/>
        </w:rPr>
      </w:pPr>
      <w:r>
        <w:rPr>
          <w:rFonts w:hint="eastAsia" w:ascii="宋体" w:eastAsia="宋体"/>
        </w:rPr>
        <w:t>例题：电脑已触及到每个人的日常生活，难怪有人说当今世界不懂电脑，就寸步难行。（</w:t>
      </w:r>
      <w:r>
        <w:t>no wonder</w:t>
      </w:r>
      <w:r>
        <w:rPr>
          <w:rFonts w:hint="eastAsia" w:ascii="宋体" w:eastAsia="宋体"/>
        </w:rPr>
        <w:t>）</w:t>
      </w:r>
    </w:p>
    <w:p>
      <w:pPr>
        <w:pStyle w:val="4"/>
        <w:spacing w:before="107"/>
        <w:ind w:left="267"/>
      </w:pPr>
      <w:r>
        <w:t>The computer has touched on everyone’s daily life. No wonder someone says that you can do nothing without the</w:t>
      </w:r>
    </w:p>
    <w:p>
      <w:pPr>
        <w:spacing w:after="0"/>
        <w:sectPr>
          <w:pgSz w:w="11910" w:h="16850"/>
          <w:pgMar w:top="1120" w:right="400" w:bottom="1380" w:left="740" w:header="884" w:footer="1193" w:gutter="0"/>
          <w:cols w:space="720" w:num="1"/>
        </w:sectPr>
      </w:pPr>
    </w:p>
    <w:p>
      <w:pPr>
        <w:pStyle w:val="4"/>
        <w:spacing w:before="83"/>
        <w:ind w:left="161"/>
      </w:pPr>
      <w:r>
        <w:t>knowledge of computer / its knowledge.</w:t>
      </w:r>
    </w:p>
    <w:p>
      <w:pPr>
        <w:pStyle w:val="8"/>
        <w:numPr>
          <w:ilvl w:val="0"/>
          <w:numId w:val="105"/>
        </w:numPr>
        <w:tabs>
          <w:tab w:val="left" w:pos="638"/>
        </w:tabs>
        <w:spacing w:before="100" w:after="0" w:line="240" w:lineRule="auto"/>
        <w:ind w:left="637" w:right="0" w:hanging="371"/>
        <w:jc w:val="left"/>
        <w:rPr>
          <w:sz w:val="21"/>
        </w:rPr>
      </w:pPr>
      <w:r>
        <w:rPr>
          <w:rFonts w:hint="eastAsia" w:ascii="宋体" w:eastAsia="宋体"/>
          <w:spacing w:val="10"/>
          <w:sz w:val="21"/>
        </w:rPr>
        <w:t>大为惊叹</w:t>
      </w:r>
      <w:r>
        <w:rPr>
          <w:sz w:val="21"/>
        </w:rPr>
        <w:t>be</w:t>
      </w:r>
      <w:r>
        <w:rPr>
          <w:spacing w:val="2"/>
          <w:sz w:val="21"/>
        </w:rPr>
        <w:t xml:space="preserve"> </w:t>
      </w:r>
      <w:r>
        <w:rPr>
          <w:sz w:val="21"/>
        </w:rPr>
        <w:t>greatly</w:t>
      </w:r>
      <w:r>
        <w:rPr>
          <w:spacing w:val="-3"/>
          <w:sz w:val="21"/>
        </w:rPr>
        <w:t xml:space="preserve"> amazed/</w:t>
      </w:r>
      <w:r>
        <w:rPr>
          <w:spacing w:val="1"/>
          <w:sz w:val="21"/>
        </w:rPr>
        <w:t xml:space="preserve"> </w:t>
      </w:r>
      <w:r>
        <w:rPr>
          <w:sz w:val="21"/>
        </w:rPr>
        <w:t>impressed</w:t>
      </w:r>
    </w:p>
    <w:p>
      <w:pPr>
        <w:pStyle w:val="4"/>
        <w:spacing w:before="93"/>
        <w:ind w:left="267"/>
      </w:pPr>
      <w:r>
        <w:rPr>
          <w:rFonts w:hint="eastAsia" w:ascii="宋体" w:hAnsi="宋体" w:eastAsia="宋体"/>
        </w:rPr>
        <w:t>例题：这些十八世纪的油画保存得这样好</w:t>
      </w:r>
      <w:r>
        <w:t xml:space="preserve">, </w:t>
      </w:r>
      <w:r>
        <w:rPr>
          <w:rFonts w:hint="eastAsia" w:ascii="宋体" w:hAnsi="宋体" w:eastAsia="宋体"/>
        </w:rPr>
        <w:t>使参观者大为惊叹。</w:t>
      </w:r>
      <w:r>
        <w:t>(so …that)</w:t>
      </w:r>
    </w:p>
    <w:p>
      <w:pPr>
        <w:pStyle w:val="4"/>
        <w:spacing w:before="106"/>
        <w:ind w:left="267"/>
      </w:pPr>
      <w:r>
        <w:t>These eighteenth-century oil paintings have been/are preserved so well that the visitors are greatly amazed/ impressed.</w:t>
      </w:r>
    </w:p>
    <w:p>
      <w:pPr>
        <w:pStyle w:val="8"/>
        <w:numPr>
          <w:ilvl w:val="0"/>
          <w:numId w:val="105"/>
        </w:numPr>
        <w:tabs>
          <w:tab w:val="left" w:pos="638"/>
        </w:tabs>
        <w:spacing w:before="107" w:after="0" w:line="240" w:lineRule="auto"/>
        <w:ind w:left="637" w:right="0" w:hanging="371"/>
        <w:jc w:val="left"/>
        <w:rPr>
          <w:sz w:val="21"/>
        </w:rPr>
      </w:pPr>
      <w:r>
        <w:rPr>
          <w:rFonts w:hint="eastAsia" w:ascii="宋体" w:eastAsia="宋体"/>
          <w:spacing w:val="10"/>
          <w:sz w:val="21"/>
        </w:rPr>
        <w:t>放任自流</w:t>
      </w:r>
      <w:r>
        <w:rPr>
          <w:sz w:val="21"/>
        </w:rPr>
        <w:t>let</w:t>
      </w:r>
      <w:r>
        <w:rPr>
          <w:spacing w:val="1"/>
          <w:sz w:val="21"/>
        </w:rPr>
        <w:t xml:space="preserve"> </w:t>
      </w:r>
      <w:r>
        <w:rPr>
          <w:sz w:val="21"/>
        </w:rPr>
        <w:t>him</w:t>
      </w:r>
      <w:r>
        <w:rPr>
          <w:spacing w:val="1"/>
          <w:sz w:val="21"/>
        </w:rPr>
        <w:t xml:space="preserve"> </w:t>
      </w:r>
      <w:r>
        <w:rPr>
          <w:sz w:val="21"/>
        </w:rPr>
        <w:t>be</w:t>
      </w:r>
    </w:p>
    <w:p>
      <w:pPr>
        <w:pStyle w:val="4"/>
        <w:spacing w:before="86" w:line="348" w:lineRule="auto"/>
        <w:ind w:left="161" w:right="449" w:firstLine="106"/>
      </w:pPr>
      <w:r>
        <w:rPr>
          <w:rFonts w:hint="eastAsia" w:ascii="宋体" w:eastAsia="宋体"/>
          <w:spacing w:val="-11"/>
        </w:rPr>
        <w:t>例题：父母经常面对这样的选择：要么做他们认为有利于孩子发展的事情，要么对其放任自流。</w:t>
      </w:r>
      <w:r>
        <w:rPr>
          <w:rFonts w:hint="eastAsia" w:ascii="宋体" w:eastAsia="宋体"/>
        </w:rPr>
        <w:t>（</w:t>
      </w:r>
      <w:r>
        <w:t>either</w:t>
      </w:r>
      <w:r>
        <w:rPr>
          <w:rFonts w:hint="eastAsia" w:ascii="宋体" w:eastAsia="宋体"/>
        </w:rPr>
        <w:t xml:space="preserve">） </w:t>
      </w:r>
      <w:r>
        <w:t xml:space="preserve">Parents often faced the </w:t>
      </w:r>
      <w:r>
        <w:rPr>
          <w:spacing w:val="-3"/>
        </w:rPr>
        <w:t xml:space="preserve">choice </w:t>
      </w:r>
      <w:r>
        <w:t xml:space="preserve">that either they did what they  felt was good for the </w:t>
      </w:r>
      <w:r>
        <w:rPr>
          <w:spacing w:val="-3"/>
        </w:rPr>
        <w:t xml:space="preserve">development </w:t>
      </w:r>
      <w:r>
        <w:t xml:space="preserve">of the child </w:t>
      </w:r>
      <w:r>
        <w:rPr>
          <w:spacing w:val="-4"/>
        </w:rPr>
        <w:t xml:space="preserve">or  </w:t>
      </w:r>
      <w:r>
        <w:t xml:space="preserve">they </w:t>
      </w:r>
      <w:r>
        <w:rPr>
          <w:spacing w:val="-3"/>
        </w:rPr>
        <w:t xml:space="preserve">just  </w:t>
      </w:r>
      <w:r>
        <w:t>let him</w:t>
      </w:r>
      <w:r>
        <w:rPr>
          <w:spacing w:val="1"/>
        </w:rPr>
        <w:t xml:space="preserve"> </w:t>
      </w:r>
      <w:r>
        <w:t>be.</w:t>
      </w:r>
    </w:p>
    <w:p>
      <w:pPr>
        <w:pStyle w:val="8"/>
        <w:numPr>
          <w:ilvl w:val="0"/>
          <w:numId w:val="105"/>
        </w:numPr>
        <w:tabs>
          <w:tab w:val="left" w:pos="535"/>
        </w:tabs>
        <w:spacing w:before="0" w:after="0" w:line="264" w:lineRule="exact"/>
        <w:ind w:left="534" w:right="0" w:hanging="268"/>
        <w:jc w:val="left"/>
        <w:rPr>
          <w:rFonts w:hint="eastAsia" w:ascii="宋体" w:eastAsia="宋体"/>
          <w:sz w:val="21"/>
        </w:rPr>
      </w:pPr>
      <w:r>
        <w:rPr>
          <w:rFonts w:hint="eastAsia" w:ascii="宋体" w:eastAsia="宋体"/>
          <w:spacing w:val="-5"/>
          <w:sz w:val="21"/>
        </w:rPr>
        <w:t>孤身一人，无亲无故</w:t>
      </w:r>
    </w:p>
    <w:p>
      <w:pPr>
        <w:pStyle w:val="4"/>
        <w:spacing w:before="99"/>
        <w:ind w:left="267"/>
        <w:jc w:val="both"/>
      </w:pPr>
      <w:r>
        <w:t>be single and has no friends or relatives</w:t>
      </w:r>
    </w:p>
    <w:p>
      <w:pPr>
        <w:pStyle w:val="4"/>
        <w:spacing w:before="107" w:line="348" w:lineRule="auto"/>
        <w:ind w:left="267" w:right="3414"/>
        <w:jc w:val="both"/>
      </w:pPr>
      <w:r>
        <w:rPr>
          <w:rFonts w:hint="eastAsia" w:ascii="宋体" w:eastAsia="宋体"/>
        </w:rPr>
        <w:t>例题：虽然她孤身一人，无亲无故，但邻居们都向她伸出了援助之手。</w:t>
      </w:r>
      <w:r>
        <w:t>(offer) Though she is single and has no friends or relatives, all the neighbors offer her help/ a helping hand /to help her.</w:t>
      </w:r>
    </w:p>
    <w:p>
      <w:pPr>
        <w:pStyle w:val="8"/>
        <w:numPr>
          <w:ilvl w:val="0"/>
          <w:numId w:val="105"/>
        </w:numPr>
        <w:tabs>
          <w:tab w:val="left" w:pos="535"/>
        </w:tabs>
        <w:spacing w:before="0" w:after="0" w:line="257" w:lineRule="exact"/>
        <w:ind w:left="534" w:right="0" w:hanging="268"/>
        <w:jc w:val="both"/>
        <w:rPr>
          <w:sz w:val="21"/>
        </w:rPr>
      </w:pPr>
      <w:r>
        <w:rPr>
          <w:rFonts w:hint="eastAsia" w:ascii="宋体" w:hAnsi="宋体" w:eastAsia="宋体"/>
          <w:spacing w:val="12"/>
          <w:sz w:val="21"/>
        </w:rPr>
        <w:t>固执己见</w:t>
      </w:r>
      <w:r>
        <w:rPr>
          <w:spacing w:val="-3"/>
          <w:sz w:val="21"/>
        </w:rPr>
        <w:t>always</w:t>
      </w:r>
      <w:r>
        <w:rPr>
          <w:spacing w:val="-1"/>
          <w:sz w:val="21"/>
        </w:rPr>
        <w:t xml:space="preserve"> </w:t>
      </w:r>
      <w:r>
        <w:rPr>
          <w:sz w:val="21"/>
        </w:rPr>
        <w:t>stick</w:t>
      </w:r>
      <w:r>
        <w:rPr>
          <w:spacing w:val="4"/>
          <w:sz w:val="21"/>
        </w:rPr>
        <w:t xml:space="preserve"> </w:t>
      </w:r>
      <w:r>
        <w:rPr>
          <w:sz w:val="21"/>
        </w:rPr>
        <w:t>to</w:t>
      </w:r>
      <w:r>
        <w:rPr>
          <w:spacing w:val="-3"/>
          <w:sz w:val="21"/>
        </w:rPr>
        <w:t xml:space="preserve"> </w:t>
      </w:r>
      <w:r>
        <w:rPr>
          <w:spacing w:val="-4"/>
          <w:sz w:val="21"/>
        </w:rPr>
        <w:t>one’s</w:t>
      </w:r>
      <w:r>
        <w:rPr>
          <w:sz w:val="21"/>
        </w:rPr>
        <w:t xml:space="preserve"> </w:t>
      </w:r>
      <w:r>
        <w:rPr>
          <w:spacing w:val="-2"/>
          <w:sz w:val="21"/>
        </w:rPr>
        <w:t>own</w:t>
      </w:r>
      <w:r>
        <w:rPr>
          <w:spacing w:val="-3"/>
          <w:sz w:val="21"/>
        </w:rPr>
        <w:t xml:space="preserve"> </w:t>
      </w:r>
      <w:r>
        <w:rPr>
          <w:sz w:val="21"/>
        </w:rPr>
        <w:t>opinion</w:t>
      </w:r>
    </w:p>
    <w:p>
      <w:pPr>
        <w:pStyle w:val="4"/>
        <w:spacing w:before="93"/>
        <w:ind w:left="267"/>
      </w:pPr>
      <w:r>
        <w:rPr>
          <w:rFonts w:hint="eastAsia" w:ascii="宋体" w:hAnsi="宋体" w:eastAsia="宋体"/>
        </w:rPr>
        <w:t>例题：我发现很难与那些一贯固执已知的人合作。</w:t>
      </w:r>
      <w:r>
        <w:t>(…it…)</w:t>
      </w:r>
    </w:p>
    <w:p>
      <w:pPr>
        <w:pStyle w:val="4"/>
        <w:spacing w:before="107"/>
        <w:ind w:left="267"/>
        <w:jc w:val="both"/>
      </w:pPr>
      <w:r>
        <w:t>I find it (is) hard to cooperate with those who always stick to their own opinions.</w:t>
      </w:r>
    </w:p>
    <w:p>
      <w:pPr>
        <w:pStyle w:val="8"/>
        <w:numPr>
          <w:ilvl w:val="0"/>
          <w:numId w:val="105"/>
        </w:numPr>
        <w:tabs>
          <w:tab w:val="left" w:pos="535"/>
        </w:tabs>
        <w:spacing w:before="106" w:after="0" w:line="240" w:lineRule="auto"/>
        <w:ind w:left="534" w:right="0" w:hanging="268"/>
        <w:jc w:val="left"/>
        <w:rPr>
          <w:sz w:val="21"/>
        </w:rPr>
      </w:pPr>
      <w:r>
        <w:rPr>
          <w:rFonts w:hint="eastAsia" w:ascii="宋体" w:eastAsia="宋体"/>
          <w:spacing w:val="12"/>
          <w:sz w:val="21"/>
        </w:rPr>
        <w:t>刮目相看</w:t>
      </w:r>
      <w:r>
        <w:rPr>
          <w:spacing w:val="-3"/>
          <w:sz w:val="21"/>
        </w:rPr>
        <w:t>look</w:t>
      </w:r>
      <w:r>
        <w:rPr>
          <w:spacing w:val="4"/>
          <w:sz w:val="21"/>
        </w:rPr>
        <w:t xml:space="preserve"> </w:t>
      </w:r>
      <w:r>
        <w:rPr>
          <w:sz w:val="21"/>
        </w:rPr>
        <w:t>at</w:t>
      </w:r>
      <w:r>
        <w:rPr>
          <w:spacing w:val="-5"/>
          <w:sz w:val="21"/>
        </w:rPr>
        <w:t xml:space="preserve"> </w:t>
      </w:r>
      <w:r>
        <w:rPr>
          <w:spacing w:val="-2"/>
          <w:sz w:val="21"/>
        </w:rPr>
        <w:t>sb</w:t>
      </w:r>
      <w:r>
        <w:rPr>
          <w:spacing w:val="-1"/>
          <w:sz w:val="21"/>
        </w:rPr>
        <w:t xml:space="preserve">. </w:t>
      </w:r>
      <w:r>
        <w:rPr>
          <w:sz w:val="21"/>
        </w:rPr>
        <w:t>differently/</w:t>
      </w:r>
      <w:r>
        <w:rPr>
          <w:spacing w:val="2"/>
          <w:sz w:val="21"/>
        </w:rPr>
        <w:t xml:space="preserve"> </w:t>
      </w:r>
      <w:r>
        <w:rPr>
          <w:sz w:val="21"/>
        </w:rPr>
        <w:t>with</w:t>
      </w:r>
      <w:r>
        <w:rPr>
          <w:spacing w:val="4"/>
          <w:sz w:val="21"/>
        </w:rPr>
        <w:t xml:space="preserve"> </w:t>
      </w:r>
      <w:r>
        <w:rPr>
          <w:spacing w:val="-4"/>
          <w:sz w:val="21"/>
        </w:rPr>
        <w:t>new</w:t>
      </w:r>
      <w:r>
        <w:rPr>
          <w:spacing w:val="7"/>
          <w:sz w:val="21"/>
        </w:rPr>
        <w:t xml:space="preserve"> </w:t>
      </w:r>
      <w:r>
        <w:rPr>
          <w:spacing w:val="-3"/>
          <w:sz w:val="21"/>
        </w:rPr>
        <w:t>eyes/</w:t>
      </w:r>
      <w:r>
        <w:rPr>
          <w:spacing w:val="1"/>
          <w:sz w:val="21"/>
        </w:rPr>
        <w:t xml:space="preserve"> </w:t>
      </w:r>
      <w:r>
        <w:rPr>
          <w:spacing w:val="-3"/>
          <w:sz w:val="21"/>
        </w:rPr>
        <w:t>regard</w:t>
      </w:r>
      <w:r>
        <w:rPr>
          <w:spacing w:val="-2"/>
          <w:sz w:val="21"/>
        </w:rPr>
        <w:t xml:space="preserve"> </w:t>
      </w:r>
      <w:r>
        <w:rPr>
          <w:sz w:val="21"/>
        </w:rPr>
        <w:t>sb.</w:t>
      </w:r>
      <w:r>
        <w:rPr>
          <w:spacing w:val="1"/>
          <w:sz w:val="21"/>
        </w:rPr>
        <w:t xml:space="preserve"> </w:t>
      </w:r>
      <w:r>
        <w:rPr>
          <w:sz w:val="21"/>
        </w:rPr>
        <w:t>in</w:t>
      </w:r>
      <w:r>
        <w:rPr>
          <w:spacing w:val="-3"/>
          <w:sz w:val="21"/>
        </w:rPr>
        <w:t xml:space="preserve"> </w:t>
      </w:r>
      <w:r>
        <w:rPr>
          <w:sz w:val="21"/>
        </w:rPr>
        <w:t>a</w:t>
      </w:r>
      <w:r>
        <w:rPr>
          <w:spacing w:val="2"/>
          <w:sz w:val="21"/>
        </w:rPr>
        <w:t xml:space="preserve"> </w:t>
      </w:r>
      <w:r>
        <w:rPr>
          <w:sz w:val="21"/>
        </w:rPr>
        <w:t>totally</w:t>
      </w:r>
      <w:r>
        <w:rPr>
          <w:spacing w:val="4"/>
          <w:sz w:val="21"/>
        </w:rPr>
        <w:t xml:space="preserve"> </w:t>
      </w:r>
      <w:r>
        <w:rPr>
          <w:sz w:val="21"/>
        </w:rPr>
        <w:t>different</w:t>
      </w:r>
      <w:r>
        <w:rPr>
          <w:spacing w:val="2"/>
          <w:sz w:val="21"/>
        </w:rPr>
        <w:t xml:space="preserve"> </w:t>
      </w:r>
      <w:r>
        <w:rPr>
          <w:spacing w:val="-3"/>
          <w:sz w:val="21"/>
        </w:rPr>
        <w:t>light</w:t>
      </w:r>
    </w:p>
    <w:p>
      <w:pPr>
        <w:pStyle w:val="4"/>
        <w:spacing w:before="86"/>
        <w:ind w:left="267"/>
        <w:rPr>
          <w:rFonts w:hint="eastAsia" w:ascii="宋体" w:eastAsia="宋体"/>
        </w:rPr>
      </w:pPr>
      <w:r>
        <w:rPr>
          <w:rFonts w:hint="eastAsia" w:ascii="宋体" w:eastAsia="宋体"/>
        </w:rPr>
        <w:t>例题：他进公司后不久就独立完成了一项艰巨的任务，同事们对他刮目相看。（</w:t>
      </w:r>
      <w:r>
        <w:t>so</w:t>
      </w:r>
      <w:r>
        <w:rPr>
          <w:rFonts w:hint="eastAsia" w:ascii="宋体" w:eastAsia="宋体"/>
        </w:rPr>
        <w:t>）</w:t>
      </w:r>
    </w:p>
    <w:p>
      <w:pPr>
        <w:pStyle w:val="4"/>
        <w:spacing w:before="107" w:line="360" w:lineRule="auto"/>
        <w:ind w:left="161" w:right="449" w:firstLine="106"/>
      </w:pPr>
      <w:r>
        <w:t xml:space="preserve">He finished a </w:t>
      </w:r>
      <w:r>
        <w:rPr>
          <w:spacing w:val="-3"/>
        </w:rPr>
        <w:t xml:space="preserve">difficult task </w:t>
      </w:r>
      <w:r>
        <w:t xml:space="preserve">on </w:t>
      </w:r>
      <w:r>
        <w:rPr>
          <w:spacing w:val="-4"/>
        </w:rPr>
        <w:t xml:space="preserve">his </w:t>
      </w:r>
      <w:r>
        <w:t xml:space="preserve">own/independently soon/ shortly after he </w:t>
      </w:r>
      <w:r>
        <w:rPr>
          <w:spacing w:val="-3"/>
        </w:rPr>
        <w:t xml:space="preserve">entered </w:t>
      </w:r>
      <w:r>
        <w:t xml:space="preserve">the </w:t>
      </w:r>
      <w:r>
        <w:rPr>
          <w:spacing w:val="-4"/>
        </w:rPr>
        <w:t xml:space="preserve">company, </w:t>
      </w:r>
      <w:r>
        <w:rPr>
          <w:spacing w:val="-3"/>
        </w:rPr>
        <w:t xml:space="preserve">so </w:t>
      </w:r>
      <w:r>
        <w:t xml:space="preserve">his  colleagues looked at him differently/ with new eyes/regarded him in a </w:t>
      </w:r>
      <w:r>
        <w:rPr>
          <w:spacing w:val="-3"/>
        </w:rPr>
        <w:t xml:space="preserve">totally </w:t>
      </w:r>
      <w:r>
        <w:t>different</w:t>
      </w:r>
      <w:r>
        <w:rPr>
          <w:spacing w:val="-7"/>
        </w:rPr>
        <w:t xml:space="preserve"> </w:t>
      </w:r>
      <w:r>
        <w:t>light.</w:t>
      </w:r>
    </w:p>
    <w:p>
      <w:pPr>
        <w:pStyle w:val="8"/>
        <w:numPr>
          <w:ilvl w:val="0"/>
          <w:numId w:val="105"/>
        </w:numPr>
        <w:tabs>
          <w:tab w:val="left" w:pos="535"/>
        </w:tabs>
        <w:spacing w:before="0" w:after="0" w:line="255" w:lineRule="exact"/>
        <w:ind w:left="534" w:right="0" w:hanging="268"/>
        <w:jc w:val="left"/>
        <w:rPr>
          <w:rFonts w:hint="eastAsia" w:ascii="宋体" w:eastAsia="宋体"/>
          <w:sz w:val="21"/>
        </w:rPr>
      </w:pPr>
      <w:r>
        <w:rPr>
          <w:rFonts w:hint="eastAsia" w:ascii="宋体" w:eastAsia="宋体"/>
          <w:spacing w:val="-3"/>
          <w:sz w:val="21"/>
        </w:rPr>
        <w:t>毫不费力</w:t>
      </w:r>
    </w:p>
    <w:p>
      <w:pPr>
        <w:pStyle w:val="4"/>
        <w:spacing w:before="100"/>
        <w:ind w:left="267"/>
        <w:jc w:val="both"/>
      </w:pPr>
      <w:r>
        <w:t>have no difficulty/ trouble (in) doing sth.</w:t>
      </w:r>
    </w:p>
    <w:p>
      <w:pPr>
        <w:pStyle w:val="4"/>
        <w:spacing w:before="106" w:line="340" w:lineRule="auto"/>
        <w:ind w:left="267" w:right="5337"/>
        <w:jc w:val="both"/>
        <w:rPr>
          <w:rFonts w:hint="eastAsia" w:ascii="宋体" w:eastAsia="宋体"/>
        </w:rPr>
      </w:pPr>
      <w:r>
        <w:rPr>
          <w:rFonts w:hint="eastAsia" w:ascii="宋体" w:eastAsia="宋体"/>
        </w:rPr>
        <w:t>例题：他们毫不费力第就找到了那位好心人。</w:t>
      </w:r>
      <w:r>
        <w:t>(difficulty) They had no difficulty finding the warm-hearted man/person. 25.</w:t>
      </w:r>
      <w:r>
        <w:rPr>
          <w:rFonts w:hint="eastAsia" w:ascii="宋体" w:eastAsia="宋体"/>
        </w:rPr>
        <w:t>毫无疑问，不容置疑</w:t>
      </w:r>
    </w:p>
    <w:p>
      <w:pPr>
        <w:pStyle w:val="4"/>
        <w:spacing w:line="227" w:lineRule="exact"/>
        <w:ind w:left="267"/>
        <w:jc w:val="both"/>
      </w:pPr>
      <w:r>
        <w:t>There is no doubt that.../ It cannot be doubted that</w:t>
      </w:r>
    </w:p>
    <w:p>
      <w:pPr>
        <w:pStyle w:val="4"/>
        <w:spacing w:before="107"/>
        <w:ind w:left="267"/>
      </w:pPr>
      <w:r>
        <w:rPr>
          <w:rFonts w:hint="eastAsia" w:ascii="宋体" w:eastAsia="宋体"/>
        </w:rPr>
        <w:t>例题：毫无疑问，旅行使人开阔眼界，增长知识。</w:t>
      </w:r>
      <w:r>
        <w:t>(doubt)</w:t>
      </w:r>
    </w:p>
    <w:p>
      <w:pPr>
        <w:pStyle w:val="4"/>
        <w:spacing w:before="106" w:line="360" w:lineRule="auto"/>
        <w:ind w:left="161" w:right="449" w:firstLine="106"/>
      </w:pPr>
      <w:r>
        <w:t>There is no doubt/ It can’t be doubted that travelling broadens one’s mind and enlarge/ improve/ increase one’s knowledge.</w:t>
      </w:r>
    </w:p>
    <w:p>
      <w:pPr>
        <w:pStyle w:val="4"/>
        <w:spacing w:line="248" w:lineRule="exact"/>
        <w:ind w:left="267"/>
        <w:jc w:val="both"/>
      </w:pPr>
      <w:r>
        <w:t>26.</w:t>
      </w:r>
      <w:r>
        <w:rPr>
          <w:rFonts w:hint="eastAsia" w:ascii="宋体" w:eastAsia="宋体"/>
        </w:rPr>
        <w:t xml:space="preserve">后悔莫及 </w:t>
      </w:r>
      <w:r>
        <w:t>regret doing</w:t>
      </w:r>
    </w:p>
    <w:p>
      <w:pPr>
        <w:pStyle w:val="4"/>
        <w:spacing w:before="93"/>
        <w:ind w:left="267"/>
        <w:rPr>
          <w:rFonts w:hint="eastAsia" w:ascii="宋体" w:eastAsia="宋体"/>
        </w:rPr>
      </w:pPr>
      <w:r>
        <w:rPr>
          <w:rFonts w:hint="eastAsia" w:ascii="宋体" w:eastAsia="宋体"/>
        </w:rPr>
        <w:t>例题：他很后悔失去了获得奖学金的机会。（</w:t>
      </w:r>
      <w:r>
        <w:t>regret</w:t>
      </w:r>
      <w:r>
        <w:rPr>
          <w:rFonts w:hint="eastAsia" w:ascii="宋体" w:eastAsia="宋体"/>
        </w:rPr>
        <w:t>）</w:t>
      </w:r>
    </w:p>
    <w:p>
      <w:pPr>
        <w:pStyle w:val="4"/>
        <w:spacing w:before="107" w:line="345" w:lineRule="auto"/>
        <w:ind w:left="267" w:right="5152"/>
      </w:pPr>
      <w:r>
        <w:t>He regretted losing/having lost the chance to win a scholarship. 27.</w:t>
      </w:r>
      <w:r>
        <w:rPr>
          <w:rFonts w:hint="eastAsia" w:ascii="宋体" w:eastAsia="宋体"/>
        </w:rPr>
        <w:t>后来居上</w:t>
      </w:r>
      <w:r>
        <w:t>catch up with sb.</w:t>
      </w:r>
    </w:p>
    <w:p>
      <w:pPr>
        <w:pStyle w:val="4"/>
        <w:spacing w:line="237" w:lineRule="exact"/>
        <w:ind w:left="267"/>
      </w:pPr>
      <w:r>
        <w:rPr>
          <w:rFonts w:hint="eastAsia" w:ascii="宋体" w:eastAsia="宋体"/>
        </w:rPr>
        <w:t>例题：上周因为生病我缺了一些课，但是我会努力赶上大家的。</w:t>
      </w:r>
      <w:r>
        <w:t>(miss)</w:t>
      </w:r>
    </w:p>
    <w:p>
      <w:pPr>
        <w:pStyle w:val="4"/>
        <w:spacing w:before="106" w:line="345" w:lineRule="auto"/>
        <w:ind w:left="267" w:right="2208"/>
        <w:rPr>
          <w:rFonts w:hint="eastAsia" w:ascii="宋体" w:eastAsia="宋体"/>
        </w:rPr>
      </w:pPr>
      <w:r>
        <w:t>Because of illness/Being ill last week, I missed some lessons, but I will try to catch up with others. 2</w:t>
      </w:r>
      <w:r>
        <w:rPr>
          <w:rFonts w:hint="eastAsia" w:eastAsia="宋体"/>
          <w:lang w:val="en-US" w:eastAsia="zh-CN"/>
        </w:rPr>
        <w:t>8</w:t>
      </w:r>
      <w:r>
        <w:t>.</w:t>
      </w:r>
      <w:r>
        <w:rPr>
          <w:rFonts w:hint="eastAsia" w:ascii="宋体" w:eastAsia="宋体"/>
        </w:rPr>
        <w:t>增强合作</w:t>
      </w:r>
    </w:p>
    <w:p>
      <w:pPr>
        <w:pStyle w:val="4"/>
        <w:spacing w:line="230" w:lineRule="exact"/>
        <w:ind w:left="267"/>
        <w:jc w:val="both"/>
      </w:pPr>
      <w:r>
        <w:t>strengthen/ enhance one’s cooperation</w:t>
      </w:r>
    </w:p>
    <w:p>
      <w:pPr>
        <w:pStyle w:val="4"/>
        <w:spacing w:before="99"/>
        <w:ind w:left="267"/>
        <w:rPr>
          <w:rFonts w:hint="eastAsia" w:ascii="宋体" w:eastAsia="宋体"/>
        </w:rPr>
      </w:pPr>
      <w:r>
        <w:rPr>
          <w:rFonts w:hint="eastAsia" w:ascii="宋体" w:eastAsia="宋体"/>
        </w:rPr>
        <w:t>例题：如果队员之间不增强配合，我校篮球队就不可能在决赛中战胜对手。（</w:t>
      </w:r>
      <w:r>
        <w:t>unless</w:t>
      </w:r>
      <w:r>
        <w:rPr>
          <w:rFonts w:hint="eastAsia" w:ascii="宋体" w:eastAsia="宋体"/>
        </w:rPr>
        <w:t>）</w:t>
      </w:r>
    </w:p>
    <w:p>
      <w:pPr>
        <w:pStyle w:val="4"/>
        <w:spacing w:before="108"/>
        <w:ind w:left="267"/>
      </w:pPr>
      <w:r>
        <w:t>Our school basketball team will not beat the opponents in the final match/final(s) unless the team members strengthen</w:t>
      </w:r>
    </w:p>
    <w:p>
      <w:pPr>
        <w:spacing w:after="0"/>
        <w:sectPr>
          <w:pgSz w:w="11910" w:h="16850"/>
          <w:pgMar w:top="1120" w:right="400" w:bottom="1380" w:left="740" w:header="884" w:footer="1193" w:gutter="0"/>
          <w:cols w:space="720" w:num="1"/>
        </w:sectPr>
      </w:pPr>
    </w:p>
    <w:p>
      <w:pPr>
        <w:pStyle w:val="4"/>
        <w:spacing w:before="83" w:line="338" w:lineRule="auto"/>
        <w:ind w:left="267" w:right="6384" w:hanging="107"/>
        <w:rPr>
          <w:rFonts w:hint="eastAsia" w:ascii="宋体" w:eastAsia="宋体"/>
        </w:rPr>
      </w:pPr>
      <w:r>
        <w:t>their cooperation / cooperate well with each other. 2</w:t>
      </w:r>
      <w:r>
        <w:rPr>
          <w:rFonts w:hint="eastAsia" w:eastAsia="宋体"/>
          <w:lang w:val="en-US" w:eastAsia="zh-CN"/>
        </w:rPr>
        <w:t>9</w:t>
      </w:r>
      <w:r>
        <w:t>.</w:t>
      </w:r>
      <w:r>
        <w:rPr>
          <w:rFonts w:hint="eastAsia" w:ascii="宋体" w:eastAsia="宋体"/>
        </w:rPr>
        <w:t>家喻户晓</w:t>
      </w:r>
      <w:r>
        <w:t>/</w:t>
      </w:r>
      <w:r>
        <w:rPr>
          <w:rFonts w:hint="eastAsia" w:ascii="宋体" w:eastAsia="宋体"/>
        </w:rPr>
        <w:t>众所周知</w:t>
      </w:r>
    </w:p>
    <w:p>
      <w:pPr>
        <w:pStyle w:val="4"/>
        <w:spacing w:line="238" w:lineRule="exact"/>
        <w:ind w:left="267"/>
      </w:pPr>
      <w:r>
        <w:t>As is known to all, …/ It is known to all that</w:t>
      </w:r>
    </w:p>
    <w:p>
      <w:pPr>
        <w:pStyle w:val="4"/>
        <w:spacing w:before="107"/>
        <w:ind w:left="267"/>
      </w:pPr>
      <w:r>
        <w:rPr>
          <w:rFonts w:hint="eastAsia" w:ascii="宋体" w:eastAsia="宋体"/>
        </w:rPr>
        <w:t>例题：众所周知，成功来自于勤奋，不努力则一事无成。</w:t>
      </w:r>
      <w:r>
        <w:t>(without)</w:t>
      </w:r>
    </w:p>
    <w:p>
      <w:pPr>
        <w:pStyle w:val="4"/>
        <w:spacing w:before="107" w:line="352" w:lineRule="auto"/>
        <w:ind w:left="267" w:right="3735"/>
      </w:pPr>
      <w:r>
        <w:t>As is known to all, success comes from hard work/diligence, and nothing can be achieved without efforts/hard work.</w:t>
      </w:r>
    </w:p>
    <w:p>
      <w:pPr>
        <w:pStyle w:val="4"/>
        <w:spacing w:line="262" w:lineRule="exact"/>
        <w:ind w:left="267"/>
      </w:pPr>
      <w:r>
        <w:rPr>
          <w:rFonts w:hint="eastAsia" w:ascii="宋体" w:eastAsia="宋体"/>
        </w:rPr>
        <w:t>例题：众所周知，他的成功完全是努力的结果。</w:t>
      </w:r>
      <w:r>
        <w:t>(due to)</w:t>
      </w:r>
    </w:p>
    <w:p>
      <w:pPr>
        <w:pStyle w:val="4"/>
        <w:spacing w:before="107" w:line="345" w:lineRule="auto"/>
        <w:ind w:left="267" w:right="3408"/>
      </w:pPr>
      <w:r>
        <w:t xml:space="preserve">It is known to all that his success is entirely/totally/completely due to his hard work. </w:t>
      </w:r>
      <w:r>
        <w:rPr>
          <w:rFonts w:hint="eastAsia" w:eastAsia="宋体"/>
          <w:lang w:val="en-US" w:eastAsia="zh-CN"/>
        </w:rPr>
        <w:t>30</w:t>
      </w:r>
      <w:r>
        <w:t>.</w:t>
      </w:r>
      <w:r>
        <w:rPr>
          <w:rFonts w:hint="eastAsia" w:ascii="宋体" w:hAnsi="宋体" w:eastAsia="宋体"/>
        </w:rPr>
        <w:t>坚守岗位</w:t>
      </w:r>
      <w:r>
        <w:t>keep to one’s post</w:t>
      </w:r>
    </w:p>
    <w:p>
      <w:pPr>
        <w:pStyle w:val="4"/>
        <w:spacing w:line="236" w:lineRule="exact"/>
        <w:ind w:left="267"/>
      </w:pPr>
      <w:r>
        <w:rPr>
          <w:rFonts w:hint="eastAsia" w:ascii="宋体" w:hAnsi="宋体" w:eastAsia="宋体"/>
        </w:rPr>
        <w:t>例题：无论风多大、雨多急，警察一直坚守在岗位上。</w:t>
      </w:r>
      <w:r>
        <w:t>(no matter …)</w:t>
      </w:r>
    </w:p>
    <w:p>
      <w:pPr>
        <w:pStyle w:val="4"/>
        <w:spacing w:before="107" w:line="345" w:lineRule="auto"/>
        <w:ind w:left="267" w:right="3438"/>
      </w:pPr>
      <w:r>
        <w:t>No matter how hard the rain falls and the wind blows, the police keep to their posts. 3</w:t>
      </w:r>
      <w:r>
        <w:rPr>
          <w:rFonts w:hint="eastAsia" w:eastAsia="宋体"/>
          <w:lang w:val="en-US" w:eastAsia="zh-CN"/>
        </w:rPr>
        <w:t>1</w:t>
      </w:r>
      <w:r>
        <w:t>.</w:t>
      </w:r>
      <w:r>
        <w:rPr>
          <w:rFonts w:hint="eastAsia" w:ascii="宋体" w:eastAsia="宋体"/>
        </w:rPr>
        <w:t>竭尽所能</w:t>
      </w:r>
      <w:r>
        <w:t>do/ try ones best to do</w:t>
      </w:r>
    </w:p>
    <w:p>
      <w:pPr>
        <w:pStyle w:val="4"/>
        <w:spacing w:line="244" w:lineRule="exact"/>
        <w:ind w:left="267"/>
        <w:rPr>
          <w:rFonts w:hint="eastAsia" w:ascii="宋体" w:eastAsia="宋体"/>
        </w:rPr>
      </w:pPr>
      <w:r>
        <w:rPr>
          <w:rFonts w:hint="eastAsia" w:ascii="宋体" w:eastAsia="宋体"/>
        </w:rPr>
        <w:t>例题：我们应该竭尽所能是城市变得更美丽</w:t>
      </w:r>
      <w:r>
        <w:t>.</w:t>
      </w:r>
      <w:r>
        <w:rPr>
          <w:rFonts w:hint="eastAsia" w:ascii="宋体" w:eastAsia="宋体"/>
        </w:rPr>
        <w:t>（</w:t>
      </w:r>
      <w:r>
        <w:t>try</w:t>
      </w:r>
      <w:r>
        <w:rPr>
          <w:rFonts w:hint="eastAsia" w:ascii="宋体" w:eastAsia="宋体"/>
        </w:rPr>
        <w:t>）</w:t>
      </w:r>
    </w:p>
    <w:p>
      <w:pPr>
        <w:pStyle w:val="4"/>
        <w:spacing w:before="99" w:line="345" w:lineRule="auto"/>
        <w:ind w:left="267" w:right="5816"/>
        <w:rPr>
          <w:rFonts w:hint="eastAsia" w:ascii="宋体" w:eastAsia="宋体"/>
        </w:rPr>
      </w:pPr>
      <w:r>
        <w:t>We should try our best to make the city more beautiful. 3</w:t>
      </w:r>
      <w:r>
        <w:rPr>
          <w:rFonts w:hint="eastAsia" w:eastAsia="宋体"/>
          <w:lang w:val="en-US" w:eastAsia="zh-CN"/>
        </w:rPr>
        <w:t>2</w:t>
      </w:r>
      <w:r>
        <w:t>.</w:t>
      </w:r>
      <w:r>
        <w:rPr>
          <w:rFonts w:hint="eastAsia" w:ascii="宋体" w:eastAsia="宋体"/>
        </w:rPr>
        <w:t>截然不同观点</w:t>
      </w:r>
    </w:p>
    <w:p>
      <w:pPr>
        <w:pStyle w:val="4"/>
        <w:spacing w:line="230" w:lineRule="exact"/>
        <w:ind w:left="267"/>
      </w:pPr>
      <w:r>
        <w:t>have totally different opinion with us</w:t>
      </w:r>
    </w:p>
    <w:p>
      <w:pPr>
        <w:pStyle w:val="4"/>
        <w:spacing w:before="107"/>
        <w:ind w:left="267"/>
        <w:rPr>
          <w:rFonts w:hint="eastAsia" w:ascii="宋体" w:eastAsia="宋体"/>
        </w:rPr>
      </w:pPr>
      <w:r>
        <w:rPr>
          <w:rFonts w:hint="eastAsia" w:ascii="宋体" w:eastAsia="宋体"/>
        </w:rPr>
        <w:t>例题：交流时，我们可能会遇到与自己观点截然不同的人。（</w:t>
      </w:r>
      <w:r>
        <w:t>likely</w:t>
      </w:r>
      <w:r>
        <w:rPr>
          <w:rFonts w:hint="eastAsia" w:ascii="宋体" w:eastAsia="宋体"/>
        </w:rPr>
        <w:t>）</w:t>
      </w:r>
    </w:p>
    <w:p>
      <w:pPr>
        <w:pStyle w:val="4"/>
        <w:spacing w:before="100" w:line="360" w:lineRule="auto"/>
        <w:ind w:left="267" w:right="3141"/>
      </w:pPr>
      <w:r>
        <w:t>When communicating, we are likely to meet people who have totally different opinions with us.</w:t>
      </w:r>
    </w:p>
    <w:p>
      <w:pPr>
        <w:pStyle w:val="8"/>
        <w:numPr>
          <w:ilvl w:val="0"/>
          <w:numId w:val="0"/>
        </w:numPr>
        <w:tabs>
          <w:tab w:val="left" w:pos="535"/>
        </w:tabs>
        <w:spacing w:before="0" w:after="0" w:line="254" w:lineRule="exact"/>
        <w:ind w:left="266" w:leftChars="0" w:right="0" w:rightChars="0"/>
        <w:jc w:val="left"/>
        <w:rPr>
          <w:sz w:val="21"/>
        </w:rPr>
      </w:pPr>
      <w:r>
        <w:rPr>
          <w:rFonts w:hint="eastAsia" w:ascii="宋体" w:eastAsia="宋体"/>
          <w:spacing w:val="12"/>
          <w:sz w:val="21"/>
          <w:lang w:val="en-US" w:eastAsia="zh-CN"/>
        </w:rPr>
        <w:t>33.</w:t>
      </w:r>
      <w:r>
        <w:rPr>
          <w:rFonts w:hint="eastAsia" w:ascii="宋体" w:eastAsia="宋体"/>
          <w:spacing w:val="12"/>
          <w:sz w:val="21"/>
        </w:rPr>
        <w:t>惊人速度</w:t>
      </w:r>
      <w:r>
        <w:rPr>
          <w:sz w:val="21"/>
        </w:rPr>
        <w:t>incredible</w:t>
      </w:r>
      <w:r>
        <w:rPr>
          <w:spacing w:val="-6"/>
          <w:sz w:val="21"/>
        </w:rPr>
        <w:t xml:space="preserve"> </w:t>
      </w:r>
      <w:r>
        <w:rPr>
          <w:sz w:val="21"/>
        </w:rPr>
        <w:t>rate/</w:t>
      </w:r>
      <w:r>
        <w:rPr>
          <w:spacing w:val="1"/>
          <w:sz w:val="21"/>
        </w:rPr>
        <w:t xml:space="preserve"> </w:t>
      </w:r>
      <w:r>
        <w:rPr>
          <w:sz w:val="21"/>
        </w:rPr>
        <w:t>speed</w:t>
      </w:r>
    </w:p>
    <w:p>
      <w:pPr>
        <w:pStyle w:val="4"/>
        <w:spacing w:before="93" w:line="343" w:lineRule="auto"/>
        <w:ind w:left="267" w:right="3338"/>
      </w:pPr>
      <w:r>
        <w:rPr>
          <w:rFonts w:hint="eastAsia" w:ascii="宋体" w:eastAsia="宋体"/>
          <w:spacing w:val="-13"/>
        </w:rPr>
        <w:t>例题：我国到处都是高楼大厦，其发展速度真是惊人。</w:t>
      </w:r>
      <w:r>
        <w:rPr>
          <w:rFonts w:hint="eastAsia" w:ascii="宋体" w:eastAsia="宋体"/>
        </w:rPr>
        <w:t>（</w:t>
      </w:r>
      <w:r>
        <w:t xml:space="preserve">spring </w:t>
      </w:r>
      <w:r>
        <w:rPr>
          <w:spacing w:val="-4"/>
        </w:rPr>
        <w:t xml:space="preserve">up </w:t>
      </w:r>
      <w:r>
        <w:t>/ incredible</w:t>
      </w:r>
      <w:r>
        <w:rPr>
          <w:rFonts w:hint="eastAsia" w:ascii="宋体" w:eastAsia="宋体"/>
        </w:rPr>
        <w:t xml:space="preserve">） </w:t>
      </w:r>
      <w:r>
        <w:t xml:space="preserve">High-rise apartment buildings have sprung </w:t>
      </w:r>
      <w:r>
        <w:rPr>
          <w:spacing w:val="-4"/>
        </w:rPr>
        <w:t xml:space="preserve">up </w:t>
      </w:r>
      <w:r>
        <w:t xml:space="preserve">everywhere in </w:t>
      </w:r>
      <w:r>
        <w:rPr>
          <w:spacing w:val="-3"/>
        </w:rPr>
        <w:t xml:space="preserve">China </w:t>
      </w:r>
      <w:r>
        <w:t>at an incredible rate / speed.</w:t>
      </w:r>
    </w:p>
    <w:p>
      <w:pPr>
        <w:pStyle w:val="8"/>
        <w:numPr>
          <w:ilvl w:val="0"/>
          <w:numId w:val="0"/>
        </w:numPr>
        <w:tabs>
          <w:tab w:val="left" w:pos="535"/>
        </w:tabs>
        <w:spacing w:before="3" w:after="0" w:line="240" w:lineRule="auto"/>
        <w:ind w:right="0" w:rightChars="0" w:firstLine="230" w:firstLineChars="100"/>
        <w:jc w:val="left"/>
        <w:rPr>
          <w:sz w:val="21"/>
        </w:rPr>
      </w:pPr>
      <w:r>
        <w:rPr>
          <w:rFonts w:hint="eastAsia" w:ascii="宋体" w:eastAsia="宋体"/>
          <w:spacing w:val="10"/>
          <w:sz w:val="21"/>
          <w:lang w:val="en-US" w:eastAsia="zh-CN"/>
        </w:rPr>
        <w:t>34.</w:t>
      </w:r>
      <w:r>
        <w:rPr>
          <w:rFonts w:hint="eastAsia" w:ascii="宋体" w:eastAsia="宋体"/>
          <w:spacing w:val="10"/>
          <w:sz w:val="21"/>
        </w:rPr>
        <w:t>聚精会神</w:t>
      </w:r>
      <w:r>
        <w:rPr>
          <w:sz w:val="21"/>
        </w:rPr>
        <w:t>be</w:t>
      </w:r>
      <w:r>
        <w:rPr>
          <w:spacing w:val="1"/>
          <w:sz w:val="21"/>
        </w:rPr>
        <w:t xml:space="preserve"> </w:t>
      </w:r>
      <w:r>
        <w:rPr>
          <w:sz w:val="21"/>
        </w:rPr>
        <w:t>absorbed</w:t>
      </w:r>
      <w:r>
        <w:rPr>
          <w:spacing w:val="-3"/>
          <w:sz w:val="21"/>
        </w:rPr>
        <w:t xml:space="preserve"> </w:t>
      </w:r>
      <w:r>
        <w:rPr>
          <w:sz w:val="21"/>
        </w:rPr>
        <w:t>in</w:t>
      </w:r>
    </w:p>
    <w:p>
      <w:pPr>
        <w:pStyle w:val="4"/>
        <w:spacing w:before="93"/>
        <w:ind w:left="267"/>
        <w:rPr>
          <w:rFonts w:hint="eastAsia" w:ascii="宋体" w:eastAsia="宋体"/>
        </w:rPr>
      </w:pPr>
      <w:r>
        <w:rPr>
          <w:rFonts w:hint="eastAsia" w:ascii="宋体" w:eastAsia="宋体"/>
        </w:rPr>
        <w:t>例题：我在全神贯注地看书，没有听到手机在响。（</w:t>
      </w:r>
      <w:r>
        <w:t>absorb</w:t>
      </w:r>
      <w:r>
        <w:rPr>
          <w:rFonts w:hint="eastAsia" w:ascii="宋体" w:eastAsia="宋体"/>
        </w:rPr>
        <w:t>）</w:t>
      </w:r>
    </w:p>
    <w:p>
      <w:pPr>
        <w:pStyle w:val="4"/>
        <w:spacing w:before="100" w:line="345" w:lineRule="auto"/>
        <w:ind w:left="267" w:right="4674"/>
      </w:pPr>
      <w:r>
        <w:t>I was so absorbed in reading that I didn’t hear my cell phone ringing. 3</w:t>
      </w:r>
      <w:r>
        <w:rPr>
          <w:rFonts w:hint="eastAsia" w:eastAsia="宋体"/>
          <w:lang w:val="en-US" w:eastAsia="zh-CN"/>
        </w:rPr>
        <w:t>5</w:t>
      </w:r>
      <w:r>
        <w:t>.</w:t>
      </w:r>
      <w:r>
        <w:rPr>
          <w:rFonts w:hint="eastAsia" w:ascii="宋体" w:hAnsi="宋体" w:eastAsia="宋体"/>
        </w:rPr>
        <w:t>困难重重</w:t>
      </w:r>
      <w:r>
        <w:t>has great difficulty/ be very difficult</w:t>
      </w:r>
    </w:p>
    <w:p>
      <w:pPr>
        <w:pStyle w:val="4"/>
        <w:spacing w:line="244" w:lineRule="exact"/>
        <w:ind w:left="267"/>
      </w:pPr>
      <w:r>
        <w:rPr>
          <w:rFonts w:hint="eastAsia" w:ascii="宋体" w:eastAsia="宋体"/>
        </w:rPr>
        <w:t>例题：虽然困难重重，但他父母还是设法即时赶到了上海。</w:t>
      </w:r>
      <w:r>
        <w:t>( despite )</w:t>
      </w:r>
    </w:p>
    <w:p>
      <w:pPr>
        <w:pStyle w:val="4"/>
        <w:spacing w:before="106" w:line="338" w:lineRule="auto"/>
        <w:ind w:left="267" w:right="1741"/>
      </w:pPr>
      <w:r>
        <w:t>Despite / In spite of the great difficulty, his parents managed to get to/ arrive in/ reach Shanghai in time. 3</w:t>
      </w:r>
      <w:r>
        <w:rPr>
          <w:rFonts w:hint="eastAsia" w:eastAsia="宋体"/>
          <w:lang w:val="en-US" w:eastAsia="zh-CN"/>
        </w:rPr>
        <w:t>6</w:t>
      </w:r>
      <w:r>
        <w:t>.</w:t>
      </w:r>
      <w:r>
        <w:rPr>
          <w:rFonts w:hint="eastAsia" w:ascii="宋体" w:eastAsia="宋体"/>
        </w:rPr>
        <w:t>屡见不鲜</w:t>
      </w:r>
      <w:r>
        <w:t>appear so frequently</w:t>
      </w:r>
    </w:p>
    <w:p>
      <w:pPr>
        <w:pStyle w:val="4"/>
        <w:spacing w:line="252" w:lineRule="exact"/>
        <w:ind w:left="267"/>
        <w:rPr>
          <w:rFonts w:hint="eastAsia" w:ascii="宋体" w:eastAsia="宋体"/>
        </w:rPr>
      </w:pPr>
      <w:r>
        <w:rPr>
          <w:rFonts w:hint="eastAsia" w:ascii="宋体" w:eastAsia="宋体"/>
        </w:rPr>
        <w:t>例题：这类事故在媒体上屡见不鲜，应该制定有效措施防止这类事故再次发生。（</w:t>
      </w:r>
      <w:r>
        <w:t>prevent</w:t>
      </w:r>
      <w:r>
        <w:rPr>
          <w:rFonts w:hint="eastAsia" w:ascii="宋体" w:eastAsia="宋体"/>
        </w:rPr>
        <w:t>）</w:t>
      </w:r>
    </w:p>
    <w:p>
      <w:pPr>
        <w:pStyle w:val="4"/>
        <w:spacing w:before="107" w:line="360" w:lineRule="auto"/>
        <w:ind w:left="267" w:right="3730"/>
      </w:pPr>
      <w:r>
        <w:t>This kind of accident appears on media so frequently that effective measures are being made to prevent it (from ) happening again.</w:t>
      </w:r>
    </w:p>
    <w:p>
      <w:pPr>
        <w:pStyle w:val="4"/>
        <w:spacing w:line="248" w:lineRule="exact"/>
        <w:ind w:left="267"/>
      </w:pPr>
      <w:r>
        <w:t>3</w:t>
      </w:r>
      <w:r>
        <w:rPr>
          <w:rFonts w:hint="eastAsia" w:eastAsia="宋体"/>
          <w:lang w:val="en-US" w:eastAsia="zh-CN"/>
        </w:rPr>
        <w:t>7</w:t>
      </w:r>
      <w:r>
        <w:t>.</w:t>
      </w:r>
      <w:r>
        <w:rPr>
          <w:rFonts w:hint="eastAsia" w:ascii="宋体" w:eastAsia="宋体"/>
        </w:rPr>
        <w:t>抵制</w:t>
      </w:r>
      <w:r>
        <w:rPr>
          <w:rFonts w:hint="eastAsia" w:ascii="宋体" w:eastAsia="宋体"/>
          <w:lang w:val="en-US" w:eastAsia="zh-CN"/>
        </w:rPr>
        <w:t xml:space="preserve">诱惑 </w:t>
      </w:r>
      <w:r>
        <w:t>resist the temptation of</w:t>
      </w:r>
    </w:p>
    <w:p>
      <w:pPr>
        <w:pStyle w:val="4"/>
        <w:spacing w:before="93"/>
        <w:ind w:left="267"/>
        <w:rPr>
          <w:rFonts w:hint="eastAsia" w:ascii="宋体" w:eastAsia="宋体"/>
        </w:rPr>
      </w:pPr>
      <w:r>
        <w:rPr>
          <w:rFonts w:hint="eastAsia" w:ascii="宋体" w:eastAsia="宋体"/>
        </w:rPr>
        <w:t>例题：在招待会上，他没能抵抗住那些美食的</w:t>
      </w:r>
      <w:r>
        <w:t>*</w:t>
      </w:r>
      <w:r>
        <w:rPr>
          <w:rFonts w:hint="eastAsia" w:ascii="宋体" w:eastAsia="宋体"/>
        </w:rPr>
        <w:t>，吃了很多。（</w:t>
      </w:r>
      <w:r>
        <w:t>fail</w:t>
      </w:r>
      <w:r>
        <w:rPr>
          <w:rFonts w:hint="eastAsia" w:ascii="宋体" w:eastAsia="宋体"/>
        </w:rPr>
        <w:t>）</w:t>
      </w:r>
    </w:p>
    <w:p>
      <w:pPr>
        <w:pStyle w:val="4"/>
        <w:spacing w:before="107" w:line="345" w:lineRule="auto"/>
        <w:ind w:left="267" w:right="3467"/>
      </w:pPr>
      <w:r>
        <w:t>He failed to resist the temptation of the delicious food in the reception and ate a lot. 3</w:t>
      </w:r>
      <w:r>
        <w:rPr>
          <w:rFonts w:hint="eastAsia" w:eastAsia="宋体"/>
          <w:lang w:val="en-US" w:eastAsia="zh-CN"/>
        </w:rPr>
        <w:t>8</w:t>
      </w:r>
      <w:r>
        <w:t>.</w:t>
      </w:r>
      <w:r>
        <w:rPr>
          <w:rFonts w:hint="eastAsia" w:ascii="宋体" w:eastAsia="宋体"/>
        </w:rPr>
        <w:t>旗鼓相当</w:t>
      </w:r>
      <w:r>
        <w:t>be equal to sb. in sth.</w:t>
      </w:r>
    </w:p>
    <w:p>
      <w:pPr>
        <w:pStyle w:val="4"/>
        <w:spacing w:line="236" w:lineRule="exact"/>
        <w:ind w:left="267"/>
        <w:rPr>
          <w:rFonts w:hint="eastAsia" w:ascii="宋体" w:eastAsia="宋体"/>
        </w:rPr>
      </w:pPr>
      <w:r>
        <w:rPr>
          <w:rFonts w:hint="eastAsia" w:ascii="宋体" w:eastAsia="宋体"/>
        </w:rPr>
        <w:t>例题：虽然他在技巧和经验上都与我旗鼓相当，但是谁都有可能夺冠。（</w:t>
      </w:r>
      <w:r>
        <w:t>equal</w:t>
      </w:r>
      <w:r>
        <w:rPr>
          <w:rFonts w:hint="eastAsia" w:ascii="宋体" w:eastAsia="宋体"/>
        </w:rPr>
        <w:t>）</w:t>
      </w:r>
    </w:p>
    <w:p>
      <w:pPr>
        <w:pStyle w:val="4"/>
        <w:spacing w:before="107"/>
        <w:ind w:left="267"/>
      </w:pPr>
      <w:r>
        <w:t>Though he is equal to me in skill and experience, either of us is likely to win the</w:t>
      </w:r>
    </w:p>
    <w:p>
      <w:pPr>
        <w:spacing w:after="0"/>
        <w:sectPr>
          <w:pgSz w:w="11910" w:h="16850"/>
          <w:pgMar w:top="1120" w:right="400" w:bottom="1380" w:left="740" w:header="884" w:footer="1193" w:gutter="0"/>
          <w:cols w:space="720" w:num="1"/>
        </w:sectPr>
      </w:pPr>
    </w:p>
    <w:p>
      <w:pPr>
        <w:pStyle w:val="4"/>
        <w:spacing w:before="83" w:line="338" w:lineRule="auto"/>
        <w:ind w:left="267" w:right="9212"/>
        <w:rPr>
          <w:rFonts w:hint="eastAsia" w:ascii="宋体" w:eastAsia="宋体"/>
        </w:rPr>
      </w:pPr>
      <w:r>
        <w:t>Championship. 3</w:t>
      </w:r>
      <w:r>
        <w:rPr>
          <w:rFonts w:hint="eastAsia" w:eastAsia="宋体"/>
          <w:lang w:val="en-US" w:eastAsia="zh-CN"/>
        </w:rPr>
        <w:t>9</w:t>
      </w:r>
      <w:r>
        <w:t>.</w:t>
      </w:r>
      <w:r>
        <w:rPr>
          <w:rFonts w:hint="eastAsia" w:ascii="宋体" w:eastAsia="宋体"/>
        </w:rPr>
        <w:t>齐心协力</w:t>
      </w:r>
    </w:p>
    <w:p>
      <w:pPr>
        <w:pStyle w:val="4"/>
        <w:spacing w:line="238" w:lineRule="exact"/>
        <w:ind w:left="267"/>
      </w:pPr>
      <w:r>
        <w:t>work cooperatively/ with combined efforts</w:t>
      </w:r>
    </w:p>
    <w:p>
      <w:pPr>
        <w:pStyle w:val="4"/>
        <w:spacing w:before="107"/>
        <w:ind w:left="267"/>
        <w:rPr>
          <w:rFonts w:hint="eastAsia" w:ascii="宋体" w:eastAsia="宋体"/>
        </w:rPr>
      </w:pPr>
      <w:r>
        <w:rPr>
          <w:rFonts w:hint="eastAsia" w:ascii="宋体" w:eastAsia="宋体"/>
        </w:rPr>
        <w:t>例题：只要我们齐心协力，就能很快解决这个技术难题．</w:t>
      </w:r>
    </w:p>
    <w:p>
      <w:pPr>
        <w:pStyle w:val="4"/>
        <w:spacing w:before="107" w:line="352" w:lineRule="auto"/>
        <w:ind w:left="267" w:right="3712"/>
      </w:pPr>
      <w:r>
        <w:t>So long as / If we work cooperatively / with combined efforts, we will be able to solve/ work out the technical problems.</w:t>
      </w:r>
    </w:p>
    <w:p>
      <w:pPr>
        <w:pStyle w:val="8"/>
        <w:numPr>
          <w:ilvl w:val="0"/>
          <w:numId w:val="0"/>
        </w:numPr>
        <w:tabs>
          <w:tab w:val="left" w:pos="535"/>
        </w:tabs>
        <w:spacing w:before="0" w:after="0" w:line="262" w:lineRule="exact"/>
        <w:ind w:right="0" w:rightChars="0" w:firstLine="234" w:firstLineChars="100"/>
        <w:jc w:val="left"/>
        <w:rPr>
          <w:sz w:val="21"/>
        </w:rPr>
      </w:pPr>
      <w:r>
        <w:rPr>
          <w:rFonts w:hint="eastAsia" w:ascii="宋体" w:eastAsia="宋体"/>
          <w:spacing w:val="12"/>
          <w:sz w:val="21"/>
          <w:lang w:val="en-US" w:eastAsia="zh-CN"/>
        </w:rPr>
        <w:t>40.</w:t>
      </w:r>
      <w:r>
        <w:rPr>
          <w:rFonts w:hint="eastAsia" w:ascii="宋体" w:eastAsia="宋体"/>
          <w:spacing w:val="12"/>
          <w:sz w:val="21"/>
        </w:rPr>
        <w:t>千载难逢</w:t>
      </w:r>
      <w:r>
        <w:rPr>
          <w:sz w:val="21"/>
        </w:rPr>
        <w:t>a</w:t>
      </w:r>
      <w:r>
        <w:rPr>
          <w:spacing w:val="-6"/>
          <w:sz w:val="21"/>
        </w:rPr>
        <w:t xml:space="preserve"> </w:t>
      </w:r>
      <w:r>
        <w:rPr>
          <w:sz w:val="21"/>
        </w:rPr>
        <w:t>rare/</w:t>
      </w:r>
      <w:r>
        <w:rPr>
          <w:spacing w:val="1"/>
          <w:sz w:val="21"/>
        </w:rPr>
        <w:t xml:space="preserve"> </w:t>
      </w:r>
      <w:r>
        <w:rPr>
          <w:spacing w:val="-3"/>
          <w:sz w:val="21"/>
        </w:rPr>
        <w:t>golden</w:t>
      </w:r>
      <w:r>
        <w:rPr>
          <w:spacing w:val="4"/>
          <w:sz w:val="21"/>
        </w:rPr>
        <w:t xml:space="preserve"> </w:t>
      </w:r>
      <w:r>
        <w:rPr>
          <w:sz w:val="21"/>
        </w:rPr>
        <w:t>chance</w:t>
      </w:r>
    </w:p>
    <w:p>
      <w:pPr>
        <w:pStyle w:val="4"/>
        <w:spacing w:before="93"/>
        <w:ind w:left="267"/>
      </w:pPr>
      <w:r>
        <w:rPr>
          <w:rFonts w:hint="eastAsia" w:ascii="宋体" w:eastAsia="宋体"/>
        </w:rPr>
        <w:t>例题：既然经济舱位的票很畅销，我们应尽快打电话到售票处询问一下，以免坐失良机。</w:t>
      </w:r>
      <w:r>
        <w:t>(now that)</w:t>
      </w:r>
    </w:p>
    <w:p>
      <w:pPr>
        <w:pStyle w:val="4"/>
        <w:spacing w:before="93" w:line="328" w:lineRule="auto"/>
        <w:ind w:left="161" w:firstLine="106"/>
      </w:pPr>
      <w:r>
        <w:t>Now that the tickets for economy class are popular, we should call the booking/ticket office to inquires soon as possible</w:t>
      </w:r>
      <w:r>
        <w:rPr>
          <w:rFonts w:hint="eastAsia" w:ascii="宋体" w:eastAsia="宋体"/>
        </w:rPr>
        <w:t xml:space="preserve">， </w:t>
      </w:r>
      <w:r>
        <w:t>making sure that we won't miss/lose the golden Chance.</w:t>
      </w:r>
    </w:p>
    <w:p>
      <w:pPr>
        <w:pStyle w:val="8"/>
        <w:numPr>
          <w:ilvl w:val="0"/>
          <w:numId w:val="0"/>
        </w:numPr>
        <w:tabs>
          <w:tab w:val="left" w:pos="535"/>
        </w:tabs>
        <w:spacing w:before="17" w:after="0" w:line="240" w:lineRule="auto"/>
        <w:ind w:right="0" w:rightChars="0" w:firstLine="234" w:firstLineChars="100"/>
        <w:jc w:val="left"/>
        <w:rPr>
          <w:sz w:val="21"/>
        </w:rPr>
      </w:pPr>
      <w:r>
        <w:rPr>
          <w:rFonts w:hint="eastAsia" w:ascii="宋体" w:eastAsia="宋体"/>
          <w:spacing w:val="12"/>
          <w:sz w:val="21"/>
          <w:lang w:val="en-US" w:eastAsia="zh-CN"/>
        </w:rPr>
        <w:t>41.</w:t>
      </w:r>
      <w:r>
        <w:rPr>
          <w:rFonts w:hint="eastAsia" w:ascii="宋体" w:eastAsia="宋体"/>
          <w:spacing w:val="12"/>
          <w:sz w:val="21"/>
        </w:rPr>
        <w:t>日益增长</w:t>
      </w:r>
      <w:r>
        <w:rPr>
          <w:sz w:val="21"/>
        </w:rPr>
        <w:t>ever</w:t>
      </w:r>
      <w:r>
        <w:rPr>
          <w:spacing w:val="-3"/>
          <w:sz w:val="21"/>
        </w:rPr>
        <w:t xml:space="preserve"> </w:t>
      </w:r>
      <w:r>
        <w:rPr>
          <w:sz w:val="21"/>
        </w:rPr>
        <w:t>increasing</w:t>
      </w:r>
    </w:p>
    <w:p>
      <w:pPr>
        <w:pStyle w:val="4"/>
        <w:spacing w:before="93"/>
        <w:ind w:left="267"/>
      </w:pPr>
      <w:r>
        <w:rPr>
          <w:rFonts w:hint="eastAsia" w:ascii="宋体" w:eastAsia="宋体"/>
        </w:rPr>
        <w:t>例题：孩子们从小就不得不在学业上竞争，这就给他们带来了日益增加的精神压力。</w:t>
      </w:r>
      <w:r>
        <w:t>(which)</w:t>
      </w:r>
    </w:p>
    <w:p>
      <w:pPr>
        <w:pStyle w:val="4"/>
        <w:spacing w:before="106" w:line="352" w:lineRule="auto"/>
        <w:ind w:left="267" w:right="3380"/>
      </w:pPr>
      <w:r>
        <w:t>Children had to compete with each other since they were very young, which brought them increasing psychological pressure.</w:t>
      </w:r>
    </w:p>
    <w:p>
      <w:pPr>
        <w:pStyle w:val="8"/>
        <w:numPr>
          <w:ilvl w:val="0"/>
          <w:numId w:val="0"/>
        </w:numPr>
        <w:tabs>
          <w:tab w:val="left" w:pos="535"/>
        </w:tabs>
        <w:spacing w:before="0" w:after="0" w:line="262" w:lineRule="exact"/>
        <w:ind w:left="266" w:leftChars="0" w:right="0" w:rightChars="0"/>
        <w:jc w:val="left"/>
        <w:rPr>
          <w:rFonts w:hint="eastAsia" w:ascii="宋体" w:eastAsia="宋体"/>
          <w:sz w:val="21"/>
        </w:rPr>
      </w:pPr>
      <w:r>
        <w:rPr>
          <w:rFonts w:hint="eastAsia" w:ascii="宋体" w:eastAsia="宋体"/>
          <w:spacing w:val="-3"/>
          <w:sz w:val="21"/>
          <w:lang w:val="en-US" w:eastAsia="zh-CN"/>
        </w:rPr>
        <w:t>42.</w:t>
      </w:r>
      <w:r>
        <w:rPr>
          <w:rFonts w:hint="eastAsia" w:ascii="宋体" w:eastAsia="宋体"/>
          <w:spacing w:val="-3"/>
          <w:sz w:val="21"/>
        </w:rPr>
        <w:t>日益恶化</w:t>
      </w:r>
    </w:p>
    <w:p>
      <w:pPr>
        <w:pStyle w:val="4"/>
        <w:spacing w:before="107"/>
        <w:ind w:left="267"/>
      </w:pPr>
      <w:r>
        <w:t>be getting worse/ become worse and worse</w:t>
      </w:r>
    </w:p>
    <w:p>
      <w:pPr>
        <w:pStyle w:val="4"/>
        <w:spacing w:before="106" w:line="338" w:lineRule="auto"/>
        <w:ind w:left="267" w:right="1130"/>
      </w:pPr>
      <w:r>
        <w:rPr>
          <w:rFonts w:hint="eastAsia" w:ascii="宋体" w:eastAsia="宋体"/>
          <w:spacing w:val="-11"/>
        </w:rPr>
        <w:t>例题：异常的天气表明我们的生存环境正日益恶化，而这正是大自然给予我们的警告。</w:t>
      </w:r>
      <w:r>
        <w:rPr>
          <w:rFonts w:hint="eastAsia" w:ascii="宋体" w:eastAsia="宋体"/>
        </w:rPr>
        <w:t>（</w:t>
      </w:r>
      <w:r>
        <w:t>which</w:t>
      </w:r>
      <w:r>
        <w:rPr>
          <w:rFonts w:hint="eastAsia" w:ascii="宋体" w:eastAsia="宋体"/>
        </w:rPr>
        <w:t xml:space="preserve">） </w:t>
      </w:r>
      <w:r>
        <w:t xml:space="preserve">Unusual weather indicates that our living environment is getting worse, </w:t>
      </w:r>
      <w:r>
        <w:rPr>
          <w:spacing w:val="-3"/>
        </w:rPr>
        <w:t xml:space="preserve">which </w:t>
      </w:r>
      <w:r>
        <w:t xml:space="preserve">is the warning to </w:t>
      </w:r>
      <w:r>
        <w:rPr>
          <w:spacing w:val="-4"/>
        </w:rPr>
        <w:t xml:space="preserve">us </w:t>
      </w:r>
      <w:r>
        <w:t>from nature. 41.</w:t>
      </w:r>
      <w:r>
        <w:rPr>
          <w:rFonts w:hint="eastAsia" w:ascii="宋体" w:eastAsia="宋体"/>
          <w:spacing w:val="12"/>
        </w:rPr>
        <w:t>日益紧张</w:t>
      </w:r>
      <w:r>
        <w:t>increasingly tense</w:t>
      </w:r>
    </w:p>
    <w:p>
      <w:pPr>
        <w:pStyle w:val="4"/>
        <w:spacing w:line="249" w:lineRule="exact"/>
        <w:ind w:left="267"/>
        <w:rPr>
          <w:rFonts w:hint="eastAsia" w:ascii="宋体" w:eastAsia="宋体"/>
        </w:rPr>
      </w:pPr>
      <w:r>
        <w:rPr>
          <w:rFonts w:hint="eastAsia" w:ascii="宋体" w:eastAsia="宋体"/>
        </w:rPr>
        <w:t>例题：日益紧张的医患关系有待解决。（</w:t>
      </w:r>
      <w:r>
        <w:t>remain</w:t>
      </w:r>
      <w:r>
        <w:rPr>
          <w:rFonts w:hint="eastAsia" w:ascii="宋体" w:eastAsia="宋体"/>
        </w:rPr>
        <w:t>）</w:t>
      </w:r>
    </w:p>
    <w:p>
      <w:pPr>
        <w:pStyle w:val="4"/>
        <w:spacing w:before="107" w:line="338" w:lineRule="auto"/>
        <w:ind w:left="267" w:right="4482"/>
      </w:pPr>
      <w:r>
        <w:t xml:space="preserve">The increasingly tense doctor-patient relationship remains to be solved. </w:t>
      </w:r>
      <w:r>
        <w:rPr>
          <w:rFonts w:hint="eastAsia" w:eastAsia="宋体"/>
          <w:lang w:val="en-US" w:eastAsia="zh-CN"/>
        </w:rPr>
        <w:t>43.</w:t>
      </w:r>
      <w:r>
        <w:rPr>
          <w:rFonts w:hint="eastAsia" w:ascii="宋体" w:eastAsia="宋体"/>
        </w:rPr>
        <w:t>三言两语</w:t>
      </w:r>
      <w:r>
        <w:t>in a few words</w:t>
      </w:r>
    </w:p>
    <w:p>
      <w:pPr>
        <w:pStyle w:val="4"/>
        <w:spacing w:line="252" w:lineRule="exact"/>
        <w:ind w:left="267"/>
      </w:pPr>
      <w:r>
        <w:rPr>
          <w:rFonts w:hint="eastAsia" w:ascii="宋体" w:hAnsi="宋体" w:eastAsia="宋体"/>
        </w:rPr>
        <w:t>例题：这个游戏的规则太复杂，三言两语解释不清。</w:t>
      </w:r>
      <w:r>
        <w:t>(too….to)</w:t>
      </w:r>
    </w:p>
    <w:p>
      <w:pPr>
        <w:pStyle w:val="4"/>
        <w:spacing w:before="108" w:line="345" w:lineRule="auto"/>
        <w:ind w:left="267" w:right="3584"/>
      </w:pPr>
      <w:r>
        <w:t>The rules of the game are too complicated to explain/be explained in a few words. 4</w:t>
      </w:r>
      <w:r>
        <w:rPr>
          <w:rFonts w:hint="eastAsia" w:eastAsia="宋体"/>
          <w:lang w:val="en-US" w:eastAsia="zh-CN"/>
        </w:rPr>
        <w:t>4</w:t>
      </w:r>
      <w:r>
        <w:t>.</w:t>
      </w:r>
      <w:r>
        <w:rPr>
          <w:rFonts w:hint="eastAsia" w:ascii="宋体" w:eastAsia="宋体"/>
        </w:rPr>
        <w:t>司空见惯</w:t>
      </w:r>
      <w:r>
        <w:t>be so used to</w:t>
      </w:r>
    </w:p>
    <w:p>
      <w:pPr>
        <w:pStyle w:val="4"/>
        <w:spacing w:line="236" w:lineRule="exact"/>
        <w:ind w:left="267"/>
        <w:rPr>
          <w:rFonts w:hint="eastAsia" w:ascii="宋体" w:eastAsia="宋体"/>
        </w:rPr>
      </w:pPr>
      <w:r>
        <w:rPr>
          <w:rFonts w:hint="eastAsia" w:ascii="宋体" w:eastAsia="宋体"/>
        </w:rPr>
        <w:t>例题：人们对像手机和电脑这样的电子产品早已司空见惯，以致于很难想象没有它们生活会变成什么样。</w:t>
      </w:r>
    </w:p>
    <w:p>
      <w:pPr>
        <w:pStyle w:val="4"/>
        <w:spacing w:before="93"/>
        <w:ind w:left="161"/>
        <w:rPr>
          <w:rFonts w:hint="eastAsia" w:ascii="宋体" w:hAnsi="宋体" w:eastAsia="宋体"/>
        </w:rPr>
      </w:pPr>
      <w:r>
        <w:rPr>
          <w:rFonts w:hint="eastAsia" w:ascii="宋体" w:hAnsi="宋体" w:eastAsia="宋体"/>
        </w:rPr>
        <w:t>（</w:t>
      </w:r>
      <w:r>
        <w:t>such…as…</w:t>
      </w:r>
      <w:r>
        <w:rPr>
          <w:rFonts w:hint="eastAsia" w:ascii="宋体" w:hAnsi="宋体" w:eastAsia="宋体"/>
        </w:rPr>
        <w:t>）</w:t>
      </w:r>
    </w:p>
    <w:p>
      <w:pPr>
        <w:pStyle w:val="4"/>
        <w:spacing w:before="106" w:line="360" w:lineRule="auto"/>
        <w:ind w:left="161" w:right="194" w:firstLine="106"/>
      </w:pPr>
      <w:r>
        <w:t>People are so used to such electronic products as mobile phones and computers that it is hard to imagine what life would be like without them.</w:t>
      </w:r>
    </w:p>
    <w:p>
      <w:pPr>
        <w:pStyle w:val="8"/>
        <w:numPr>
          <w:ilvl w:val="0"/>
          <w:numId w:val="0"/>
        </w:numPr>
        <w:tabs>
          <w:tab w:val="left" w:pos="535"/>
        </w:tabs>
        <w:spacing w:before="0" w:after="0" w:line="248" w:lineRule="exact"/>
        <w:ind w:left="266" w:leftChars="0" w:right="0" w:rightChars="0"/>
        <w:jc w:val="left"/>
        <w:rPr>
          <w:sz w:val="21"/>
        </w:rPr>
      </w:pPr>
      <w:r>
        <w:rPr>
          <w:rFonts w:hint="eastAsia" w:ascii="宋体" w:eastAsia="宋体"/>
          <w:spacing w:val="10"/>
          <w:sz w:val="21"/>
          <w:lang w:val="en-US" w:eastAsia="zh-CN"/>
        </w:rPr>
        <w:t>45.</w:t>
      </w:r>
      <w:r>
        <w:rPr>
          <w:rFonts w:hint="eastAsia" w:ascii="宋体" w:eastAsia="宋体"/>
          <w:spacing w:val="10"/>
          <w:sz w:val="21"/>
        </w:rPr>
        <w:t>受到认可</w:t>
      </w:r>
      <w:r>
        <w:rPr>
          <w:sz w:val="21"/>
        </w:rPr>
        <w:t>be</w:t>
      </w:r>
      <w:r>
        <w:rPr>
          <w:spacing w:val="1"/>
          <w:sz w:val="21"/>
        </w:rPr>
        <w:t xml:space="preserve"> </w:t>
      </w:r>
      <w:r>
        <w:rPr>
          <w:sz w:val="21"/>
        </w:rPr>
        <w:t>recognized/</w:t>
      </w:r>
      <w:r>
        <w:rPr>
          <w:spacing w:val="-6"/>
          <w:sz w:val="21"/>
        </w:rPr>
        <w:t xml:space="preserve"> </w:t>
      </w:r>
      <w:r>
        <w:rPr>
          <w:sz w:val="21"/>
        </w:rPr>
        <w:t>received</w:t>
      </w:r>
      <w:r>
        <w:rPr>
          <w:spacing w:val="4"/>
          <w:sz w:val="21"/>
        </w:rPr>
        <w:t xml:space="preserve"> </w:t>
      </w:r>
      <w:r>
        <w:rPr>
          <w:sz w:val="21"/>
        </w:rPr>
        <w:t>by</w:t>
      </w:r>
    </w:p>
    <w:p>
      <w:pPr>
        <w:pStyle w:val="4"/>
        <w:spacing w:before="93"/>
        <w:ind w:left="267"/>
        <w:rPr>
          <w:rFonts w:hint="eastAsia" w:ascii="宋体" w:eastAsia="宋体"/>
        </w:rPr>
      </w:pPr>
      <w:r>
        <w:rPr>
          <w:rFonts w:hint="eastAsia" w:ascii="宋体" w:eastAsia="宋体"/>
        </w:rPr>
        <w:t>例题：就实际效果来看，新的规则极大地改善了交通状况，受到了广大群众的认可。（</w:t>
      </w:r>
      <w:r>
        <w:t>recognize</w:t>
      </w:r>
      <w:r>
        <w:rPr>
          <w:rFonts w:hint="eastAsia" w:ascii="宋体" w:eastAsia="宋体"/>
        </w:rPr>
        <w:t>）</w:t>
      </w:r>
    </w:p>
    <w:p>
      <w:pPr>
        <w:pStyle w:val="4"/>
        <w:spacing w:before="107"/>
        <w:ind w:left="267"/>
      </w:pPr>
      <w:r>
        <w:t>In terms of practical effect, the new regulation greatly improved the traffic condition and was recognized by the public.</w:t>
      </w:r>
    </w:p>
    <w:p>
      <w:pPr>
        <w:pStyle w:val="4"/>
        <w:spacing w:before="107"/>
        <w:ind w:left="267"/>
      </w:pPr>
      <w:r>
        <w:rPr>
          <w:rFonts w:hint="eastAsia" w:ascii="宋体" w:eastAsia="宋体"/>
        </w:rPr>
        <w:t>例题：虽然不被公众看好，但这位歌手仍然坚持自己的演唱风格。</w:t>
      </w:r>
      <w:r>
        <w:t>(stick)</w:t>
      </w:r>
    </w:p>
    <w:p>
      <w:pPr>
        <w:pStyle w:val="4"/>
        <w:spacing w:before="99" w:line="360" w:lineRule="auto"/>
        <w:ind w:left="161" w:right="449" w:firstLine="106"/>
      </w:pPr>
      <w:r>
        <w:t>Although the singer is not well recognized/received by the audience (popular with the audience), he sticks to his own singing style.</w:t>
      </w:r>
    </w:p>
    <w:p>
      <w:pPr>
        <w:pStyle w:val="8"/>
        <w:numPr>
          <w:ilvl w:val="0"/>
          <w:numId w:val="0"/>
        </w:numPr>
        <w:tabs>
          <w:tab w:val="left" w:pos="535"/>
        </w:tabs>
        <w:spacing w:before="0" w:after="0" w:line="255" w:lineRule="exact"/>
        <w:ind w:left="266" w:leftChars="0" w:right="0" w:rightChars="0"/>
        <w:jc w:val="left"/>
        <w:rPr>
          <w:rFonts w:hint="eastAsia" w:ascii="宋体" w:eastAsia="宋体"/>
          <w:sz w:val="21"/>
        </w:rPr>
      </w:pPr>
      <w:r>
        <w:rPr>
          <w:rFonts w:hint="eastAsia" w:ascii="宋体" w:eastAsia="宋体"/>
          <w:spacing w:val="-3"/>
          <w:sz w:val="21"/>
          <w:lang w:val="en-US" w:eastAsia="zh-CN"/>
        </w:rPr>
        <w:t>46.</w:t>
      </w:r>
      <w:r>
        <w:rPr>
          <w:rFonts w:hint="eastAsia" w:ascii="宋体" w:eastAsia="宋体"/>
          <w:spacing w:val="-3"/>
          <w:sz w:val="21"/>
        </w:rPr>
        <w:t>受用一生</w:t>
      </w:r>
    </w:p>
    <w:p>
      <w:pPr>
        <w:pStyle w:val="4"/>
        <w:spacing w:before="107"/>
        <w:ind w:left="267"/>
      </w:pPr>
      <w:r>
        <w:t>sb. benefit from sth. / sth. benefits sb. all your life</w:t>
      </w:r>
    </w:p>
    <w:p>
      <w:pPr>
        <w:pStyle w:val="4"/>
        <w:spacing w:before="99"/>
        <w:ind w:left="267"/>
        <w:rPr>
          <w:rFonts w:hint="eastAsia" w:ascii="宋体" w:eastAsia="宋体"/>
        </w:rPr>
      </w:pPr>
      <w:r>
        <w:rPr>
          <w:rFonts w:hint="eastAsia" w:ascii="宋体" w:eastAsia="宋体"/>
        </w:rPr>
        <w:t>例题：良好的教育史你今后能够受用终身的。（</w:t>
      </w:r>
      <w:r>
        <w:t>benefit</w:t>
      </w:r>
      <w:r>
        <w:rPr>
          <w:rFonts w:hint="eastAsia" w:ascii="宋体" w:eastAsia="宋体"/>
        </w:rPr>
        <w:t>）</w:t>
      </w:r>
    </w:p>
    <w:p>
      <w:pPr>
        <w:pStyle w:val="4"/>
        <w:spacing w:before="107"/>
        <w:ind w:left="267"/>
      </w:pPr>
      <w:r>
        <w:t>A good education benefits you/ is what you can benefit from all your life in your whole life.</w:t>
      </w:r>
    </w:p>
    <w:p>
      <w:pPr>
        <w:spacing w:after="0"/>
        <w:sectPr>
          <w:pgSz w:w="11910" w:h="16850"/>
          <w:pgMar w:top="1120" w:right="400" w:bottom="1380" w:left="740" w:header="884" w:footer="1193" w:gutter="0"/>
          <w:cols w:space="720" w:num="1"/>
        </w:sectPr>
      </w:pPr>
    </w:p>
    <w:p>
      <w:pPr>
        <w:pStyle w:val="8"/>
        <w:numPr>
          <w:ilvl w:val="0"/>
          <w:numId w:val="0"/>
        </w:numPr>
        <w:tabs>
          <w:tab w:val="left" w:pos="535"/>
        </w:tabs>
        <w:spacing w:before="69" w:after="0" w:line="240" w:lineRule="auto"/>
        <w:ind w:left="266" w:leftChars="0" w:right="0" w:rightChars="0"/>
        <w:jc w:val="left"/>
        <w:rPr>
          <w:sz w:val="21"/>
        </w:rPr>
      </w:pPr>
      <w:r>
        <w:rPr>
          <w:rFonts w:hint="eastAsia" w:ascii="宋体" w:eastAsia="宋体"/>
          <w:spacing w:val="-3"/>
          <w:sz w:val="21"/>
          <w:lang w:val="en-US" w:eastAsia="zh-CN"/>
        </w:rPr>
        <w:t>47.</w:t>
      </w:r>
      <w:r>
        <w:rPr>
          <w:rFonts w:hint="eastAsia" w:ascii="宋体" w:eastAsia="宋体"/>
          <w:spacing w:val="-3"/>
          <w:sz w:val="21"/>
        </w:rPr>
        <w:t>特长、强项</w:t>
      </w:r>
      <w:r>
        <w:rPr>
          <w:spacing w:val="-3"/>
          <w:sz w:val="21"/>
        </w:rPr>
        <w:t>/</w:t>
      </w:r>
      <w:r>
        <w:rPr>
          <w:rFonts w:hint="eastAsia" w:ascii="宋体" w:eastAsia="宋体"/>
          <w:spacing w:val="21"/>
          <w:sz w:val="21"/>
        </w:rPr>
        <w:t>弱点</w:t>
      </w:r>
      <w:r>
        <w:rPr>
          <w:sz w:val="21"/>
        </w:rPr>
        <w:t>strong</w:t>
      </w:r>
      <w:r>
        <w:rPr>
          <w:spacing w:val="-3"/>
          <w:sz w:val="21"/>
        </w:rPr>
        <w:t xml:space="preserve"> </w:t>
      </w:r>
      <w:r>
        <w:rPr>
          <w:sz w:val="21"/>
        </w:rPr>
        <w:t>point/</w:t>
      </w:r>
      <w:r>
        <w:rPr>
          <w:spacing w:val="-6"/>
          <w:sz w:val="21"/>
        </w:rPr>
        <w:t xml:space="preserve"> </w:t>
      </w:r>
      <w:r>
        <w:rPr>
          <w:sz w:val="21"/>
        </w:rPr>
        <w:t>weak</w:t>
      </w:r>
      <w:r>
        <w:rPr>
          <w:spacing w:val="-3"/>
          <w:sz w:val="21"/>
        </w:rPr>
        <w:t xml:space="preserve"> </w:t>
      </w:r>
      <w:r>
        <w:rPr>
          <w:sz w:val="21"/>
        </w:rPr>
        <w:t>point</w:t>
      </w:r>
    </w:p>
    <w:p>
      <w:pPr>
        <w:pStyle w:val="4"/>
        <w:spacing w:before="86"/>
        <w:ind w:left="267"/>
      </w:pPr>
      <w:r>
        <w:rPr>
          <w:rFonts w:hint="eastAsia" w:ascii="宋体" w:eastAsia="宋体"/>
        </w:rPr>
        <w:t>例题：应该鼓励年轻人按照自己的特长选择职业。</w:t>
      </w:r>
      <w:r>
        <w:t>(encourage)</w:t>
      </w:r>
    </w:p>
    <w:p>
      <w:pPr>
        <w:pStyle w:val="4"/>
        <w:spacing w:before="107" w:line="360" w:lineRule="auto"/>
        <w:ind w:left="267" w:right="3444"/>
      </w:pPr>
      <w:r>
        <w:t>Young people should be encouraged to choose their careers according to their own strong points.</w:t>
      </w:r>
    </w:p>
    <w:p>
      <w:pPr>
        <w:pStyle w:val="8"/>
        <w:numPr>
          <w:ilvl w:val="0"/>
          <w:numId w:val="0"/>
        </w:numPr>
        <w:tabs>
          <w:tab w:val="left" w:pos="535"/>
        </w:tabs>
        <w:spacing w:before="0" w:after="0" w:line="255" w:lineRule="exact"/>
        <w:ind w:left="266" w:leftChars="0" w:right="0" w:rightChars="0"/>
        <w:jc w:val="left"/>
        <w:rPr>
          <w:rFonts w:hint="eastAsia" w:eastAsia="宋体"/>
          <w:sz w:val="21"/>
          <w:lang w:val="en-US" w:eastAsia="zh-CN"/>
        </w:rPr>
      </w:pPr>
      <w:r>
        <w:rPr>
          <w:rFonts w:hint="eastAsia" w:ascii="宋体" w:eastAsia="宋体"/>
          <w:sz w:val="21"/>
          <w:lang w:val="en-US" w:eastAsia="zh-CN"/>
        </w:rPr>
        <w:t>48.</w:t>
      </w:r>
      <w:r>
        <w:rPr>
          <w:rFonts w:hint="eastAsia" w:ascii="宋体" w:eastAsia="宋体"/>
          <w:sz w:val="21"/>
        </w:rPr>
        <w:t>玩火</w:t>
      </w:r>
      <w:r>
        <w:rPr>
          <w:rFonts w:hint="eastAsia" w:ascii="宋体" w:eastAsia="宋体"/>
          <w:sz w:val="21"/>
          <w:lang w:val="en-US" w:eastAsia="zh-CN"/>
        </w:rPr>
        <w:t>自焚</w:t>
      </w:r>
    </w:p>
    <w:p>
      <w:pPr>
        <w:pStyle w:val="4"/>
        <w:spacing w:before="100"/>
        <w:ind w:left="267"/>
      </w:pPr>
      <w:r>
        <w:t>those who play with fire will surely get burnt</w:t>
      </w:r>
    </w:p>
    <w:p>
      <w:pPr>
        <w:pStyle w:val="4"/>
        <w:spacing w:before="106"/>
        <w:ind w:left="267"/>
      </w:pPr>
      <w:r>
        <w:rPr>
          <w:rFonts w:hint="eastAsia" w:ascii="宋体" w:eastAsia="宋体"/>
        </w:rPr>
        <w:t>例题：他们应该从这件事中得出教训，玩火者必</w:t>
      </w:r>
      <w:r>
        <w:rPr>
          <w:rFonts w:hint="eastAsia" w:ascii="宋体" w:eastAsia="宋体"/>
          <w:lang w:val="en-US" w:eastAsia="zh-CN"/>
        </w:rPr>
        <w:t>自焚</w:t>
      </w:r>
      <w:r>
        <w:rPr>
          <w:rFonts w:hint="eastAsia" w:ascii="宋体" w:eastAsia="宋体"/>
        </w:rPr>
        <w:t>。</w:t>
      </w:r>
      <w:r>
        <w:t>(burn)</w:t>
      </w:r>
    </w:p>
    <w:p>
      <w:pPr>
        <w:pStyle w:val="4"/>
        <w:spacing w:before="107" w:line="345" w:lineRule="auto"/>
        <w:ind w:left="267" w:right="2411"/>
        <w:rPr>
          <w:rFonts w:hint="eastAsia" w:ascii="宋体" w:eastAsia="宋体"/>
        </w:rPr>
      </w:pPr>
      <w:r>
        <w:t>They should learn a lesson from this accident that those who play with fire will surely get burnt. 4</w:t>
      </w:r>
      <w:r>
        <w:rPr>
          <w:rFonts w:hint="eastAsia" w:eastAsia="宋体"/>
          <w:lang w:val="en-US" w:eastAsia="zh-CN"/>
        </w:rPr>
        <w:t>9</w:t>
      </w:r>
      <w:r>
        <w:t>.</w:t>
      </w:r>
      <w:r>
        <w:rPr>
          <w:rFonts w:hint="eastAsia" w:ascii="宋体" w:eastAsia="宋体"/>
          <w:spacing w:val="10"/>
        </w:rPr>
        <w:t>无懈可击</w:t>
      </w:r>
      <w:r>
        <w:t>perfect</w:t>
      </w:r>
      <w:r>
        <w:rPr>
          <w:spacing w:val="52"/>
        </w:rPr>
        <w:t xml:space="preserve"> </w:t>
      </w:r>
      <w:r>
        <w:rPr>
          <w:rFonts w:hint="eastAsia" w:ascii="宋体" w:eastAsia="宋体"/>
          <w:spacing w:val="-5"/>
        </w:rPr>
        <w:t>哈哈这个超简单吧！</w:t>
      </w:r>
    </w:p>
    <w:p>
      <w:pPr>
        <w:pStyle w:val="4"/>
        <w:spacing w:line="236" w:lineRule="exact"/>
        <w:ind w:left="267"/>
      </w:pPr>
      <w:r>
        <w:rPr>
          <w:rFonts w:hint="eastAsia" w:ascii="宋体" w:eastAsia="宋体"/>
        </w:rPr>
        <w:t>例题：那里的服务无懈可击，还免费出借雨伞。</w:t>
      </w:r>
      <w:r>
        <w:t>(borrow)</w:t>
      </w:r>
    </w:p>
    <w:p>
      <w:pPr>
        <w:pStyle w:val="4"/>
        <w:spacing w:before="107" w:line="345" w:lineRule="auto"/>
        <w:ind w:left="267" w:right="4536"/>
      </w:pPr>
      <w:r>
        <w:t xml:space="preserve">The service there is perfect and umbrellas are borrowed free of charge. </w:t>
      </w:r>
      <w:r>
        <w:rPr>
          <w:rFonts w:hint="eastAsia" w:eastAsia="宋体"/>
          <w:lang w:val="en-US" w:eastAsia="zh-CN"/>
        </w:rPr>
        <w:t>50</w:t>
      </w:r>
      <w:r>
        <w:t>.</w:t>
      </w:r>
      <w:r>
        <w:rPr>
          <w:rFonts w:hint="eastAsia" w:ascii="宋体" w:eastAsia="宋体"/>
        </w:rPr>
        <w:t>一步之遥</w:t>
      </w:r>
      <w:r>
        <w:t>be just one step away from success</w:t>
      </w:r>
    </w:p>
    <w:p>
      <w:pPr>
        <w:pStyle w:val="4"/>
        <w:spacing w:line="244" w:lineRule="exact"/>
        <w:ind w:left="267"/>
      </w:pPr>
      <w:r>
        <w:rPr>
          <w:rFonts w:hint="eastAsia" w:ascii="宋体" w:eastAsia="宋体"/>
        </w:rPr>
        <w:t>例题：很多失败者往往没意识到，其实他们离成功只有一步之遥。</w:t>
      </w:r>
      <w:r>
        <w:t>(realize)</w:t>
      </w:r>
    </w:p>
    <w:p>
      <w:pPr>
        <w:pStyle w:val="4"/>
        <w:spacing w:before="100" w:line="345" w:lineRule="auto"/>
        <w:ind w:left="267" w:right="4459"/>
      </w:pPr>
      <w:r>
        <w:t>Many losers don’t realize that they are just one step away from success. 5</w:t>
      </w:r>
      <w:r>
        <w:rPr>
          <w:rFonts w:hint="eastAsia" w:eastAsia="宋体"/>
          <w:lang w:val="en-US" w:eastAsia="zh-CN"/>
        </w:rPr>
        <w:t>1</w:t>
      </w:r>
      <w:r>
        <w:t>.</w:t>
      </w:r>
      <w:r>
        <w:rPr>
          <w:rFonts w:hint="eastAsia" w:ascii="宋体" w:hAnsi="宋体" w:eastAsia="宋体"/>
        </w:rPr>
        <w:t>一无所知</w:t>
      </w:r>
      <w:r>
        <w:t>be ignorant of sth.</w:t>
      </w:r>
    </w:p>
    <w:p>
      <w:pPr>
        <w:pStyle w:val="4"/>
        <w:spacing w:line="244" w:lineRule="exact"/>
        <w:ind w:left="267"/>
      </w:pPr>
      <w:r>
        <w:rPr>
          <w:rFonts w:hint="eastAsia" w:ascii="宋体" w:eastAsia="宋体"/>
        </w:rPr>
        <w:t>例题：我对学生所谈的电子产品一无所知</w:t>
      </w:r>
      <w:r>
        <w:t xml:space="preserve">, </w:t>
      </w:r>
      <w:r>
        <w:rPr>
          <w:rFonts w:hint="eastAsia" w:ascii="宋体" w:eastAsia="宋体"/>
        </w:rPr>
        <w:t>我发现自己落伍了。</w:t>
      </w:r>
      <w:r>
        <w:t>(ignorant)</w:t>
      </w:r>
    </w:p>
    <w:p>
      <w:pPr>
        <w:pStyle w:val="4"/>
        <w:spacing w:before="106" w:line="338" w:lineRule="auto"/>
        <w:ind w:left="267" w:right="2324"/>
      </w:pPr>
      <w:r>
        <w:t>Being ignorant of the electronic products the students are talking about, I find myself left behind. 5</w:t>
      </w:r>
      <w:r>
        <w:rPr>
          <w:rFonts w:hint="eastAsia" w:eastAsia="宋体"/>
          <w:lang w:val="en-US" w:eastAsia="zh-CN"/>
        </w:rPr>
        <w:t>2</w:t>
      </w:r>
      <w:r>
        <w:t>.</w:t>
      </w:r>
      <w:r>
        <w:rPr>
          <w:rFonts w:hint="eastAsia" w:ascii="宋体" w:eastAsia="宋体"/>
        </w:rPr>
        <w:t>以备不时只需</w:t>
      </w:r>
      <w:r>
        <w:t>in case of unexpected needs/ that they are needed some day</w:t>
      </w:r>
    </w:p>
    <w:p>
      <w:pPr>
        <w:pStyle w:val="4"/>
        <w:spacing w:line="252" w:lineRule="exact"/>
        <w:ind w:left="267"/>
        <w:rPr>
          <w:rFonts w:hint="eastAsia" w:ascii="宋体" w:eastAsia="宋体"/>
        </w:rPr>
      </w:pPr>
      <w:r>
        <w:rPr>
          <w:rFonts w:hint="eastAsia" w:ascii="宋体" w:eastAsia="宋体"/>
        </w:rPr>
        <w:t>例题：年轻时多学点技能是明智的，以备不时之需。（</w:t>
      </w:r>
      <w:r>
        <w:t>in case</w:t>
      </w:r>
      <w:r>
        <w:rPr>
          <w:rFonts w:hint="eastAsia" w:ascii="宋体" w:eastAsia="宋体"/>
        </w:rPr>
        <w:t>）</w:t>
      </w:r>
    </w:p>
    <w:p>
      <w:pPr>
        <w:pStyle w:val="4"/>
        <w:spacing w:before="107" w:line="345" w:lineRule="auto"/>
        <w:ind w:left="267" w:right="498"/>
      </w:pPr>
      <w:r>
        <w:t>It is sensible/ wise to learn more skills when young in case of unexpected needs/ (that) they are needed in the future. 5</w:t>
      </w:r>
      <w:r>
        <w:rPr>
          <w:rFonts w:hint="eastAsia" w:eastAsia="宋体"/>
          <w:lang w:val="en-US" w:eastAsia="zh-CN"/>
        </w:rPr>
        <w:t>3</w:t>
      </w:r>
      <w:r>
        <w:t>.</w:t>
      </w:r>
      <w:r>
        <w:rPr>
          <w:rFonts w:hint="eastAsia" w:ascii="宋体" w:hAnsi="宋体" w:eastAsia="宋体"/>
        </w:rPr>
        <w:t>引人注意、吸引眼球</w:t>
      </w:r>
      <w:r>
        <w:t>catch one’s attention/ eye</w:t>
      </w:r>
    </w:p>
    <w:p>
      <w:pPr>
        <w:pStyle w:val="4"/>
        <w:spacing w:line="237" w:lineRule="exact"/>
        <w:ind w:left="267"/>
      </w:pPr>
      <w:r>
        <w:rPr>
          <w:rFonts w:hint="eastAsia" w:ascii="宋体" w:eastAsia="宋体"/>
        </w:rPr>
        <w:t>例题：这些彩色果盆当时引起了我的注意，使我想起了快乐的童年。</w:t>
      </w:r>
      <w:r>
        <w:t>(remind)</w:t>
      </w:r>
    </w:p>
    <w:p>
      <w:pPr>
        <w:pStyle w:val="4"/>
        <w:spacing w:before="107" w:line="345" w:lineRule="auto"/>
        <w:ind w:left="267" w:right="2697"/>
      </w:pPr>
      <w:r>
        <w:t>These colorful fruit bowls caught my eye at that time, reminding me of the happy childhood. 5</w:t>
      </w:r>
      <w:r>
        <w:rPr>
          <w:rFonts w:hint="eastAsia" w:eastAsia="宋体"/>
          <w:lang w:val="en-US" w:eastAsia="zh-CN"/>
        </w:rPr>
        <w:t>4</w:t>
      </w:r>
      <w:r>
        <w:t>.</w:t>
      </w:r>
      <w:r>
        <w:rPr>
          <w:rFonts w:hint="eastAsia" w:ascii="宋体" w:eastAsia="宋体"/>
        </w:rPr>
        <w:t>有求必应</w:t>
      </w:r>
      <w:r>
        <w:t>be always ready to help</w:t>
      </w:r>
    </w:p>
    <w:p>
      <w:pPr>
        <w:pStyle w:val="4"/>
        <w:spacing w:line="244" w:lineRule="exact"/>
        <w:ind w:left="267"/>
      </w:pPr>
      <w:r>
        <w:rPr>
          <w:rFonts w:hint="eastAsia" w:ascii="宋体" w:eastAsia="宋体"/>
        </w:rPr>
        <w:t>例题：我向她请教，她总是有求必应，而且解释得令我十分满意。</w:t>
      </w:r>
      <w:r>
        <w:t>(satisfaction)</w:t>
      </w:r>
    </w:p>
    <w:p>
      <w:pPr>
        <w:pStyle w:val="4"/>
        <w:spacing w:before="99" w:line="345" w:lineRule="auto"/>
        <w:ind w:left="267" w:right="2417"/>
      </w:pPr>
      <w:r>
        <w:t>Every time I ask her for advice, she is always ready to help, and explains to my full satisfaction. 5</w:t>
      </w:r>
      <w:r>
        <w:rPr>
          <w:rFonts w:hint="eastAsia" w:eastAsia="宋体"/>
          <w:lang w:val="en-US" w:eastAsia="zh-CN"/>
        </w:rPr>
        <w:t>5</w:t>
      </w:r>
      <w:r>
        <w:t>.</w:t>
      </w:r>
      <w:r>
        <w:rPr>
          <w:rFonts w:hint="eastAsia" w:ascii="宋体" w:eastAsia="宋体"/>
        </w:rPr>
        <w:t>有所转变</w:t>
      </w:r>
      <w:r>
        <w:t>have changed to some extent</w:t>
      </w:r>
    </w:p>
    <w:p>
      <w:pPr>
        <w:pStyle w:val="4"/>
        <w:spacing w:line="244" w:lineRule="exact"/>
        <w:ind w:left="267"/>
        <w:rPr>
          <w:rFonts w:hint="eastAsia" w:ascii="宋体" w:eastAsia="宋体"/>
        </w:rPr>
      </w:pPr>
      <w:r>
        <w:rPr>
          <w:rFonts w:hint="eastAsia" w:ascii="宋体" w:eastAsia="宋体"/>
        </w:rPr>
        <w:t>例题：虽然大家对整容的看法在某种水准上已有所转变，但必须承认它带来的风险。（</w:t>
      </w:r>
      <w:r>
        <w:t>Although</w:t>
      </w:r>
      <w:r>
        <w:rPr>
          <w:rFonts w:hint="eastAsia" w:ascii="宋体" w:eastAsia="宋体"/>
        </w:rPr>
        <w:t>）</w:t>
      </w:r>
    </w:p>
    <w:p>
      <w:pPr>
        <w:pStyle w:val="4"/>
        <w:spacing w:before="107" w:line="352" w:lineRule="auto"/>
        <w:ind w:left="161" w:right="449" w:firstLine="106"/>
      </w:pPr>
      <w:r>
        <w:t>Although people’s view on cosmetic surgery has changed to some extent, we must acknowledge that risk goes with it/ there is risk.</w:t>
      </w:r>
    </w:p>
    <w:p>
      <w:pPr>
        <w:pStyle w:val="4"/>
        <w:spacing w:line="262" w:lineRule="exact"/>
        <w:ind w:left="267"/>
      </w:pPr>
      <w:r>
        <w:t>5</w:t>
      </w:r>
      <w:r>
        <w:rPr>
          <w:rFonts w:hint="eastAsia" w:eastAsia="宋体"/>
          <w:lang w:val="en-US" w:eastAsia="zh-CN"/>
        </w:rPr>
        <w:t>6</w:t>
      </w:r>
      <w:r>
        <w:t>.</w:t>
      </w:r>
      <w:r>
        <w:rPr>
          <w:rFonts w:hint="eastAsia" w:ascii="宋体" w:eastAsia="宋体"/>
        </w:rPr>
        <w:t>与时俱进</w:t>
      </w:r>
      <w:r>
        <w:t>keep pace with the times/change with the times</w:t>
      </w:r>
    </w:p>
    <w:p>
      <w:pPr>
        <w:pStyle w:val="4"/>
        <w:spacing w:before="93"/>
        <w:ind w:left="267"/>
        <w:rPr>
          <w:rFonts w:hint="eastAsia" w:ascii="宋体" w:eastAsia="宋体"/>
        </w:rPr>
      </w:pPr>
      <w:r>
        <w:rPr>
          <w:rFonts w:hint="eastAsia" w:ascii="宋体" w:eastAsia="宋体"/>
        </w:rPr>
        <w:t>例题：老人们发现越来越难跟上现代科学的发展。（</w:t>
      </w:r>
      <w:r>
        <w:t>keep up</w:t>
      </w:r>
      <w:r>
        <w:rPr>
          <w:rFonts w:hint="eastAsia" w:ascii="宋体" w:eastAsia="宋体"/>
        </w:rPr>
        <w:t>）</w:t>
      </w:r>
    </w:p>
    <w:p>
      <w:pPr>
        <w:pStyle w:val="4"/>
        <w:spacing w:before="107" w:line="338" w:lineRule="auto"/>
        <w:ind w:left="267" w:right="3298"/>
      </w:pPr>
      <w:r>
        <w:t>The old find it harder and harder to keep up with the development of modern science. 5</w:t>
      </w:r>
      <w:r>
        <w:rPr>
          <w:rFonts w:hint="eastAsia" w:eastAsia="宋体"/>
          <w:lang w:val="en-US" w:eastAsia="zh-CN"/>
        </w:rPr>
        <w:t>7</w:t>
      </w:r>
      <w:r>
        <w:t>.</w:t>
      </w:r>
      <w:r>
        <w:rPr>
          <w:rFonts w:hint="eastAsia" w:ascii="宋体" w:eastAsia="宋体"/>
        </w:rPr>
        <w:t>与世隔绝</w:t>
      </w:r>
      <w:r>
        <w:t>be isolated from the outside world</w:t>
      </w:r>
    </w:p>
    <w:p>
      <w:pPr>
        <w:pStyle w:val="4"/>
        <w:spacing w:line="252" w:lineRule="exact"/>
        <w:ind w:left="267"/>
      </w:pPr>
      <w:r>
        <w:rPr>
          <w:rFonts w:hint="eastAsia" w:ascii="宋体" w:eastAsia="宋体"/>
        </w:rPr>
        <w:t>例题：这个村庄几乎与世隔绝，很多民间习俗得以很好地保留。</w:t>
      </w:r>
      <w:r>
        <w:t>(preserve)</w:t>
      </w:r>
    </w:p>
    <w:p>
      <w:pPr>
        <w:pStyle w:val="4"/>
        <w:spacing w:before="107" w:line="345" w:lineRule="auto"/>
        <w:ind w:left="267" w:right="1694"/>
      </w:pPr>
      <w:r>
        <w:t>The village is almost isolated from the outside world, thus lots of local customs are well preserved there. 5</w:t>
      </w:r>
      <w:r>
        <w:rPr>
          <w:rFonts w:hint="eastAsia" w:eastAsia="宋体"/>
          <w:lang w:val="en-US" w:eastAsia="zh-CN"/>
        </w:rPr>
        <w:t>8</w:t>
      </w:r>
      <w:r>
        <w:t>.</w:t>
      </w:r>
      <w:r>
        <w:rPr>
          <w:rFonts w:hint="eastAsia" w:ascii="宋体" w:eastAsia="宋体"/>
        </w:rPr>
        <w:t xml:space="preserve">援助之手 </w:t>
      </w:r>
      <w:r>
        <w:t>reach out your hands in aid of sb./ give sb. a helping hand</w:t>
      </w:r>
    </w:p>
    <w:p>
      <w:pPr>
        <w:pStyle w:val="4"/>
        <w:spacing w:line="236" w:lineRule="exact"/>
        <w:ind w:left="267"/>
        <w:rPr>
          <w:rFonts w:hint="eastAsia" w:ascii="宋体" w:eastAsia="宋体"/>
        </w:rPr>
      </w:pPr>
      <w:r>
        <w:rPr>
          <w:rFonts w:hint="eastAsia" w:ascii="宋体" w:eastAsia="宋体"/>
        </w:rPr>
        <w:t>例题：伸出援手去协助那些身处困境的人们，你就会发现你的人生更有意义。（</w:t>
      </w:r>
      <w:r>
        <w:t>aid n.</w:t>
      </w:r>
      <w:r>
        <w:rPr>
          <w:rFonts w:hint="eastAsia" w:ascii="宋体" w:eastAsia="宋体"/>
        </w:rPr>
        <w:t>）</w:t>
      </w:r>
    </w:p>
    <w:p>
      <w:pPr>
        <w:pStyle w:val="4"/>
        <w:spacing w:before="93"/>
        <w:ind w:left="267"/>
      </w:pPr>
      <w:r>
        <w:t>Reach out your hands in aid of those</w:t>
      </w:r>
      <w:r>
        <w:rPr>
          <w:rFonts w:hint="eastAsia" w:ascii="宋体" w:hAnsi="宋体" w:eastAsia="宋体"/>
        </w:rPr>
        <w:t>（</w:t>
      </w:r>
      <w:r>
        <w:t>who are</w:t>
      </w:r>
      <w:r>
        <w:rPr>
          <w:rFonts w:hint="eastAsia" w:ascii="宋体" w:hAnsi="宋体" w:eastAsia="宋体"/>
        </w:rPr>
        <w:t>）</w:t>
      </w:r>
      <w:r>
        <w:t>in trouble and you’ll find your life more meaningful.</w:t>
      </w:r>
    </w:p>
    <w:p>
      <w:pPr>
        <w:spacing w:after="0"/>
        <w:sectPr>
          <w:pgSz w:w="11910" w:h="16850"/>
          <w:pgMar w:top="1120" w:right="400" w:bottom="1380" w:left="740" w:header="884" w:footer="1193" w:gutter="0"/>
          <w:cols w:space="720" w:num="1"/>
        </w:sectPr>
      </w:pPr>
    </w:p>
    <w:p>
      <w:pPr>
        <w:pStyle w:val="4"/>
        <w:spacing w:before="69"/>
        <w:ind w:left="267"/>
      </w:pPr>
      <w:r>
        <w:rPr>
          <w:rFonts w:hint="eastAsia" w:ascii="宋体" w:eastAsia="宋体"/>
        </w:rPr>
        <w:t>秋考：虽然她孤身一人，无亲无故，但邻居们都向她伸出了援助之手。</w:t>
      </w:r>
      <w:r>
        <w:t>(offer)</w:t>
      </w:r>
    </w:p>
    <w:p>
      <w:pPr>
        <w:pStyle w:val="4"/>
        <w:spacing w:before="100" w:line="345" w:lineRule="auto"/>
        <w:ind w:left="267" w:right="842"/>
      </w:pPr>
      <w:r>
        <w:t>Though she is single and has no friends or relatives, all the neighbors offer her help/ a helping hand /to help her. 5</w:t>
      </w:r>
      <w:r>
        <w:rPr>
          <w:rFonts w:hint="eastAsia" w:eastAsia="宋体"/>
          <w:lang w:val="en-US" w:eastAsia="zh-CN"/>
        </w:rPr>
        <w:t>9</w:t>
      </w:r>
      <w:r>
        <w:t>.</w:t>
      </w:r>
      <w:r>
        <w:rPr>
          <w:rFonts w:hint="eastAsia" w:ascii="宋体" w:eastAsia="宋体"/>
        </w:rPr>
        <w:t>乍一看</w:t>
      </w:r>
      <w:r>
        <w:t>at the first sight/ glance of sth.</w:t>
      </w:r>
    </w:p>
    <w:p>
      <w:pPr>
        <w:pStyle w:val="4"/>
        <w:spacing w:line="244" w:lineRule="exact"/>
        <w:ind w:left="267"/>
        <w:rPr>
          <w:rFonts w:hint="eastAsia" w:ascii="宋体" w:eastAsia="宋体"/>
        </w:rPr>
      </w:pPr>
      <w:r>
        <w:rPr>
          <w:rFonts w:hint="eastAsia" w:ascii="宋体" w:eastAsia="宋体"/>
        </w:rPr>
        <w:t>例题：乍一看，这块手表没有什么特别之处，但实际上它是一部手机。（</w:t>
      </w:r>
      <w:r>
        <w:t>there be</w:t>
      </w:r>
      <w:r>
        <w:rPr>
          <w:rFonts w:hint="eastAsia" w:ascii="宋体" w:eastAsia="宋体"/>
        </w:rPr>
        <w:t>）</w:t>
      </w:r>
    </w:p>
    <w:p>
      <w:pPr>
        <w:pStyle w:val="4"/>
        <w:spacing w:before="107" w:line="338" w:lineRule="auto"/>
        <w:ind w:left="267" w:right="2965"/>
      </w:pPr>
      <w:r>
        <w:t xml:space="preserve">At the first sight, there is nothing special about the watch, but in fact it is a mobile phone. </w:t>
      </w:r>
      <w:r>
        <w:rPr>
          <w:rFonts w:hint="eastAsia" w:eastAsia="宋体"/>
          <w:lang w:val="en-US" w:eastAsia="zh-CN"/>
        </w:rPr>
        <w:t>60</w:t>
      </w:r>
      <w:r>
        <w:t>.</w:t>
      </w:r>
      <w:r>
        <w:rPr>
          <w:rFonts w:hint="eastAsia" w:ascii="宋体" w:eastAsia="宋体"/>
        </w:rPr>
        <w:t>志同道合</w:t>
      </w:r>
      <w:r>
        <w:t>have a common goal/ similar ideals and beliefs</w:t>
      </w:r>
    </w:p>
    <w:p>
      <w:pPr>
        <w:pStyle w:val="4"/>
        <w:spacing w:line="252" w:lineRule="exact"/>
        <w:ind w:left="267"/>
        <w:rPr>
          <w:rFonts w:hint="eastAsia" w:ascii="宋体" w:eastAsia="宋体"/>
        </w:rPr>
      </w:pPr>
      <w:r>
        <w:rPr>
          <w:rFonts w:hint="eastAsia" w:ascii="宋体" w:eastAsia="宋体"/>
        </w:rPr>
        <w:t>例题：我和他志同道合，而且年龄和家庭背景相似，我想这就是为什么我们成</w:t>
      </w:r>
    </w:p>
    <w:p>
      <w:pPr>
        <w:pStyle w:val="4"/>
        <w:spacing w:before="93"/>
        <w:ind w:left="267"/>
      </w:pPr>
      <w:r>
        <w:rPr>
          <w:rFonts w:hint="eastAsia" w:ascii="宋体" w:eastAsia="宋体"/>
        </w:rPr>
        <w:t>为好朋友的原因。</w:t>
      </w:r>
      <w:r>
        <w:t>(which)</w:t>
      </w:r>
    </w:p>
    <w:p>
      <w:pPr>
        <w:pStyle w:val="4"/>
        <w:spacing w:before="107"/>
        <w:ind w:left="267"/>
      </w:pPr>
      <w:r>
        <w:t>He and I have a common goal/ have similar ideals and beliefs/ share the same views</w:t>
      </w:r>
    </w:p>
    <w:p>
      <w:pPr>
        <w:pStyle w:val="4"/>
        <w:spacing w:before="113" w:line="345" w:lineRule="auto"/>
        <w:ind w:left="267" w:right="1321"/>
      </w:pPr>
      <w:r>
        <w:t>and are similar in age and family background, which I think is the reason why we have become good friends. 6</w:t>
      </w:r>
      <w:r>
        <w:rPr>
          <w:rFonts w:hint="eastAsia" w:eastAsia="宋体"/>
          <w:lang w:val="en-US" w:eastAsia="zh-CN"/>
        </w:rPr>
        <w:t>1</w:t>
      </w:r>
      <w:r>
        <w:t>.</w:t>
      </w:r>
      <w:r>
        <w:rPr>
          <w:rFonts w:hint="eastAsia" w:ascii="宋体" w:eastAsia="宋体"/>
        </w:rPr>
        <w:t xml:space="preserve">山高林密 </w:t>
      </w:r>
      <w:r>
        <w:t>the high mountains and thick forests</w:t>
      </w:r>
    </w:p>
    <w:p>
      <w:pPr>
        <w:pStyle w:val="4"/>
        <w:spacing w:line="244" w:lineRule="exact"/>
        <w:ind w:left="267"/>
        <w:rPr>
          <w:rFonts w:hint="eastAsia" w:ascii="宋体" w:eastAsia="宋体"/>
        </w:rPr>
      </w:pPr>
      <w:r>
        <w:rPr>
          <w:rFonts w:hint="eastAsia" w:ascii="宋体" w:eastAsia="宋体"/>
        </w:rPr>
        <w:t>例题：即使山高林密，医护人员还是迅速地赶到出事地点，实施援救。（</w:t>
      </w:r>
      <w:r>
        <w:t>despite</w:t>
      </w:r>
      <w:r>
        <w:rPr>
          <w:rFonts w:hint="eastAsia" w:ascii="宋体" w:eastAsia="宋体"/>
        </w:rPr>
        <w:t>）</w:t>
      </w:r>
    </w:p>
    <w:p>
      <w:pPr>
        <w:pStyle w:val="4"/>
        <w:spacing w:before="107" w:line="352" w:lineRule="auto"/>
        <w:ind w:left="161" w:right="194" w:firstLine="106"/>
      </w:pPr>
      <w:r>
        <w:t>Despite the high mountains and thick forests, the doctors and nurses rushed to the scene of the accident for the rescue/to carry out the rescue.</w:t>
      </w:r>
    </w:p>
    <w:p>
      <w:pPr>
        <w:pStyle w:val="4"/>
        <w:spacing w:before="6"/>
        <w:rPr>
          <w:sz w:val="30"/>
        </w:rPr>
      </w:pPr>
    </w:p>
    <w:p>
      <w:pPr>
        <w:pStyle w:val="2"/>
        <w:spacing w:before="1"/>
      </w:pPr>
      <w:r>
        <w:t>常用名词短语</w:t>
      </w:r>
    </w:p>
    <w:p>
      <w:pPr>
        <w:pStyle w:val="4"/>
        <w:rPr>
          <w:rFonts w:ascii="宋体"/>
          <w:b/>
          <w:sz w:val="44"/>
        </w:rPr>
      </w:pPr>
    </w:p>
    <w:p>
      <w:pPr>
        <w:pStyle w:val="3"/>
        <w:spacing w:before="308"/>
      </w:pPr>
      <w:r>
        <w:rPr>
          <w:w w:val="101"/>
        </w:rPr>
        <w:t>A</w:t>
      </w:r>
    </w:p>
    <w:p>
      <w:pPr>
        <w:pStyle w:val="4"/>
        <w:tabs>
          <w:tab w:val="left" w:pos="1843"/>
        </w:tabs>
        <w:spacing w:before="107"/>
        <w:ind w:left="161"/>
        <w:rPr>
          <w:rFonts w:hint="eastAsia" w:ascii="宋体" w:eastAsia="宋体"/>
        </w:rPr>
      </w:pPr>
      <w:r>
        <w:t>by</w:t>
      </w:r>
      <w:r>
        <w:rPr>
          <w:spacing w:val="3"/>
        </w:rPr>
        <w:t xml:space="preserve"> </w:t>
      </w:r>
      <w:r>
        <w:t>accident</w:t>
      </w:r>
      <w:r>
        <w:tab/>
      </w:r>
      <w:r>
        <w:rPr>
          <w:rFonts w:hint="eastAsia" w:ascii="宋体" w:eastAsia="宋体"/>
        </w:rPr>
        <w:t>偶然</w:t>
      </w:r>
    </w:p>
    <w:p>
      <w:pPr>
        <w:pStyle w:val="4"/>
        <w:tabs>
          <w:tab w:val="left" w:pos="1843"/>
        </w:tabs>
        <w:spacing w:before="93"/>
        <w:ind w:left="161"/>
        <w:rPr>
          <w:rFonts w:hint="eastAsia" w:ascii="宋体" w:hAnsi="宋体" w:eastAsia="宋体"/>
        </w:rPr>
      </w:pPr>
      <w:r>
        <w:t>have access</w:t>
      </w:r>
      <w:r>
        <w:rPr>
          <w:spacing w:val="-1"/>
        </w:rPr>
        <w:t xml:space="preserve"> </w:t>
      </w:r>
      <w:r>
        <w:t>to</w:t>
      </w:r>
      <w:r>
        <w:tab/>
      </w:r>
      <w:r>
        <w:rPr>
          <w:rFonts w:hint="eastAsia" w:ascii="宋体" w:hAnsi="宋体" w:eastAsia="宋体"/>
          <w:spacing w:val="-4"/>
        </w:rPr>
        <w:t>可接近，可进入， 享有</w:t>
      </w:r>
      <w:r>
        <w:rPr>
          <w:spacing w:val="-8"/>
        </w:rPr>
        <w:t>…</w:t>
      </w:r>
      <w:r>
        <w:rPr>
          <w:rFonts w:hint="eastAsia" w:ascii="宋体" w:hAnsi="宋体" w:eastAsia="宋体"/>
        </w:rPr>
        <w:t>机会</w:t>
      </w:r>
    </w:p>
    <w:p>
      <w:pPr>
        <w:pStyle w:val="4"/>
        <w:tabs>
          <w:tab w:val="left" w:pos="1843"/>
        </w:tabs>
        <w:spacing w:before="86"/>
        <w:ind w:left="161"/>
        <w:rPr>
          <w:rFonts w:hint="eastAsia" w:ascii="宋体" w:eastAsia="宋体"/>
        </w:rPr>
      </w:pPr>
      <w:r>
        <w:t>take</w:t>
      </w:r>
      <w:r>
        <w:rPr>
          <w:spacing w:val="-1"/>
        </w:rPr>
        <w:t xml:space="preserve"> </w:t>
      </w:r>
      <w:r>
        <w:t>action</w:t>
      </w:r>
      <w:r>
        <w:tab/>
      </w:r>
      <w:r>
        <w:rPr>
          <w:rFonts w:hint="eastAsia" w:ascii="宋体" w:eastAsia="宋体"/>
          <w:spacing w:val="-5"/>
        </w:rPr>
        <w:t>采取措施</w:t>
      </w:r>
    </w:p>
    <w:p>
      <w:pPr>
        <w:pStyle w:val="4"/>
        <w:tabs>
          <w:tab w:val="left" w:pos="1843"/>
        </w:tabs>
        <w:spacing w:before="93"/>
        <w:ind w:left="161"/>
        <w:rPr>
          <w:rFonts w:hint="eastAsia" w:ascii="宋体" w:hAnsi="宋体" w:eastAsia="宋体"/>
        </w:rPr>
      </w:pPr>
      <w:r>
        <w:t>in</w:t>
      </w:r>
      <w:r>
        <w:rPr>
          <w:spacing w:val="3"/>
        </w:rPr>
        <w:t xml:space="preserve"> </w:t>
      </w:r>
      <w:r>
        <w:t>addition</w:t>
      </w:r>
      <w:r>
        <w:rPr>
          <w:spacing w:val="3"/>
        </w:rPr>
        <w:t xml:space="preserve"> </w:t>
      </w:r>
      <w:r>
        <w:t>to</w:t>
      </w:r>
      <w:r>
        <w:tab/>
      </w:r>
      <w:r>
        <w:rPr>
          <w:rFonts w:hint="eastAsia" w:ascii="宋体" w:hAnsi="宋体" w:eastAsia="宋体"/>
        </w:rPr>
        <w:t>除</w:t>
      </w:r>
      <w:r>
        <w:t>….</w:t>
      </w:r>
      <w:r>
        <w:rPr>
          <w:rFonts w:hint="eastAsia" w:ascii="宋体" w:hAnsi="宋体" w:eastAsia="宋体"/>
        </w:rPr>
        <w:t>之外</w:t>
      </w:r>
    </w:p>
    <w:p>
      <w:pPr>
        <w:pStyle w:val="4"/>
        <w:tabs>
          <w:tab w:val="left" w:pos="1843"/>
        </w:tabs>
        <w:spacing w:before="92"/>
        <w:ind w:left="161"/>
        <w:rPr>
          <w:rFonts w:hint="eastAsia" w:ascii="宋体" w:eastAsia="宋体"/>
        </w:rPr>
      </w:pPr>
      <w:r>
        <w:t>in</w:t>
      </w:r>
      <w:r>
        <w:rPr>
          <w:spacing w:val="3"/>
        </w:rPr>
        <w:t xml:space="preserve"> </w:t>
      </w:r>
      <w:r>
        <w:t>advance</w:t>
      </w:r>
      <w:r>
        <w:tab/>
      </w:r>
      <w:r>
        <w:rPr>
          <w:rFonts w:hint="eastAsia" w:ascii="宋体" w:eastAsia="宋体"/>
        </w:rPr>
        <w:t>事先</w:t>
      </w:r>
    </w:p>
    <w:p>
      <w:pPr>
        <w:pStyle w:val="4"/>
        <w:tabs>
          <w:tab w:val="left" w:pos="2262"/>
        </w:tabs>
        <w:spacing w:before="93"/>
        <w:ind w:left="161"/>
        <w:rPr>
          <w:rFonts w:hint="eastAsia" w:ascii="宋体" w:eastAsia="宋体"/>
        </w:rPr>
      </w:pPr>
      <w:r>
        <w:t>take</w:t>
      </w:r>
      <w:r>
        <w:rPr>
          <w:spacing w:val="1"/>
        </w:rPr>
        <w:t xml:space="preserve"> </w:t>
      </w:r>
      <w:r>
        <w:t>advantage</w:t>
      </w:r>
      <w:r>
        <w:rPr>
          <w:spacing w:val="3"/>
        </w:rPr>
        <w:t xml:space="preserve">  </w:t>
      </w:r>
      <w:r>
        <w:t>of</w:t>
      </w:r>
      <w:r>
        <w:tab/>
      </w:r>
      <w:r>
        <w:rPr>
          <w:rFonts w:hint="eastAsia" w:ascii="宋体" w:eastAsia="宋体"/>
        </w:rPr>
        <w:t>利用</w:t>
      </w:r>
    </w:p>
    <w:p>
      <w:pPr>
        <w:pStyle w:val="4"/>
        <w:tabs>
          <w:tab w:val="left" w:pos="2787"/>
        </w:tabs>
        <w:spacing w:before="86"/>
        <w:ind w:left="161"/>
        <w:rPr>
          <w:rFonts w:hint="eastAsia" w:ascii="宋体" w:hAnsi="宋体" w:eastAsia="宋体"/>
        </w:rPr>
      </w:pPr>
      <w:r>
        <w:t>take/ follow</w:t>
      </w:r>
      <w:r>
        <w:rPr>
          <w:spacing w:val="5"/>
        </w:rPr>
        <w:t xml:space="preserve"> </w:t>
      </w:r>
      <w:r>
        <w:rPr>
          <w:spacing w:val="-4"/>
        </w:rPr>
        <w:t>one’s</w:t>
      </w:r>
      <w:r>
        <w:rPr>
          <w:spacing w:val="9"/>
        </w:rPr>
        <w:t xml:space="preserve"> </w:t>
      </w:r>
      <w:r>
        <w:rPr>
          <w:spacing w:val="-3"/>
        </w:rPr>
        <w:t>advice</w:t>
      </w:r>
      <w:r>
        <w:rPr>
          <w:spacing w:val="-3"/>
        </w:rPr>
        <w:tab/>
      </w:r>
      <w:r>
        <w:rPr>
          <w:rFonts w:hint="eastAsia" w:ascii="宋体" w:hAnsi="宋体" w:eastAsia="宋体"/>
          <w:spacing w:val="-5"/>
        </w:rPr>
        <w:t>听从建议</w:t>
      </w:r>
    </w:p>
    <w:p>
      <w:pPr>
        <w:pStyle w:val="4"/>
        <w:tabs>
          <w:tab w:val="left" w:pos="2680"/>
        </w:tabs>
        <w:spacing w:before="93"/>
        <w:ind w:left="267"/>
        <w:rPr>
          <w:rFonts w:hint="eastAsia" w:ascii="宋体" w:eastAsia="宋体"/>
        </w:rPr>
      </w:pPr>
      <w:r>
        <w:t>make</w:t>
      </w:r>
      <w:r>
        <w:rPr>
          <w:spacing w:val="6"/>
        </w:rPr>
        <w:t xml:space="preserve"> </w:t>
      </w:r>
      <w:r>
        <w:t>an</w:t>
      </w:r>
      <w:r>
        <w:rPr>
          <w:spacing w:val="9"/>
        </w:rPr>
        <w:t xml:space="preserve"> </w:t>
      </w:r>
      <w:r>
        <w:rPr>
          <w:spacing w:val="-3"/>
        </w:rPr>
        <w:t>appointment</w:t>
      </w:r>
      <w:r>
        <w:rPr>
          <w:spacing w:val="-3"/>
        </w:rPr>
        <w:tab/>
      </w:r>
      <w:r>
        <w:rPr>
          <w:rFonts w:hint="eastAsia" w:ascii="宋体" w:eastAsia="宋体"/>
        </w:rPr>
        <w:t>约会</w:t>
      </w:r>
    </w:p>
    <w:p>
      <w:pPr>
        <w:pStyle w:val="4"/>
        <w:tabs>
          <w:tab w:val="left" w:pos="2581"/>
        </w:tabs>
        <w:spacing w:before="93"/>
        <w:ind w:left="267"/>
        <w:rPr>
          <w:rFonts w:hint="eastAsia" w:ascii="宋体" w:eastAsia="宋体"/>
        </w:rPr>
      </w:pPr>
      <w:r>
        <w:t>make</w:t>
      </w:r>
      <w:r>
        <w:rPr>
          <w:spacing w:val="3"/>
        </w:rPr>
        <w:t xml:space="preserve"> </w:t>
      </w:r>
      <w:r>
        <w:t>an</w:t>
      </w:r>
      <w:r>
        <w:rPr>
          <w:spacing w:val="8"/>
        </w:rPr>
        <w:t xml:space="preserve"> </w:t>
      </w:r>
      <w:r>
        <w:rPr>
          <w:spacing w:val="-3"/>
        </w:rPr>
        <w:t>attempt</w:t>
      </w:r>
      <w:r>
        <w:rPr>
          <w:spacing w:val="-3"/>
        </w:rPr>
        <w:tab/>
      </w:r>
      <w:r>
        <w:rPr>
          <w:rFonts w:hint="eastAsia" w:ascii="宋体" w:eastAsia="宋体"/>
        </w:rPr>
        <w:t>试图</w:t>
      </w:r>
    </w:p>
    <w:p>
      <w:pPr>
        <w:pStyle w:val="4"/>
        <w:tabs>
          <w:tab w:val="left" w:pos="2680"/>
        </w:tabs>
        <w:spacing w:before="93"/>
        <w:ind w:left="267"/>
        <w:rPr>
          <w:rFonts w:hint="eastAsia" w:ascii="宋体" w:eastAsia="宋体"/>
        </w:rPr>
      </w:pPr>
      <w:r>
        <w:t>pay</w:t>
      </w:r>
      <w:r>
        <w:rPr>
          <w:spacing w:val="2"/>
        </w:rPr>
        <w:t xml:space="preserve"> </w:t>
      </w:r>
      <w:r>
        <w:t>attention</w:t>
      </w:r>
      <w:r>
        <w:rPr>
          <w:spacing w:val="2"/>
        </w:rPr>
        <w:t xml:space="preserve"> </w:t>
      </w:r>
      <w:r>
        <w:t>to</w:t>
      </w:r>
      <w:r>
        <w:tab/>
      </w:r>
      <w:r>
        <w:rPr>
          <w:rFonts w:hint="eastAsia" w:ascii="宋体" w:eastAsia="宋体"/>
          <w:spacing w:val="-3"/>
        </w:rPr>
        <w:t>注意，在意</w:t>
      </w:r>
    </w:p>
    <w:p>
      <w:pPr>
        <w:pStyle w:val="4"/>
        <w:spacing w:before="99"/>
        <w:ind w:left="161"/>
      </w:pPr>
      <w:r>
        <w:rPr>
          <w:w w:val="101"/>
        </w:rPr>
        <w:t>B</w:t>
      </w:r>
    </w:p>
    <w:p>
      <w:pPr>
        <w:pStyle w:val="4"/>
        <w:tabs>
          <w:tab w:val="left" w:pos="2475"/>
        </w:tabs>
        <w:spacing w:before="107"/>
        <w:ind w:left="161"/>
        <w:rPr>
          <w:rFonts w:hint="eastAsia" w:ascii="宋体" w:hAnsi="宋体" w:eastAsia="宋体"/>
        </w:rPr>
      </w:pPr>
      <w:r>
        <w:t>on the basis of</w:t>
      </w:r>
      <w:r>
        <w:tab/>
      </w:r>
      <w:r>
        <w:rPr>
          <w:rFonts w:hint="eastAsia" w:ascii="宋体" w:hAnsi="宋体" w:eastAsia="宋体"/>
        </w:rPr>
        <w:t>在</w:t>
      </w:r>
      <w:r>
        <w:t>….</w:t>
      </w:r>
      <w:r>
        <w:rPr>
          <w:rFonts w:hint="eastAsia" w:ascii="宋体" w:hAnsi="宋体" w:eastAsia="宋体"/>
          <w:spacing w:val="-3"/>
        </w:rPr>
        <w:t>的基础上</w:t>
      </w:r>
    </w:p>
    <w:p>
      <w:pPr>
        <w:pStyle w:val="4"/>
        <w:spacing w:before="107"/>
        <w:ind w:left="161"/>
      </w:pPr>
      <w:r>
        <w:rPr>
          <w:w w:val="101"/>
        </w:rPr>
        <w:t>C</w:t>
      </w:r>
    </w:p>
    <w:p>
      <w:pPr>
        <w:pStyle w:val="4"/>
        <w:tabs>
          <w:tab w:val="left" w:pos="2680"/>
        </w:tabs>
        <w:spacing w:before="106"/>
        <w:ind w:left="267"/>
        <w:rPr>
          <w:rFonts w:hint="eastAsia" w:ascii="宋体" w:eastAsia="宋体"/>
        </w:rPr>
      </w:pPr>
      <w:r>
        <w:t>take care</w:t>
      </w:r>
      <w:r>
        <w:rPr>
          <w:spacing w:val="1"/>
        </w:rPr>
        <w:t xml:space="preserve"> </w:t>
      </w:r>
      <w:r>
        <w:t>of</w:t>
      </w:r>
      <w:r>
        <w:tab/>
      </w:r>
      <w:r>
        <w:rPr>
          <w:rFonts w:hint="eastAsia" w:ascii="宋体" w:eastAsia="宋体"/>
          <w:spacing w:val="-3"/>
        </w:rPr>
        <w:t>照顾，照料</w:t>
      </w:r>
    </w:p>
    <w:p>
      <w:pPr>
        <w:pStyle w:val="4"/>
        <w:tabs>
          <w:tab w:val="left" w:pos="2680"/>
        </w:tabs>
        <w:spacing w:before="86" w:line="324" w:lineRule="auto"/>
        <w:ind w:left="267" w:right="7441"/>
        <w:rPr>
          <w:rFonts w:hint="eastAsia" w:ascii="宋体" w:eastAsia="宋体"/>
        </w:rPr>
      </w:pPr>
      <w:r>
        <w:t>make</w:t>
      </w:r>
      <w:r>
        <w:rPr>
          <w:spacing w:val="1"/>
        </w:rPr>
        <w:t xml:space="preserve"> </w:t>
      </w:r>
      <w:r>
        <w:t>choices</w:t>
      </w:r>
      <w:r>
        <w:tab/>
      </w:r>
      <w:r>
        <w:rPr>
          <w:rFonts w:hint="eastAsia" w:ascii="宋体" w:eastAsia="宋体"/>
        </w:rPr>
        <w:t>做选</w:t>
      </w:r>
      <w:r>
        <w:rPr>
          <w:rFonts w:hint="eastAsia" w:ascii="宋体" w:eastAsia="宋体"/>
          <w:spacing w:val="-17"/>
        </w:rPr>
        <w:t>择</w:t>
      </w:r>
      <w:r>
        <w:t>under</w:t>
      </w:r>
      <w:r>
        <w:rPr>
          <w:spacing w:val="3"/>
        </w:rPr>
        <w:t xml:space="preserve"> </w:t>
      </w:r>
      <w:r>
        <w:t>no</w:t>
      </w:r>
      <w:r>
        <w:rPr>
          <w:spacing w:val="11"/>
        </w:rPr>
        <w:t xml:space="preserve"> </w:t>
      </w:r>
      <w:r>
        <w:rPr>
          <w:spacing w:val="-3"/>
        </w:rPr>
        <w:t>circumstance</w:t>
      </w:r>
      <w:r>
        <w:rPr>
          <w:spacing w:val="-3"/>
        </w:rPr>
        <w:tab/>
      </w:r>
      <w:r>
        <w:rPr>
          <w:rFonts w:hint="eastAsia" w:ascii="宋体" w:eastAsia="宋体"/>
        </w:rPr>
        <w:t>绝不</w:t>
      </w:r>
      <w:r>
        <w:t>have a good</w:t>
      </w:r>
      <w:r>
        <w:rPr>
          <w:spacing w:val="-4"/>
        </w:rPr>
        <w:t xml:space="preserve"> </w:t>
      </w:r>
      <w:r>
        <w:t>command</w:t>
      </w:r>
      <w:r>
        <w:rPr>
          <w:spacing w:val="-1"/>
        </w:rPr>
        <w:t xml:space="preserve"> </w:t>
      </w:r>
      <w:r>
        <w:t>of</w:t>
      </w:r>
      <w:r>
        <w:tab/>
      </w:r>
      <w:r>
        <w:rPr>
          <w:rFonts w:hint="eastAsia" w:ascii="宋体" w:eastAsia="宋体"/>
        </w:rPr>
        <w:t>精通</w:t>
      </w:r>
      <w:r>
        <w:t>make comments</w:t>
      </w:r>
      <w:r>
        <w:tab/>
      </w:r>
      <w:r>
        <w:rPr>
          <w:rFonts w:hint="eastAsia" w:ascii="宋体" w:eastAsia="宋体"/>
        </w:rPr>
        <w:t>评论</w:t>
      </w:r>
    </w:p>
    <w:p>
      <w:pPr>
        <w:pStyle w:val="4"/>
        <w:tabs>
          <w:tab w:val="left" w:pos="4363"/>
        </w:tabs>
        <w:spacing w:line="257" w:lineRule="exact"/>
        <w:ind w:left="267"/>
        <w:rPr>
          <w:rFonts w:hint="eastAsia" w:ascii="宋体" w:eastAsia="宋体"/>
        </w:rPr>
      </w:pPr>
      <w:r>
        <w:t>draw/ reach/ arrive at/ get to</w:t>
      </w:r>
      <w:r>
        <w:rPr>
          <w:spacing w:val="-3"/>
        </w:rPr>
        <w:t xml:space="preserve"> </w:t>
      </w:r>
      <w:r>
        <w:t>a</w:t>
      </w:r>
      <w:r>
        <w:rPr>
          <w:spacing w:val="-6"/>
        </w:rPr>
        <w:t xml:space="preserve"> </w:t>
      </w:r>
      <w:r>
        <w:t>conclusion</w:t>
      </w:r>
      <w:r>
        <w:tab/>
      </w:r>
      <w:r>
        <w:rPr>
          <w:rFonts w:hint="eastAsia" w:ascii="宋体" w:eastAsia="宋体"/>
          <w:spacing w:val="-5"/>
        </w:rPr>
        <w:t>得出结论</w:t>
      </w:r>
    </w:p>
    <w:p>
      <w:pPr>
        <w:spacing w:after="0" w:line="257" w:lineRule="exact"/>
        <w:rPr>
          <w:rFonts w:hint="eastAsia" w:ascii="宋体" w:eastAsia="宋体"/>
        </w:rPr>
        <w:sectPr>
          <w:pgSz w:w="11910" w:h="16850"/>
          <w:pgMar w:top="1120" w:right="400" w:bottom="1380" w:left="740" w:header="884" w:footer="1193" w:gutter="0"/>
          <w:cols w:space="720" w:num="1"/>
        </w:sectPr>
      </w:pPr>
    </w:p>
    <w:p>
      <w:pPr>
        <w:pStyle w:val="4"/>
        <w:tabs>
          <w:tab w:val="left" w:pos="2680"/>
        </w:tabs>
        <w:spacing w:before="69"/>
        <w:ind w:left="267"/>
        <w:rPr>
          <w:rFonts w:hint="eastAsia" w:ascii="宋体" w:hAnsi="宋体" w:eastAsia="宋体"/>
        </w:rPr>
      </w:pPr>
      <w:r>
        <w:t>have</w:t>
      </w:r>
      <w:r>
        <w:rPr>
          <w:spacing w:val="1"/>
        </w:rPr>
        <w:t xml:space="preserve"> </w:t>
      </w:r>
      <w:r>
        <w:t>confidence</w:t>
      </w:r>
      <w:r>
        <w:rPr>
          <w:spacing w:val="-6"/>
        </w:rPr>
        <w:t xml:space="preserve"> </w:t>
      </w:r>
      <w:r>
        <w:t>in</w:t>
      </w:r>
      <w:r>
        <w:tab/>
      </w:r>
      <w:r>
        <w:rPr>
          <w:rFonts w:hint="eastAsia" w:ascii="宋体" w:hAnsi="宋体" w:eastAsia="宋体"/>
        </w:rPr>
        <w:t>对</w:t>
      </w:r>
      <w:r>
        <w:t>…</w:t>
      </w:r>
      <w:r>
        <w:rPr>
          <w:rFonts w:hint="eastAsia" w:ascii="宋体" w:hAnsi="宋体" w:eastAsia="宋体"/>
          <w:spacing w:val="-3"/>
        </w:rPr>
        <w:t>有信心</w:t>
      </w:r>
    </w:p>
    <w:p>
      <w:pPr>
        <w:pStyle w:val="4"/>
        <w:tabs>
          <w:tab w:val="left" w:pos="3525"/>
        </w:tabs>
        <w:spacing w:before="86"/>
        <w:ind w:left="267"/>
        <w:rPr>
          <w:rFonts w:hint="eastAsia" w:ascii="宋体" w:eastAsia="宋体"/>
        </w:rPr>
      </w:pPr>
      <w:r>
        <w:t>have a clear/</w:t>
      </w:r>
      <w:r>
        <w:rPr>
          <w:spacing w:val="5"/>
        </w:rPr>
        <w:t xml:space="preserve"> </w:t>
      </w:r>
      <w:r>
        <w:rPr>
          <w:spacing w:val="-3"/>
        </w:rPr>
        <w:t>guilty</w:t>
      </w:r>
      <w:r>
        <w:rPr>
          <w:spacing w:val="4"/>
        </w:rPr>
        <w:t xml:space="preserve"> </w:t>
      </w:r>
      <w:r>
        <w:t>conscience</w:t>
      </w:r>
      <w:r>
        <w:tab/>
      </w:r>
      <w:r>
        <w:rPr>
          <w:rFonts w:hint="eastAsia" w:ascii="宋体" w:eastAsia="宋体"/>
          <w:spacing w:val="-3"/>
        </w:rPr>
        <w:t>问心无愧</w:t>
      </w:r>
      <w:r>
        <w:t xml:space="preserve">/  </w:t>
      </w:r>
      <w:r>
        <w:rPr>
          <w:rFonts w:hint="eastAsia" w:ascii="宋体" w:eastAsia="宋体"/>
        </w:rPr>
        <w:t>有愧</w:t>
      </w:r>
    </w:p>
    <w:p>
      <w:pPr>
        <w:pStyle w:val="4"/>
        <w:tabs>
          <w:tab w:val="left" w:pos="3525"/>
        </w:tabs>
        <w:spacing w:before="93"/>
        <w:ind w:left="267"/>
        <w:rPr>
          <w:rFonts w:hint="eastAsia" w:ascii="宋体" w:hAnsi="宋体" w:eastAsia="宋体"/>
        </w:rPr>
      </w:pPr>
      <w:r>
        <w:t>keep</w:t>
      </w:r>
      <w:r>
        <w:rPr>
          <w:spacing w:val="3"/>
        </w:rPr>
        <w:t xml:space="preserve"> </w:t>
      </w:r>
      <w:r>
        <w:t>contact</w:t>
      </w:r>
      <w:r>
        <w:rPr>
          <w:spacing w:val="-7"/>
        </w:rPr>
        <w:t xml:space="preserve"> </w:t>
      </w:r>
      <w:r>
        <w:t>with</w:t>
      </w:r>
      <w:r>
        <w:tab/>
      </w:r>
      <w:r>
        <w:rPr>
          <w:rFonts w:hint="eastAsia" w:ascii="宋体" w:hAnsi="宋体" w:eastAsia="宋体"/>
        </w:rPr>
        <w:t>与</w:t>
      </w:r>
      <w:r>
        <w:t>…</w:t>
      </w:r>
      <w:r>
        <w:rPr>
          <w:rFonts w:hint="eastAsia" w:ascii="宋体" w:hAnsi="宋体" w:eastAsia="宋体"/>
          <w:spacing w:val="-3"/>
        </w:rPr>
        <w:t>保持联系</w:t>
      </w:r>
    </w:p>
    <w:p>
      <w:pPr>
        <w:pStyle w:val="4"/>
        <w:tabs>
          <w:tab w:val="left" w:pos="3631"/>
        </w:tabs>
        <w:spacing w:before="93"/>
        <w:ind w:left="267"/>
        <w:rPr>
          <w:rFonts w:hint="eastAsia" w:ascii="宋体" w:eastAsia="宋体"/>
        </w:rPr>
      </w:pPr>
      <w:r>
        <w:t>on</w:t>
      </w:r>
      <w:r>
        <w:rPr>
          <w:spacing w:val="4"/>
        </w:rPr>
        <w:t xml:space="preserve"> </w:t>
      </w:r>
      <w:r>
        <w:t>the</w:t>
      </w:r>
      <w:r>
        <w:rPr>
          <w:spacing w:val="-5"/>
        </w:rPr>
        <w:t xml:space="preserve"> </w:t>
      </w:r>
      <w:r>
        <w:t>contrary</w:t>
      </w:r>
      <w:r>
        <w:tab/>
      </w:r>
      <w:r>
        <w:rPr>
          <w:rFonts w:hint="eastAsia" w:ascii="宋体" w:eastAsia="宋体"/>
        </w:rPr>
        <w:t>相反</w:t>
      </w:r>
    </w:p>
    <w:p>
      <w:pPr>
        <w:pStyle w:val="4"/>
        <w:spacing w:before="107"/>
        <w:ind w:left="161"/>
      </w:pPr>
      <w:r>
        <w:rPr>
          <w:w w:val="101"/>
        </w:rPr>
        <w:t>D</w:t>
      </w:r>
    </w:p>
    <w:p>
      <w:pPr>
        <w:pStyle w:val="4"/>
        <w:tabs>
          <w:tab w:val="left" w:pos="3525"/>
        </w:tabs>
        <w:spacing w:before="99"/>
        <w:ind w:left="267"/>
        <w:rPr>
          <w:rFonts w:hint="eastAsia" w:ascii="宋体" w:eastAsia="宋体"/>
        </w:rPr>
      </w:pPr>
      <w:r>
        <w:t>make</w:t>
      </w:r>
      <w:r>
        <w:rPr>
          <w:spacing w:val="1"/>
        </w:rPr>
        <w:t xml:space="preserve"> </w:t>
      </w:r>
      <w:r>
        <w:t>a</w:t>
      </w:r>
      <w:r>
        <w:rPr>
          <w:spacing w:val="1"/>
        </w:rPr>
        <w:t xml:space="preserve"> </w:t>
      </w:r>
      <w:r>
        <w:t>decision</w:t>
      </w:r>
      <w:r>
        <w:tab/>
      </w:r>
      <w:r>
        <w:rPr>
          <w:rFonts w:hint="eastAsia" w:ascii="宋体" w:eastAsia="宋体"/>
          <w:spacing w:val="-5"/>
        </w:rPr>
        <w:t>做出决定</w:t>
      </w:r>
    </w:p>
    <w:p>
      <w:pPr>
        <w:pStyle w:val="4"/>
        <w:tabs>
          <w:tab w:val="left" w:pos="3525"/>
        </w:tabs>
        <w:spacing w:before="93"/>
        <w:ind w:left="374"/>
        <w:rPr>
          <w:rFonts w:hint="eastAsia" w:ascii="宋体" w:eastAsia="宋体"/>
        </w:rPr>
      </w:pPr>
      <w:r>
        <w:t>on</w:t>
      </w:r>
      <w:r>
        <w:rPr>
          <w:spacing w:val="4"/>
        </w:rPr>
        <w:t xml:space="preserve"> </w:t>
      </w:r>
      <w:r>
        <w:t>the</w:t>
      </w:r>
      <w:r>
        <w:rPr>
          <w:spacing w:val="-5"/>
        </w:rPr>
        <w:t xml:space="preserve"> </w:t>
      </w:r>
      <w:r>
        <w:t>decrease</w:t>
      </w:r>
      <w:r>
        <w:tab/>
      </w:r>
      <w:r>
        <w:rPr>
          <w:rFonts w:hint="eastAsia" w:ascii="宋体" w:eastAsia="宋体"/>
        </w:rPr>
        <w:t>在下降</w:t>
      </w:r>
    </w:p>
    <w:p>
      <w:pPr>
        <w:pStyle w:val="4"/>
        <w:spacing w:before="107"/>
        <w:ind w:left="161"/>
      </w:pPr>
      <w:r>
        <w:rPr>
          <w:w w:val="101"/>
        </w:rPr>
        <w:t>E</w:t>
      </w:r>
    </w:p>
    <w:p>
      <w:pPr>
        <w:pStyle w:val="4"/>
        <w:tabs>
          <w:tab w:val="left" w:pos="3525"/>
        </w:tabs>
        <w:spacing w:before="106"/>
        <w:ind w:left="267"/>
        <w:rPr>
          <w:rFonts w:hint="eastAsia" w:ascii="宋体" w:hAnsi="宋体" w:eastAsia="宋体"/>
        </w:rPr>
      </w:pPr>
      <w:r>
        <w:t>have an</w:t>
      </w:r>
      <w:r>
        <w:rPr>
          <w:spacing w:val="2"/>
        </w:rPr>
        <w:t xml:space="preserve"> </w:t>
      </w:r>
      <w:r>
        <w:rPr>
          <w:spacing w:val="-3"/>
        </w:rPr>
        <w:t>effect</w:t>
      </w:r>
      <w:r>
        <w:rPr>
          <w:spacing w:val="3"/>
        </w:rPr>
        <w:t xml:space="preserve"> </w:t>
      </w:r>
      <w:r>
        <w:t>on</w:t>
      </w:r>
      <w:r>
        <w:tab/>
      </w:r>
      <w:r>
        <w:rPr>
          <w:rFonts w:hint="eastAsia" w:ascii="宋体" w:hAnsi="宋体" w:eastAsia="宋体"/>
        </w:rPr>
        <w:t>对</w:t>
      </w:r>
      <w:r>
        <w:t>….</w:t>
      </w:r>
      <w:r>
        <w:rPr>
          <w:rFonts w:hint="eastAsia" w:ascii="宋体" w:hAnsi="宋体" w:eastAsia="宋体"/>
          <w:spacing w:val="-3"/>
        </w:rPr>
        <w:t>产生影响</w:t>
      </w:r>
    </w:p>
    <w:p>
      <w:pPr>
        <w:pStyle w:val="4"/>
        <w:tabs>
          <w:tab w:val="left" w:pos="3525"/>
        </w:tabs>
        <w:spacing w:before="86"/>
        <w:ind w:left="267"/>
        <w:rPr>
          <w:rFonts w:hint="eastAsia" w:ascii="宋体" w:eastAsia="宋体"/>
        </w:rPr>
      </w:pPr>
      <w:r>
        <w:t>lay/ put/ place</w:t>
      </w:r>
      <w:r>
        <w:rPr>
          <w:spacing w:val="10"/>
        </w:rPr>
        <w:t xml:space="preserve"> </w:t>
      </w:r>
      <w:r>
        <w:rPr>
          <w:spacing w:val="-3"/>
        </w:rPr>
        <w:t>emphasis</w:t>
      </w:r>
      <w:r>
        <w:rPr>
          <w:spacing w:val="1"/>
        </w:rPr>
        <w:t xml:space="preserve"> </w:t>
      </w:r>
      <w:r>
        <w:t>on</w:t>
      </w:r>
      <w:r>
        <w:tab/>
      </w:r>
      <w:r>
        <w:rPr>
          <w:rFonts w:hint="eastAsia" w:ascii="宋体" w:eastAsia="宋体"/>
        </w:rPr>
        <w:t>强调</w:t>
      </w:r>
    </w:p>
    <w:p>
      <w:pPr>
        <w:pStyle w:val="4"/>
        <w:tabs>
          <w:tab w:val="left" w:pos="3525"/>
        </w:tabs>
        <w:spacing w:before="93"/>
        <w:ind w:left="267"/>
        <w:rPr>
          <w:rFonts w:hint="eastAsia" w:ascii="宋体" w:eastAsia="宋体"/>
        </w:rPr>
      </w:pPr>
      <w:r>
        <w:t>come to</w:t>
      </w:r>
      <w:r>
        <w:rPr>
          <w:spacing w:val="4"/>
        </w:rPr>
        <w:t xml:space="preserve"> </w:t>
      </w:r>
      <w:r>
        <w:t>an</w:t>
      </w:r>
      <w:r>
        <w:rPr>
          <w:spacing w:val="-3"/>
        </w:rPr>
        <w:t xml:space="preserve"> </w:t>
      </w:r>
      <w:r>
        <w:t>end</w:t>
      </w:r>
      <w:r>
        <w:tab/>
      </w:r>
      <w:r>
        <w:rPr>
          <w:rFonts w:hint="eastAsia" w:ascii="宋体" w:eastAsia="宋体"/>
          <w:spacing w:val="-5"/>
        </w:rPr>
        <w:t>走到尽头</w:t>
      </w:r>
    </w:p>
    <w:p>
      <w:pPr>
        <w:pStyle w:val="4"/>
        <w:tabs>
          <w:tab w:val="left" w:pos="3525"/>
        </w:tabs>
        <w:spacing w:before="93"/>
        <w:ind w:left="267"/>
        <w:rPr>
          <w:rFonts w:hint="eastAsia" w:ascii="宋体" w:eastAsia="宋体"/>
        </w:rPr>
      </w:pPr>
      <w:r>
        <w:t>come into</w:t>
      </w:r>
      <w:r>
        <w:rPr>
          <w:spacing w:val="3"/>
        </w:rPr>
        <w:t xml:space="preserve"> </w:t>
      </w:r>
      <w:r>
        <w:t>existence</w:t>
      </w:r>
      <w:r>
        <w:tab/>
      </w:r>
      <w:r>
        <w:rPr>
          <w:rFonts w:hint="eastAsia" w:ascii="宋体" w:eastAsia="宋体"/>
          <w:spacing w:val="-3"/>
        </w:rPr>
        <w:t>形成，产生</w:t>
      </w:r>
    </w:p>
    <w:p>
      <w:pPr>
        <w:pStyle w:val="4"/>
        <w:tabs>
          <w:tab w:val="left" w:pos="3525"/>
        </w:tabs>
        <w:spacing w:before="93"/>
        <w:ind w:left="267"/>
        <w:rPr>
          <w:rFonts w:hint="eastAsia" w:ascii="宋体" w:hAnsi="宋体" w:eastAsia="宋体"/>
        </w:rPr>
      </w:pPr>
      <w:r>
        <w:t>to</w:t>
      </w:r>
      <w:r>
        <w:rPr>
          <w:spacing w:val="3"/>
        </w:rPr>
        <w:t xml:space="preserve"> </w:t>
      </w:r>
      <w:r>
        <w:t>an</w:t>
      </w:r>
      <w:r>
        <w:rPr>
          <w:spacing w:val="3"/>
        </w:rPr>
        <w:t xml:space="preserve"> </w:t>
      </w:r>
      <w:r>
        <w:t>extent</w:t>
      </w:r>
      <w:r>
        <w:tab/>
      </w:r>
      <w:r>
        <w:rPr>
          <w:rFonts w:hint="eastAsia" w:ascii="宋体" w:hAnsi="宋体" w:eastAsia="宋体"/>
        </w:rPr>
        <w:t>在</w:t>
      </w:r>
      <w:r>
        <w:t>…..</w:t>
      </w:r>
      <w:r>
        <w:rPr>
          <w:rFonts w:hint="eastAsia" w:ascii="宋体" w:hAnsi="宋体" w:eastAsia="宋体"/>
          <w:spacing w:val="-3"/>
        </w:rPr>
        <w:t>程度上</w:t>
      </w:r>
    </w:p>
    <w:p>
      <w:pPr>
        <w:pStyle w:val="4"/>
        <w:spacing w:before="99"/>
        <w:ind w:left="161"/>
      </w:pPr>
      <w:r>
        <w:rPr>
          <w:w w:val="101"/>
        </w:rPr>
        <w:t>F</w:t>
      </w:r>
    </w:p>
    <w:p>
      <w:pPr>
        <w:pStyle w:val="4"/>
        <w:spacing w:before="1"/>
        <w:rPr>
          <w:sz w:val="11"/>
        </w:rPr>
      </w:pPr>
    </w:p>
    <w:tbl>
      <w:tblPr>
        <w:tblStyle w:val="5"/>
        <w:tblW w:w="0" w:type="auto"/>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36"/>
        <w:gridCol w:w="2386"/>
        <w:gridCol w:w="22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8" w:hRule="atLeast"/>
        </w:trPr>
        <w:tc>
          <w:tcPr>
            <w:tcW w:w="336" w:type="dxa"/>
          </w:tcPr>
          <w:p>
            <w:pPr>
              <w:pStyle w:val="9"/>
              <w:spacing w:line="235" w:lineRule="exact"/>
              <w:ind w:left="50"/>
              <w:rPr>
                <w:sz w:val="21"/>
              </w:rPr>
            </w:pPr>
            <w:r>
              <w:rPr>
                <w:w w:val="101"/>
                <w:sz w:val="21"/>
              </w:rPr>
              <w:t>•</w:t>
            </w:r>
          </w:p>
        </w:tc>
        <w:tc>
          <w:tcPr>
            <w:tcW w:w="2386" w:type="dxa"/>
          </w:tcPr>
          <w:p>
            <w:pPr>
              <w:pStyle w:val="9"/>
              <w:spacing w:line="235" w:lineRule="exact"/>
              <w:ind w:left="133"/>
              <w:rPr>
                <w:sz w:val="21"/>
              </w:rPr>
            </w:pPr>
            <w:r>
              <w:rPr>
                <w:sz w:val="21"/>
              </w:rPr>
              <w:t>in/out of fashion</w:t>
            </w:r>
          </w:p>
        </w:tc>
        <w:tc>
          <w:tcPr>
            <w:tcW w:w="2217" w:type="dxa"/>
          </w:tcPr>
          <w:p>
            <w:pPr>
              <w:pStyle w:val="9"/>
              <w:spacing w:line="249" w:lineRule="exact"/>
              <w:ind w:left="692"/>
              <w:rPr>
                <w:rFonts w:hint="eastAsia" w:ascii="宋体" w:eastAsia="宋体"/>
                <w:sz w:val="21"/>
              </w:rPr>
            </w:pPr>
            <w:r>
              <w:rPr>
                <w:rFonts w:hint="eastAsia" w:ascii="宋体" w:eastAsia="宋体"/>
                <w:sz w:val="21"/>
              </w:rPr>
              <w:t>流行的、过时的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1" w:hRule="atLeast"/>
        </w:trPr>
        <w:tc>
          <w:tcPr>
            <w:tcW w:w="336" w:type="dxa"/>
          </w:tcPr>
          <w:p>
            <w:pPr>
              <w:pStyle w:val="9"/>
              <w:spacing w:before="56"/>
              <w:ind w:left="50"/>
              <w:rPr>
                <w:sz w:val="21"/>
              </w:rPr>
            </w:pPr>
            <w:r>
              <w:rPr>
                <w:w w:val="101"/>
                <w:sz w:val="21"/>
              </w:rPr>
              <w:t>•</w:t>
            </w:r>
          </w:p>
        </w:tc>
        <w:tc>
          <w:tcPr>
            <w:tcW w:w="2386" w:type="dxa"/>
          </w:tcPr>
          <w:p>
            <w:pPr>
              <w:pStyle w:val="9"/>
              <w:spacing w:before="56"/>
              <w:ind w:left="133"/>
              <w:rPr>
                <w:sz w:val="21"/>
              </w:rPr>
            </w:pPr>
            <w:r>
              <w:rPr>
                <w:sz w:val="21"/>
              </w:rPr>
              <w:t>find fault with</w:t>
            </w:r>
          </w:p>
        </w:tc>
        <w:tc>
          <w:tcPr>
            <w:tcW w:w="2217" w:type="dxa"/>
          </w:tcPr>
          <w:p>
            <w:pPr>
              <w:pStyle w:val="9"/>
              <w:spacing w:before="42"/>
              <w:ind w:left="692"/>
              <w:rPr>
                <w:rFonts w:hint="eastAsia" w:ascii="宋体" w:eastAsia="宋体"/>
                <w:sz w:val="21"/>
              </w:rPr>
            </w:pPr>
            <w:r>
              <w:rPr>
                <w:rFonts w:hint="eastAsia" w:ascii="宋体" w:eastAsia="宋体"/>
                <w:sz w:val="21"/>
              </w:rPr>
              <w:t>找茬，吹毛求疵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8" w:hRule="atLeast"/>
        </w:trPr>
        <w:tc>
          <w:tcPr>
            <w:tcW w:w="336" w:type="dxa"/>
          </w:tcPr>
          <w:p>
            <w:pPr>
              <w:pStyle w:val="9"/>
              <w:spacing w:before="56"/>
              <w:ind w:left="50"/>
              <w:rPr>
                <w:sz w:val="21"/>
              </w:rPr>
            </w:pPr>
            <w:r>
              <w:rPr>
                <w:w w:val="101"/>
                <w:sz w:val="21"/>
              </w:rPr>
              <w:t>•</w:t>
            </w:r>
          </w:p>
        </w:tc>
        <w:tc>
          <w:tcPr>
            <w:tcW w:w="2386" w:type="dxa"/>
          </w:tcPr>
          <w:p>
            <w:pPr>
              <w:pStyle w:val="9"/>
              <w:spacing w:before="56"/>
              <w:ind w:left="133"/>
              <w:rPr>
                <w:sz w:val="21"/>
              </w:rPr>
            </w:pPr>
            <w:r>
              <w:rPr>
                <w:sz w:val="21"/>
              </w:rPr>
              <w:t>make a film</w:t>
            </w:r>
          </w:p>
        </w:tc>
        <w:tc>
          <w:tcPr>
            <w:tcW w:w="2217" w:type="dxa"/>
          </w:tcPr>
          <w:p>
            <w:pPr>
              <w:pStyle w:val="9"/>
              <w:spacing w:before="42"/>
              <w:ind w:left="692"/>
              <w:rPr>
                <w:rFonts w:hint="eastAsia" w:ascii="宋体" w:eastAsia="宋体"/>
                <w:sz w:val="21"/>
              </w:rPr>
            </w:pPr>
            <w:r>
              <w:rPr>
                <w:rFonts w:hint="eastAsia" w:ascii="宋体" w:eastAsia="宋体"/>
                <w:sz w:val="21"/>
              </w:rPr>
              <w:t>拍电影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8" w:hRule="atLeast"/>
        </w:trPr>
        <w:tc>
          <w:tcPr>
            <w:tcW w:w="336" w:type="dxa"/>
          </w:tcPr>
          <w:p>
            <w:pPr>
              <w:pStyle w:val="9"/>
              <w:spacing w:before="53"/>
              <w:ind w:left="50"/>
              <w:rPr>
                <w:sz w:val="21"/>
              </w:rPr>
            </w:pPr>
            <w:r>
              <w:rPr>
                <w:w w:val="101"/>
                <w:sz w:val="21"/>
              </w:rPr>
              <w:t>•</w:t>
            </w:r>
          </w:p>
        </w:tc>
        <w:tc>
          <w:tcPr>
            <w:tcW w:w="2386" w:type="dxa"/>
          </w:tcPr>
          <w:p>
            <w:pPr>
              <w:pStyle w:val="9"/>
              <w:spacing w:before="53"/>
              <w:ind w:left="133"/>
              <w:rPr>
                <w:sz w:val="21"/>
              </w:rPr>
            </w:pPr>
            <w:r>
              <w:rPr>
                <w:sz w:val="21"/>
              </w:rPr>
              <w:t>make a fire/on fire</w:t>
            </w:r>
          </w:p>
        </w:tc>
        <w:tc>
          <w:tcPr>
            <w:tcW w:w="2217" w:type="dxa"/>
          </w:tcPr>
          <w:p>
            <w:pPr>
              <w:pStyle w:val="9"/>
              <w:spacing w:before="39"/>
              <w:ind w:left="692"/>
              <w:rPr>
                <w:rFonts w:hint="eastAsia" w:ascii="宋体" w:eastAsia="宋体"/>
                <w:sz w:val="21"/>
              </w:rPr>
            </w:pPr>
            <w:r>
              <w:rPr>
                <w:rFonts w:hint="eastAsia" w:ascii="宋体" w:eastAsia="宋体"/>
                <w:sz w:val="21"/>
              </w:rPr>
              <w:t>生火</w:t>
            </w:r>
            <w:r>
              <w:rPr>
                <w:sz w:val="21"/>
              </w:rPr>
              <w:t>/</w:t>
            </w:r>
            <w:r>
              <w:rPr>
                <w:spacing w:val="52"/>
                <w:sz w:val="21"/>
              </w:rPr>
              <w:t xml:space="preserve"> </w:t>
            </w:r>
            <w:r>
              <w:rPr>
                <w:rFonts w:hint="eastAsia" w:ascii="宋体" w:eastAsia="宋体"/>
                <w:spacing w:val="-8"/>
                <w:sz w:val="21"/>
              </w:rPr>
              <w:t>着火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8" w:hRule="atLeast"/>
        </w:trPr>
        <w:tc>
          <w:tcPr>
            <w:tcW w:w="336" w:type="dxa"/>
          </w:tcPr>
          <w:p>
            <w:pPr>
              <w:pStyle w:val="9"/>
              <w:spacing w:before="56" w:line="222" w:lineRule="exact"/>
              <w:ind w:left="50"/>
              <w:rPr>
                <w:sz w:val="21"/>
              </w:rPr>
            </w:pPr>
            <w:r>
              <w:rPr>
                <w:w w:val="101"/>
                <w:sz w:val="21"/>
              </w:rPr>
              <w:t>H</w:t>
            </w:r>
          </w:p>
        </w:tc>
        <w:tc>
          <w:tcPr>
            <w:tcW w:w="2386" w:type="dxa"/>
          </w:tcPr>
          <w:p>
            <w:pPr>
              <w:pStyle w:val="9"/>
              <w:rPr>
                <w:sz w:val="20"/>
              </w:rPr>
            </w:pPr>
          </w:p>
        </w:tc>
        <w:tc>
          <w:tcPr>
            <w:tcW w:w="2217" w:type="dxa"/>
          </w:tcPr>
          <w:p>
            <w:pPr>
              <w:pStyle w:val="9"/>
              <w:rPr>
                <w:sz w:val="20"/>
              </w:rPr>
            </w:pPr>
          </w:p>
        </w:tc>
      </w:tr>
    </w:tbl>
    <w:p>
      <w:pPr>
        <w:pStyle w:val="8"/>
        <w:numPr>
          <w:ilvl w:val="0"/>
          <w:numId w:val="106"/>
        </w:numPr>
        <w:tabs>
          <w:tab w:val="left" w:pos="296"/>
        </w:tabs>
        <w:spacing w:before="105" w:after="0" w:line="336" w:lineRule="auto"/>
        <w:ind w:left="161" w:right="4226" w:firstLine="0"/>
        <w:jc w:val="left"/>
        <w:rPr>
          <w:sz w:val="21"/>
        </w:rPr>
      </w:pPr>
      <w:r>
        <w:rPr>
          <w:sz w:val="21"/>
        </w:rPr>
        <w:t>get</w:t>
      </w:r>
      <w:r>
        <w:rPr>
          <w:spacing w:val="-3"/>
          <w:sz w:val="21"/>
        </w:rPr>
        <w:t xml:space="preserve"> </w:t>
      </w:r>
      <w:r>
        <w:rPr>
          <w:sz w:val="21"/>
        </w:rPr>
        <w:t>into/form/develop/get</w:t>
      </w:r>
      <w:r>
        <w:rPr>
          <w:spacing w:val="6"/>
          <w:sz w:val="21"/>
        </w:rPr>
        <w:t xml:space="preserve"> </w:t>
      </w:r>
      <w:r>
        <w:rPr>
          <w:sz w:val="21"/>
        </w:rPr>
        <w:t>out</w:t>
      </w:r>
      <w:r>
        <w:rPr>
          <w:spacing w:val="-3"/>
          <w:sz w:val="21"/>
        </w:rPr>
        <w:t xml:space="preserve"> </w:t>
      </w:r>
      <w:r>
        <w:rPr>
          <w:sz w:val="21"/>
        </w:rPr>
        <w:t>of/get</w:t>
      </w:r>
      <w:r>
        <w:rPr>
          <w:spacing w:val="6"/>
          <w:sz w:val="21"/>
        </w:rPr>
        <w:t xml:space="preserve"> </w:t>
      </w:r>
      <w:r>
        <w:rPr>
          <w:sz w:val="21"/>
        </w:rPr>
        <w:t>rid of/a</w:t>
      </w:r>
      <w:r>
        <w:rPr>
          <w:spacing w:val="-2"/>
          <w:sz w:val="21"/>
        </w:rPr>
        <w:t xml:space="preserve"> </w:t>
      </w:r>
      <w:r>
        <w:rPr>
          <w:sz w:val="21"/>
        </w:rPr>
        <w:t>habit</w:t>
      </w:r>
      <w:r>
        <w:rPr>
          <w:spacing w:val="5"/>
          <w:sz w:val="21"/>
        </w:rPr>
        <w:t xml:space="preserve"> </w:t>
      </w:r>
      <w:r>
        <w:rPr>
          <w:sz w:val="21"/>
        </w:rPr>
        <w:t>of</w:t>
      </w:r>
      <w:r>
        <w:rPr>
          <w:spacing w:val="1"/>
          <w:sz w:val="21"/>
        </w:rPr>
        <w:t xml:space="preserve"> </w:t>
      </w:r>
      <w:r>
        <w:rPr>
          <w:sz w:val="21"/>
        </w:rPr>
        <w:t>doing</w:t>
      </w:r>
      <w:r>
        <w:rPr>
          <w:rFonts w:hint="eastAsia" w:ascii="宋体" w:hAnsi="宋体" w:eastAsia="宋体"/>
          <w:sz w:val="21"/>
        </w:rPr>
        <w:t>养成</w:t>
      </w:r>
      <w:r>
        <w:rPr>
          <w:spacing w:val="-3"/>
          <w:sz w:val="21"/>
        </w:rPr>
        <w:t>/</w:t>
      </w:r>
      <w:r>
        <w:rPr>
          <w:rFonts w:hint="eastAsia" w:ascii="宋体" w:hAnsi="宋体" w:eastAsia="宋体"/>
          <w:spacing w:val="-3"/>
          <w:sz w:val="21"/>
        </w:rPr>
        <w:t xml:space="preserve">改掉习惯 </w:t>
      </w:r>
      <w:r>
        <w:rPr>
          <w:spacing w:val="-3"/>
          <w:sz w:val="21"/>
        </w:rPr>
        <w:t>I</w:t>
      </w:r>
    </w:p>
    <w:p>
      <w:pPr>
        <w:pStyle w:val="4"/>
        <w:tabs>
          <w:tab w:val="left" w:pos="3525"/>
        </w:tabs>
        <w:spacing w:before="3"/>
        <w:ind w:left="267"/>
        <w:rPr>
          <w:rFonts w:hint="eastAsia" w:ascii="宋体" w:hAnsi="宋体" w:eastAsia="宋体"/>
        </w:rPr>
      </w:pPr>
      <w:r>
        <w:t>make an</w:t>
      </w:r>
      <w:r>
        <w:rPr>
          <w:spacing w:val="4"/>
        </w:rPr>
        <w:t xml:space="preserve"> </w:t>
      </w:r>
      <w:r>
        <w:t>impact</w:t>
      </w:r>
      <w:r>
        <w:rPr>
          <w:spacing w:val="-6"/>
        </w:rPr>
        <w:t xml:space="preserve"> </w:t>
      </w:r>
      <w:r>
        <w:t>on</w:t>
      </w:r>
      <w:r>
        <w:tab/>
      </w:r>
      <w:r>
        <w:rPr>
          <w:rFonts w:hint="eastAsia" w:ascii="宋体" w:hAnsi="宋体" w:eastAsia="宋体"/>
        </w:rPr>
        <w:t>对</w:t>
      </w:r>
      <w:r>
        <w:t>…..</w:t>
      </w:r>
      <w:r>
        <w:rPr>
          <w:rFonts w:hint="eastAsia" w:ascii="宋体" w:hAnsi="宋体" w:eastAsia="宋体"/>
          <w:spacing w:val="-7"/>
        </w:rPr>
        <w:t>产生影响</w:t>
      </w:r>
    </w:p>
    <w:p>
      <w:pPr>
        <w:pStyle w:val="4"/>
        <w:tabs>
          <w:tab w:val="left" w:pos="3525"/>
        </w:tabs>
        <w:spacing w:before="92"/>
        <w:ind w:left="267"/>
        <w:rPr>
          <w:rFonts w:hint="eastAsia" w:ascii="宋体" w:hAnsi="宋体" w:eastAsia="宋体"/>
        </w:rPr>
      </w:pPr>
      <w:r>
        <w:t>leave an</w:t>
      </w:r>
      <w:r>
        <w:rPr>
          <w:spacing w:val="3"/>
        </w:rPr>
        <w:t xml:space="preserve"> </w:t>
      </w:r>
      <w:r>
        <w:t>impression</w:t>
      </w:r>
      <w:r>
        <w:rPr>
          <w:spacing w:val="-3"/>
        </w:rPr>
        <w:t xml:space="preserve"> </w:t>
      </w:r>
      <w:r>
        <w:t>on</w:t>
      </w:r>
      <w:r>
        <w:tab/>
      </w:r>
      <w:r>
        <w:rPr>
          <w:rFonts w:hint="eastAsia" w:ascii="宋体" w:hAnsi="宋体" w:eastAsia="宋体"/>
        </w:rPr>
        <w:t>对</w:t>
      </w:r>
      <w:r>
        <w:t>…</w:t>
      </w:r>
      <w:r>
        <w:rPr>
          <w:rFonts w:hint="eastAsia" w:ascii="宋体" w:hAnsi="宋体" w:eastAsia="宋体"/>
          <w:spacing w:val="-3"/>
        </w:rPr>
        <w:t>留下印象</w:t>
      </w:r>
    </w:p>
    <w:p>
      <w:pPr>
        <w:pStyle w:val="4"/>
        <w:tabs>
          <w:tab w:val="left" w:pos="3525"/>
        </w:tabs>
        <w:spacing w:before="94"/>
        <w:ind w:left="267"/>
        <w:rPr>
          <w:rFonts w:hint="eastAsia" w:ascii="宋体" w:hAnsi="宋体" w:eastAsia="宋体"/>
        </w:rPr>
      </w:pPr>
      <w:r>
        <w:t>have no intention</w:t>
      </w:r>
      <w:r>
        <w:rPr>
          <w:spacing w:val="7"/>
        </w:rPr>
        <w:t xml:space="preserve"> </w:t>
      </w:r>
      <w:r>
        <w:rPr>
          <w:spacing w:val="-4"/>
        </w:rPr>
        <w:t>of</w:t>
      </w:r>
      <w:r>
        <w:rPr>
          <w:spacing w:val="6"/>
        </w:rPr>
        <w:t xml:space="preserve"> </w:t>
      </w:r>
      <w:r>
        <w:rPr>
          <w:spacing w:val="-3"/>
        </w:rPr>
        <w:t>doing</w:t>
      </w:r>
      <w:r>
        <w:rPr>
          <w:spacing w:val="-3"/>
        </w:rPr>
        <w:tab/>
      </w:r>
      <w:r>
        <w:rPr>
          <w:rFonts w:hint="eastAsia" w:ascii="宋体" w:hAnsi="宋体" w:eastAsia="宋体"/>
          <w:spacing w:val="-3"/>
        </w:rPr>
        <w:t>没有做</w:t>
      </w:r>
      <w:r>
        <w:t>….</w:t>
      </w:r>
      <w:r>
        <w:rPr>
          <w:rFonts w:hint="eastAsia" w:ascii="宋体" w:hAnsi="宋体" w:eastAsia="宋体"/>
        </w:rPr>
        <w:t>的打算</w:t>
      </w:r>
    </w:p>
    <w:p>
      <w:pPr>
        <w:pStyle w:val="4"/>
        <w:spacing w:before="106"/>
        <w:ind w:left="161"/>
      </w:pPr>
      <w:r>
        <w:rPr>
          <w:w w:val="101"/>
        </w:rPr>
        <w:t>L</w:t>
      </w:r>
    </w:p>
    <w:p>
      <w:pPr>
        <w:pStyle w:val="8"/>
        <w:numPr>
          <w:ilvl w:val="0"/>
          <w:numId w:val="106"/>
        </w:numPr>
        <w:tabs>
          <w:tab w:val="left" w:pos="580"/>
          <w:tab w:val="left" w:pos="581"/>
          <w:tab w:val="left" w:pos="3525"/>
        </w:tabs>
        <w:spacing w:before="99" w:after="0" w:line="240" w:lineRule="auto"/>
        <w:ind w:left="580" w:right="0" w:hanging="420"/>
        <w:jc w:val="left"/>
        <w:rPr>
          <w:rFonts w:hint="eastAsia" w:ascii="宋体" w:hAnsi="宋体" w:eastAsia="宋体"/>
          <w:sz w:val="21"/>
        </w:rPr>
      </w:pPr>
      <w:r>
        <w:rPr>
          <w:sz w:val="21"/>
        </w:rPr>
        <w:t>for</w:t>
      </w:r>
      <w:r>
        <w:rPr>
          <w:spacing w:val="9"/>
          <w:sz w:val="21"/>
        </w:rPr>
        <w:t xml:space="preserve"> </w:t>
      </w:r>
      <w:r>
        <w:rPr>
          <w:spacing w:val="-3"/>
          <w:sz w:val="21"/>
        </w:rPr>
        <w:t>lack</w:t>
      </w:r>
      <w:r>
        <w:rPr>
          <w:spacing w:val="3"/>
          <w:sz w:val="21"/>
        </w:rPr>
        <w:t xml:space="preserve"> </w:t>
      </w:r>
      <w:r>
        <w:rPr>
          <w:sz w:val="21"/>
        </w:rPr>
        <w:t>of</w:t>
      </w:r>
      <w:r>
        <w:rPr>
          <w:sz w:val="21"/>
        </w:rPr>
        <w:tab/>
      </w:r>
      <w:r>
        <w:rPr>
          <w:rFonts w:hint="eastAsia" w:ascii="宋体" w:hAnsi="宋体" w:eastAsia="宋体"/>
          <w:spacing w:val="-5"/>
          <w:sz w:val="21"/>
        </w:rPr>
        <w:t>由于缺乏</w:t>
      </w:r>
    </w:p>
    <w:p>
      <w:pPr>
        <w:pStyle w:val="8"/>
        <w:numPr>
          <w:ilvl w:val="0"/>
          <w:numId w:val="106"/>
        </w:numPr>
        <w:tabs>
          <w:tab w:val="left" w:pos="580"/>
          <w:tab w:val="left" w:pos="581"/>
          <w:tab w:val="left" w:pos="3525"/>
        </w:tabs>
        <w:spacing w:before="94" w:after="0" w:line="240" w:lineRule="auto"/>
        <w:ind w:left="580" w:right="0" w:hanging="420"/>
        <w:jc w:val="left"/>
        <w:rPr>
          <w:rFonts w:hint="eastAsia" w:ascii="宋体" w:hAnsi="宋体" w:eastAsia="宋体"/>
          <w:sz w:val="21"/>
        </w:rPr>
      </w:pPr>
      <w:r>
        <w:rPr>
          <w:sz w:val="21"/>
        </w:rPr>
        <w:t>ask</w:t>
      </w:r>
      <w:r>
        <w:rPr>
          <w:spacing w:val="4"/>
          <w:sz w:val="21"/>
        </w:rPr>
        <w:t xml:space="preserve"> </w:t>
      </w:r>
      <w:r>
        <w:rPr>
          <w:spacing w:val="-3"/>
          <w:sz w:val="21"/>
        </w:rPr>
        <w:t>for</w:t>
      </w:r>
      <w:r>
        <w:rPr>
          <w:spacing w:val="5"/>
          <w:sz w:val="21"/>
        </w:rPr>
        <w:t xml:space="preserve"> </w:t>
      </w:r>
      <w:r>
        <w:rPr>
          <w:sz w:val="21"/>
        </w:rPr>
        <w:t>leave</w:t>
      </w:r>
      <w:r>
        <w:rPr>
          <w:sz w:val="21"/>
        </w:rPr>
        <w:tab/>
      </w:r>
      <w:r>
        <w:rPr>
          <w:rFonts w:hint="eastAsia" w:ascii="宋体" w:hAnsi="宋体" w:eastAsia="宋体"/>
          <w:sz w:val="21"/>
        </w:rPr>
        <w:t>请假</w:t>
      </w:r>
    </w:p>
    <w:p>
      <w:pPr>
        <w:pStyle w:val="8"/>
        <w:numPr>
          <w:ilvl w:val="0"/>
          <w:numId w:val="106"/>
        </w:numPr>
        <w:tabs>
          <w:tab w:val="left" w:pos="580"/>
          <w:tab w:val="left" w:pos="581"/>
          <w:tab w:val="left" w:pos="3525"/>
        </w:tabs>
        <w:spacing w:before="92" w:after="0" w:line="240" w:lineRule="auto"/>
        <w:ind w:left="580" w:right="0" w:hanging="420"/>
        <w:jc w:val="left"/>
        <w:rPr>
          <w:rFonts w:hint="eastAsia" w:ascii="宋体" w:hAnsi="宋体" w:eastAsia="宋体"/>
          <w:sz w:val="21"/>
        </w:rPr>
      </w:pPr>
      <w:r>
        <w:rPr>
          <w:sz w:val="21"/>
        </w:rPr>
        <w:t>loyalty</w:t>
      </w:r>
      <w:r>
        <w:rPr>
          <w:spacing w:val="2"/>
          <w:sz w:val="21"/>
        </w:rPr>
        <w:t xml:space="preserve"> </w:t>
      </w:r>
      <w:r>
        <w:rPr>
          <w:sz w:val="21"/>
        </w:rPr>
        <w:t>to</w:t>
      </w:r>
      <w:r>
        <w:rPr>
          <w:sz w:val="21"/>
        </w:rPr>
        <w:tab/>
      </w:r>
      <w:r>
        <w:rPr>
          <w:rFonts w:hint="eastAsia" w:ascii="宋体" w:hAnsi="宋体" w:eastAsia="宋体"/>
          <w:sz w:val="21"/>
        </w:rPr>
        <w:t>忠于</w:t>
      </w:r>
    </w:p>
    <w:p>
      <w:pPr>
        <w:pStyle w:val="4"/>
        <w:spacing w:before="107"/>
        <w:ind w:left="161"/>
      </w:pPr>
      <w:r>
        <w:rPr>
          <w:w w:val="101"/>
        </w:rPr>
        <w:t>P</w:t>
      </w:r>
    </w:p>
    <w:p>
      <w:pPr>
        <w:pStyle w:val="8"/>
        <w:numPr>
          <w:ilvl w:val="0"/>
          <w:numId w:val="106"/>
        </w:numPr>
        <w:tabs>
          <w:tab w:val="left" w:pos="296"/>
          <w:tab w:val="left" w:pos="3525"/>
        </w:tabs>
        <w:spacing w:before="100" w:after="0" w:line="240" w:lineRule="auto"/>
        <w:ind w:left="295" w:right="0" w:hanging="135"/>
        <w:jc w:val="left"/>
        <w:rPr>
          <w:rFonts w:hint="eastAsia" w:ascii="宋体" w:hAnsi="宋体" w:eastAsia="宋体"/>
          <w:sz w:val="21"/>
        </w:rPr>
      </w:pPr>
      <w:r>
        <w:rPr>
          <w:sz w:val="21"/>
        </w:rPr>
        <w:t>take</w:t>
      </w:r>
      <w:r>
        <w:rPr>
          <w:spacing w:val="-6"/>
          <w:sz w:val="21"/>
        </w:rPr>
        <w:t xml:space="preserve"> </w:t>
      </w:r>
      <w:r>
        <w:rPr>
          <w:sz w:val="21"/>
        </w:rPr>
        <w:t>pride</w:t>
      </w:r>
      <w:r>
        <w:rPr>
          <w:spacing w:val="1"/>
          <w:sz w:val="21"/>
        </w:rPr>
        <w:t xml:space="preserve"> </w:t>
      </w:r>
      <w:r>
        <w:rPr>
          <w:sz w:val="21"/>
        </w:rPr>
        <w:t>in</w:t>
      </w:r>
      <w:r>
        <w:rPr>
          <w:sz w:val="21"/>
        </w:rPr>
        <w:tab/>
      </w:r>
      <w:r>
        <w:rPr>
          <w:rFonts w:hint="eastAsia" w:ascii="宋体" w:hAnsi="宋体" w:eastAsia="宋体"/>
          <w:spacing w:val="-3"/>
          <w:sz w:val="21"/>
        </w:rPr>
        <w:t>骄傲，自豪</w:t>
      </w:r>
    </w:p>
    <w:p>
      <w:pPr>
        <w:pStyle w:val="8"/>
        <w:numPr>
          <w:ilvl w:val="0"/>
          <w:numId w:val="106"/>
        </w:numPr>
        <w:tabs>
          <w:tab w:val="left" w:pos="296"/>
          <w:tab w:val="left" w:pos="3525"/>
        </w:tabs>
        <w:spacing w:before="92" w:after="0" w:line="240" w:lineRule="auto"/>
        <w:ind w:left="295" w:right="0" w:hanging="135"/>
        <w:jc w:val="left"/>
        <w:rPr>
          <w:rFonts w:hint="eastAsia" w:ascii="宋体" w:hAnsi="宋体" w:eastAsia="宋体"/>
          <w:sz w:val="21"/>
        </w:rPr>
      </w:pPr>
      <w:r>
        <w:rPr>
          <w:sz w:val="21"/>
        </w:rPr>
        <w:t>make</w:t>
      </w:r>
      <w:r>
        <w:rPr>
          <w:spacing w:val="-6"/>
          <w:sz w:val="21"/>
        </w:rPr>
        <w:t xml:space="preserve"> </w:t>
      </w:r>
      <w:r>
        <w:rPr>
          <w:sz w:val="21"/>
        </w:rPr>
        <w:t>progress</w:t>
      </w:r>
      <w:r>
        <w:rPr>
          <w:sz w:val="21"/>
        </w:rPr>
        <w:tab/>
      </w:r>
      <w:r>
        <w:rPr>
          <w:rFonts w:hint="eastAsia" w:ascii="宋体" w:hAnsi="宋体" w:eastAsia="宋体"/>
          <w:spacing w:val="-5"/>
          <w:sz w:val="21"/>
        </w:rPr>
        <w:t>取得进步</w:t>
      </w:r>
    </w:p>
    <w:p>
      <w:pPr>
        <w:pStyle w:val="4"/>
        <w:spacing w:before="11"/>
        <w:rPr>
          <w:rFonts w:ascii="宋体"/>
          <w:sz w:val="8"/>
        </w:rPr>
      </w:pPr>
    </w:p>
    <w:tbl>
      <w:tblPr>
        <w:tblStyle w:val="5"/>
        <w:tblW w:w="0" w:type="auto"/>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19"/>
        <w:gridCol w:w="2339"/>
        <w:gridCol w:w="1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15" w:hRule="atLeast"/>
        </w:trPr>
        <w:tc>
          <w:tcPr>
            <w:tcW w:w="319" w:type="dxa"/>
          </w:tcPr>
          <w:p>
            <w:pPr>
              <w:pStyle w:val="9"/>
              <w:spacing w:line="235" w:lineRule="exact"/>
              <w:ind w:left="50"/>
              <w:rPr>
                <w:sz w:val="21"/>
              </w:rPr>
            </w:pPr>
            <w:r>
              <w:rPr>
                <w:w w:val="101"/>
                <w:sz w:val="21"/>
              </w:rPr>
              <w:t>•</w:t>
            </w:r>
          </w:p>
          <w:p>
            <w:pPr>
              <w:pStyle w:val="9"/>
              <w:spacing w:before="121"/>
              <w:ind w:left="50"/>
              <w:rPr>
                <w:sz w:val="21"/>
              </w:rPr>
            </w:pPr>
            <w:r>
              <w:rPr>
                <w:w w:val="101"/>
                <w:sz w:val="21"/>
              </w:rPr>
              <w:t>•</w:t>
            </w:r>
          </w:p>
          <w:p>
            <w:pPr>
              <w:pStyle w:val="9"/>
              <w:spacing w:before="113"/>
              <w:ind w:left="50"/>
              <w:rPr>
                <w:sz w:val="21"/>
              </w:rPr>
            </w:pPr>
            <w:r>
              <w:rPr>
                <w:w w:val="101"/>
                <w:sz w:val="21"/>
              </w:rPr>
              <w:t>•</w:t>
            </w:r>
          </w:p>
        </w:tc>
        <w:tc>
          <w:tcPr>
            <w:tcW w:w="2339" w:type="dxa"/>
          </w:tcPr>
          <w:p>
            <w:pPr>
              <w:pStyle w:val="9"/>
              <w:spacing w:line="360" w:lineRule="auto"/>
              <w:ind w:left="150" w:right="746"/>
              <w:rPr>
                <w:sz w:val="21"/>
              </w:rPr>
            </w:pPr>
            <w:r>
              <w:rPr>
                <w:sz w:val="21"/>
              </w:rPr>
              <w:t>with reference to in response to</w:t>
            </w:r>
          </w:p>
          <w:p>
            <w:pPr>
              <w:pStyle w:val="9"/>
              <w:spacing w:line="234" w:lineRule="exact"/>
              <w:ind w:left="150"/>
              <w:rPr>
                <w:sz w:val="21"/>
              </w:rPr>
            </w:pPr>
            <w:r>
              <w:rPr>
                <w:sz w:val="21"/>
              </w:rPr>
              <w:t>as a result</w:t>
            </w:r>
          </w:p>
        </w:tc>
        <w:tc>
          <w:tcPr>
            <w:tcW w:w="1863" w:type="dxa"/>
          </w:tcPr>
          <w:p>
            <w:pPr>
              <w:pStyle w:val="9"/>
              <w:spacing w:line="249" w:lineRule="exact"/>
              <w:ind w:left="756"/>
              <w:rPr>
                <w:rFonts w:hint="eastAsia" w:ascii="宋体" w:eastAsia="宋体"/>
                <w:sz w:val="21"/>
              </w:rPr>
            </w:pPr>
            <w:r>
              <w:rPr>
                <w:rFonts w:hint="eastAsia" w:ascii="宋体" w:eastAsia="宋体"/>
                <w:sz w:val="21"/>
              </w:rPr>
              <w:t>关于</w:t>
            </w:r>
          </w:p>
          <w:p>
            <w:pPr>
              <w:pStyle w:val="9"/>
              <w:spacing w:before="12" w:line="350" w:lineRule="atLeast"/>
              <w:ind w:left="756" w:right="260"/>
              <w:rPr>
                <w:rFonts w:hint="eastAsia" w:ascii="宋体" w:eastAsia="宋体"/>
                <w:sz w:val="21"/>
              </w:rPr>
            </w:pPr>
            <w:r>
              <w:rPr>
                <w:rFonts w:hint="eastAsia" w:ascii="宋体" w:eastAsia="宋体"/>
                <w:spacing w:val="-7"/>
                <w:sz w:val="21"/>
              </w:rPr>
              <w:t>作为回答</w:t>
            </w:r>
            <w:r>
              <w:rPr>
                <w:rFonts w:hint="eastAsia" w:ascii="宋体" w:eastAsia="宋体"/>
                <w:sz w:val="21"/>
              </w:rPr>
              <w:t>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rPr>
        <w:tc>
          <w:tcPr>
            <w:tcW w:w="319" w:type="dxa"/>
          </w:tcPr>
          <w:p>
            <w:pPr>
              <w:pStyle w:val="9"/>
              <w:spacing w:before="56"/>
              <w:ind w:left="50"/>
              <w:rPr>
                <w:sz w:val="21"/>
              </w:rPr>
            </w:pPr>
            <w:r>
              <w:rPr>
                <w:w w:val="101"/>
                <w:sz w:val="21"/>
              </w:rPr>
              <w:t>S</w:t>
            </w:r>
          </w:p>
        </w:tc>
        <w:tc>
          <w:tcPr>
            <w:tcW w:w="2339" w:type="dxa"/>
          </w:tcPr>
          <w:p>
            <w:pPr>
              <w:pStyle w:val="9"/>
              <w:rPr>
                <w:sz w:val="20"/>
              </w:rPr>
            </w:pPr>
          </w:p>
        </w:tc>
        <w:tc>
          <w:tcPr>
            <w:tcW w:w="1863" w:type="dxa"/>
          </w:tcPr>
          <w:p>
            <w:pPr>
              <w:pStyle w:val="9"/>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1" w:hRule="atLeast"/>
        </w:trPr>
        <w:tc>
          <w:tcPr>
            <w:tcW w:w="319" w:type="dxa"/>
          </w:tcPr>
          <w:p>
            <w:pPr>
              <w:pStyle w:val="9"/>
              <w:spacing w:before="57"/>
              <w:ind w:left="50"/>
              <w:rPr>
                <w:sz w:val="21"/>
              </w:rPr>
            </w:pPr>
            <w:r>
              <w:rPr>
                <w:w w:val="101"/>
                <w:sz w:val="21"/>
              </w:rPr>
              <w:t>•</w:t>
            </w:r>
          </w:p>
        </w:tc>
        <w:tc>
          <w:tcPr>
            <w:tcW w:w="2339" w:type="dxa"/>
          </w:tcPr>
          <w:p>
            <w:pPr>
              <w:pStyle w:val="9"/>
              <w:spacing w:before="57"/>
              <w:ind w:left="150"/>
              <w:rPr>
                <w:sz w:val="21"/>
              </w:rPr>
            </w:pPr>
            <w:r>
              <w:rPr>
                <w:sz w:val="21"/>
              </w:rPr>
              <w:t>for sake of</w:t>
            </w:r>
          </w:p>
        </w:tc>
        <w:tc>
          <w:tcPr>
            <w:tcW w:w="1863" w:type="dxa"/>
          </w:tcPr>
          <w:p>
            <w:pPr>
              <w:pStyle w:val="9"/>
              <w:spacing w:before="43"/>
              <w:ind w:left="756"/>
              <w:rPr>
                <w:rFonts w:hint="eastAsia" w:ascii="宋体" w:eastAsia="宋体"/>
                <w:sz w:val="21"/>
              </w:rPr>
            </w:pPr>
            <w:r>
              <w:rPr>
                <w:rFonts w:hint="eastAsia" w:ascii="宋体" w:eastAsia="宋体"/>
                <w:sz w:val="21"/>
              </w:rPr>
              <w:t>由于，为了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8" w:hRule="atLeast"/>
        </w:trPr>
        <w:tc>
          <w:tcPr>
            <w:tcW w:w="319" w:type="dxa"/>
          </w:tcPr>
          <w:p>
            <w:pPr>
              <w:pStyle w:val="9"/>
              <w:spacing w:before="56" w:line="222" w:lineRule="exact"/>
              <w:ind w:left="50"/>
              <w:rPr>
                <w:sz w:val="21"/>
              </w:rPr>
            </w:pPr>
            <w:r>
              <w:rPr>
                <w:w w:val="101"/>
                <w:sz w:val="21"/>
              </w:rPr>
              <w:t>•</w:t>
            </w:r>
          </w:p>
        </w:tc>
        <w:tc>
          <w:tcPr>
            <w:tcW w:w="2339" w:type="dxa"/>
          </w:tcPr>
          <w:p>
            <w:pPr>
              <w:pStyle w:val="9"/>
              <w:spacing w:before="56" w:line="222" w:lineRule="exact"/>
              <w:ind w:left="150"/>
              <w:rPr>
                <w:sz w:val="21"/>
              </w:rPr>
            </w:pPr>
            <w:r>
              <w:rPr>
                <w:sz w:val="21"/>
              </w:rPr>
              <w:t>on sale</w:t>
            </w:r>
          </w:p>
        </w:tc>
        <w:tc>
          <w:tcPr>
            <w:tcW w:w="1863" w:type="dxa"/>
          </w:tcPr>
          <w:p>
            <w:pPr>
              <w:pStyle w:val="9"/>
              <w:spacing w:before="42" w:line="236" w:lineRule="exact"/>
              <w:ind w:left="756"/>
              <w:rPr>
                <w:rFonts w:hint="eastAsia" w:ascii="宋体" w:eastAsia="宋体"/>
                <w:sz w:val="21"/>
              </w:rPr>
            </w:pPr>
            <w:r>
              <w:rPr>
                <w:rFonts w:hint="eastAsia" w:ascii="宋体" w:eastAsia="宋体"/>
                <w:sz w:val="21"/>
              </w:rPr>
              <w:t>出售</w:t>
            </w:r>
          </w:p>
        </w:tc>
      </w:tr>
    </w:tbl>
    <w:p>
      <w:pPr>
        <w:spacing w:after="0" w:line="236" w:lineRule="exact"/>
        <w:rPr>
          <w:rFonts w:hint="eastAsia" w:ascii="宋体" w:eastAsia="宋体"/>
          <w:sz w:val="21"/>
        </w:rPr>
        <w:sectPr>
          <w:pgSz w:w="11910" w:h="16850"/>
          <w:pgMar w:top="1120" w:right="400" w:bottom="1380" w:left="740" w:header="884" w:footer="1193" w:gutter="0"/>
          <w:cols w:space="720" w:num="1"/>
        </w:sect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20"/>
        </w:rPr>
      </w:pPr>
    </w:p>
    <w:p>
      <w:pPr>
        <w:pStyle w:val="4"/>
        <w:rPr>
          <w:rFonts w:ascii="宋体"/>
          <w:sz w:val="16"/>
        </w:rPr>
      </w:pPr>
    </w:p>
    <w:p>
      <w:pPr>
        <w:pStyle w:val="2"/>
      </w:pPr>
      <w:r>
        <w:t>常用动词短语</w:t>
      </w:r>
    </w:p>
    <w:p>
      <w:pPr>
        <w:pStyle w:val="4"/>
        <w:spacing w:before="10"/>
        <w:rPr>
          <w:rFonts w:ascii="宋体"/>
          <w:b/>
          <w:sz w:val="38"/>
        </w:rPr>
      </w:pPr>
    </w:p>
    <w:p>
      <w:pPr>
        <w:pStyle w:val="4"/>
        <w:spacing w:line="319" w:lineRule="auto"/>
        <w:ind w:left="161" w:right="8910"/>
        <w:rPr>
          <w:rFonts w:hint="eastAsia" w:ascii="宋体" w:eastAsia="宋体"/>
        </w:rPr>
      </w:pPr>
      <w:r>
        <w:t xml:space="preserve">adapt ... for </w:t>
      </w:r>
      <w:r>
        <w:rPr>
          <w:rFonts w:hint="eastAsia" w:ascii="宋体" w:eastAsia="宋体"/>
        </w:rPr>
        <w:t>改编</w:t>
      </w:r>
      <w:r>
        <w:t xml:space="preserve">adapt ... to </w:t>
      </w:r>
      <w:r>
        <w:rPr>
          <w:rFonts w:hint="eastAsia" w:ascii="宋体" w:eastAsia="宋体"/>
        </w:rPr>
        <w:t>使 适应</w:t>
      </w:r>
      <w:r>
        <w:t xml:space="preserve">add to </w:t>
      </w:r>
      <w:r>
        <w:rPr>
          <w:rFonts w:hint="eastAsia" w:ascii="宋体" w:eastAsia="宋体"/>
        </w:rPr>
        <w:t>增添了</w:t>
      </w:r>
    </w:p>
    <w:p>
      <w:pPr>
        <w:pStyle w:val="4"/>
        <w:tabs>
          <w:tab w:val="left" w:pos="1424"/>
        </w:tabs>
        <w:spacing w:before="5"/>
        <w:ind w:left="161"/>
        <w:rPr>
          <w:rFonts w:hint="eastAsia" w:ascii="宋体" w:eastAsia="宋体"/>
        </w:rPr>
      </w:pPr>
      <w:r>
        <w:t xml:space="preserve">add </w:t>
      </w:r>
      <w:r>
        <w:rPr>
          <w:spacing w:val="-3"/>
        </w:rPr>
        <w:t>...</w:t>
      </w:r>
      <w:r>
        <w:rPr>
          <w:spacing w:val="13"/>
        </w:rPr>
        <w:t xml:space="preserve"> </w:t>
      </w:r>
      <w:r>
        <w:t>to</w:t>
      </w:r>
      <w:r>
        <w:rPr>
          <w:spacing w:val="-1"/>
        </w:rPr>
        <w:t xml:space="preserve"> </w:t>
      </w:r>
      <w:r>
        <w:rPr>
          <w:rFonts w:hint="eastAsia" w:ascii="宋体" w:eastAsia="宋体"/>
        </w:rPr>
        <w:t>把</w:t>
      </w:r>
      <w:r>
        <w:rPr>
          <w:rFonts w:hint="eastAsia" w:ascii="宋体" w:eastAsia="宋体"/>
        </w:rPr>
        <w:tab/>
      </w:r>
      <w:r>
        <w:rPr>
          <w:rFonts w:hint="eastAsia" w:ascii="宋体" w:eastAsia="宋体"/>
        </w:rPr>
        <w:t>加到</w:t>
      </w:r>
    </w:p>
    <w:p>
      <w:pPr>
        <w:pStyle w:val="4"/>
        <w:spacing w:before="93"/>
        <w:ind w:left="161"/>
        <w:rPr>
          <w:rFonts w:hint="eastAsia" w:ascii="宋体" w:eastAsia="宋体"/>
        </w:rPr>
      </w:pPr>
      <w:r>
        <w:t xml:space="preserve">add up </w:t>
      </w:r>
      <w:r>
        <w:rPr>
          <w:rFonts w:hint="eastAsia" w:ascii="宋体" w:eastAsia="宋体"/>
        </w:rPr>
        <w:t>累计</w:t>
      </w:r>
    </w:p>
    <w:p>
      <w:pPr>
        <w:pStyle w:val="4"/>
        <w:spacing w:before="86"/>
        <w:ind w:left="161"/>
        <w:rPr>
          <w:rFonts w:hint="eastAsia" w:ascii="宋体" w:eastAsia="宋体"/>
        </w:rPr>
      </w:pPr>
      <w:r>
        <w:t xml:space="preserve">add up to </w:t>
      </w:r>
      <w:r>
        <w:rPr>
          <w:rFonts w:hint="eastAsia" w:ascii="宋体" w:eastAsia="宋体"/>
        </w:rPr>
        <w:t>累计达</w:t>
      </w:r>
    </w:p>
    <w:p>
      <w:pPr>
        <w:pStyle w:val="4"/>
        <w:tabs>
          <w:tab w:val="left" w:pos="1843"/>
        </w:tabs>
        <w:spacing w:before="93"/>
        <w:ind w:left="161"/>
        <w:rPr>
          <w:rFonts w:hint="eastAsia" w:ascii="宋体" w:eastAsia="宋体"/>
        </w:rPr>
      </w:pPr>
      <w:r>
        <w:t>agree on</w:t>
      </w:r>
      <w:r>
        <w:rPr>
          <w:spacing w:val="-1"/>
        </w:rPr>
        <w:t xml:space="preserve"> </w:t>
      </w:r>
      <w:r>
        <w:t>sth.</w:t>
      </w:r>
      <w:r>
        <w:rPr>
          <w:rFonts w:hint="eastAsia" w:ascii="宋体" w:eastAsia="宋体"/>
        </w:rPr>
        <w:t>就</w:t>
      </w:r>
      <w:r>
        <w:rPr>
          <w:rFonts w:hint="eastAsia" w:ascii="宋体" w:eastAsia="宋体"/>
        </w:rPr>
        <w:tab/>
      </w:r>
      <w:r>
        <w:rPr>
          <w:rFonts w:hint="eastAsia" w:ascii="宋体" w:eastAsia="宋体"/>
        </w:rPr>
        <w:t>达成</w:t>
      </w:r>
      <w:r>
        <w:rPr>
          <w:rFonts w:hint="eastAsia" w:ascii="宋体" w:eastAsia="宋体"/>
          <w:spacing w:val="-8"/>
        </w:rPr>
        <w:t>一</w:t>
      </w:r>
      <w:r>
        <w:rPr>
          <w:rFonts w:hint="eastAsia" w:ascii="宋体" w:eastAsia="宋体"/>
        </w:rPr>
        <w:t>致</w:t>
      </w:r>
    </w:p>
    <w:p>
      <w:pPr>
        <w:pStyle w:val="4"/>
        <w:spacing w:before="93" w:line="321" w:lineRule="auto"/>
        <w:ind w:left="161" w:right="8257"/>
        <w:rPr>
          <w:rFonts w:hint="eastAsia" w:ascii="宋体" w:eastAsia="宋体"/>
        </w:rPr>
      </w:pPr>
      <w:r>
        <w:t>agree to sth.</w:t>
      </w:r>
      <w:r>
        <w:rPr>
          <w:rFonts w:hint="eastAsia" w:ascii="宋体" w:eastAsia="宋体"/>
        </w:rPr>
        <w:t>同意某事</w:t>
      </w:r>
      <w:r>
        <w:t>agree to do sth.</w:t>
      </w:r>
      <w:r>
        <w:rPr>
          <w:rFonts w:hint="eastAsia" w:ascii="宋体" w:eastAsia="宋体"/>
        </w:rPr>
        <w:t>同意做某事</w:t>
      </w:r>
    </w:p>
    <w:p>
      <w:pPr>
        <w:pStyle w:val="4"/>
        <w:spacing w:line="265" w:lineRule="exact"/>
        <w:ind w:left="161"/>
        <w:rPr>
          <w:rFonts w:hint="eastAsia" w:ascii="宋体" w:eastAsia="宋体"/>
        </w:rPr>
      </w:pPr>
      <w:r>
        <w:t>agree with sb.</w:t>
      </w:r>
      <w:r>
        <w:rPr>
          <w:rFonts w:hint="eastAsia" w:ascii="宋体" w:eastAsia="宋体"/>
        </w:rPr>
        <w:t>同意某人的意见</w:t>
      </w:r>
    </w:p>
    <w:p>
      <w:pPr>
        <w:pStyle w:val="4"/>
        <w:spacing w:before="92" w:line="324" w:lineRule="auto"/>
        <w:ind w:left="161" w:right="7171"/>
        <w:rPr>
          <w:rFonts w:hint="eastAsia" w:ascii="宋体" w:hAnsi="宋体" w:eastAsia="宋体"/>
        </w:rPr>
      </w:pPr>
      <w:r>
        <w:t xml:space="preserve">apply . to </w:t>
      </w:r>
      <w:r>
        <w:rPr>
          <w:rFonts w:hint="eastAsia" w:ascii="宋体" w:hAnsi="宋体" w:eastAsia="宋体"/>
        </w:rPr>
        <w:t>把</w:t>
      </w:r>
      <w:r>
        <w:t>……</w:t>
      </w:r>
      <w:r>
        <w:rPr>
          <w:rFonts w:hint="eastAsia" w:ascii="宋体" w:hAnsi="宋体" w:eastAsia="宋体"/>
        </w:rPr>
        <w:t>运用到</w:t>
      </w:r>
      <w:r>
        <w:t>;</w:t>
      </w:r>
      <w:r>
        <w:rPr>
          <w:rFonts w:hint="eastAsia" w:ascii="宋体" w:hAnsi="宋体" w:eastAsia="宋体"/>
        </w:rPr>
        <w:t>把</w:t>
      </w:r>
      <w:r>
        <w:t>……</w:t>
      </w:r>
      <w:r>
        <w:rPr>
          <w:rFonts w:hint="eastAsia" w:ascii="宋体" w:hAnsi="宋体" w:eastAsia="宋体"/>
        </w:rPr>
        <w:t>涂抹到</w:t>
      </w:r>
      <w:r>
        <w:t>apply to sb. for sth.</w:t>
      </w:r>
      <w:r>
        <w:rPr>
          <w:rFonts w:hint="eastAsia" w:ascii="宋体" w:hAnsi="宋体" w:eastAsia="宋体"/>
        </w:rPr>
        <w:t>向某人申请某事</w:t>
      </w:r>
      <w:r>
        <w:t>ask for sth.</w:t>
      </w:r>
      <w:r>
        <w:rPr>
          <w:rFonts w:hint="eastAsia" w:ascii="宋体" w:hAnsi="宋体" w:eastAsia="宋体"/>
        </w:rPr>
        <w:t>请求</w:t>
      </w:r>
    </w:p>
    <w:p>
      <w:pPr>
        <w:pStyle w:val="4"/>
        <w:spacing w:line="258" w:lineRule="exact"/>
        <w:ind w:left="161"/>
        <w:rPr>
          <w:rFonts w:hint="eastAsia" w:ascii="宋体" w:eastAsia="宋体"/>
        </w:rPr>
      </w:pPr>
      <w:r>
        <w:t xml:space="preserve">ask sb. for help </w:t>
      </w:r>
      <w:r>
        <w:rPr>
          <w:rFonts w:hint="eastAsia" w:ascii="宋体" w:eastAsia="宋体"/>
        </w:rPr>
        <w:t>向某人求助</w:t>
      </w:r>
    </w:p>
    <w:p>
      <w:pPr>
        <w:pStyle w:val="4"/>
        <w:spacing w:before="93" w:line="324" w:lineRule="auto"/>
        <w:ind w:left="161" w:right="7484"/>
        <w:rPr>
          <w:rFonts w:hint="eastAsia" w:ascii="宋体" w:eastAsia="宋体"/>
        </w:rPr>
      </w:pPr>
      <w:r>
        <w:t>ask sb. for sth.</w:t>
      </w:r>
      <w:r>
        <w:rPr>
          <w:rFonts w:hint="eastAsia" w:ascii="宋体" w:eastAsia="宋体"/>
        </w:rPr>
        <w:t>向某人请求得到某物</w:t>
      </w:r>
      <w:r>
        <w:t>ask sb. to do sth.</w:t>
      </w:r>
      <w:r>
        <w:rPr>
          <w:rFonts w:hint="eastAsia" w:ascii="宋体" w:eastAsia="宋体"/>
        </w:rPr>
        <w:t>要求某人做某事</w:t>
      </w:r>
      <w:r>
        <w:t xml:space="preserve">break away from </w:t>
      </w:r>
      <w:r>
        <w:rPr>
          <w:rFonts w:hint="eastAsia" w:ascii="宋体" w:eastAsia="宋体"/>
        </w:rPr>
        <w:t>脱离</w:t>
      </w:r>
      <w:r>
        <w:t>;</w:t>
      </w:r>
      <w:r>
        <w:rPr>
          <w:rFonts w:hint="eastAsia" w:ascii="宋体" w:eastAsia="宋体"/>
        </w:rPr>
        <w:t>打破</w:t>
      </w:r>
    </w:p>
    <w:p>
      <w:pPr>
        <w:pStyle w:val="4"/>
        <w:spacing w:line="258" w:lineRule="exact"/>
        <w:ind w:left="161"/>
        <w:rPr>
          <w:rFonts w:hint="eastAsia" w:ascii="宋体" w:eastAsia="宋体"/>
        </w:rPr>
      </w:pPr>
      <w:r>
        <w:t xml:space="preserve">break down </w:t>
      </w:r>
      <w:r>
        <w:rPr>
          <w:rFonts w:hint="eastAsia" w:ascii="宋体" w:eastAsia="宋体"/>
        </w:rPr>
        <w:t>出毛病，不运转</w:t>
      </w:r>
    </w:p>
    <w:p>
      <w:pPr>
        <w:pStyle w:val="4"/>
        <w:spacing w:before="93"/>
        <w:ind w:left="161"/>
        <w:rPr>
          <w:rFonts w:hint="eastAsia" w:ascii="宋体" w:eastAsia="宋体"/>
        </w:rPr>
      </w:pPr>
      <w:r>
        <w:t xml:space="preserve">break into </w:t>
      </w:r>
      <w:r>
        <w:rPr>
          <w:rFonts w:hint="eastAsia" w:ascii="宋体" w:eastAsia="宋体"/>
        </w:rPr>
        <w:t>闯人</w:t>
      </w:r>
    </w:p>
    <w:p>
      <w:pPr>
        <w:pStyle w:val="4"/>
        <w:spacing w:before="93"/>
        <w:ind w:left="161"/>
        <w:rPr>
          <w:rFonts w:hint="eastAsia" w:ascii="宋体" w:eastAsia="宋体"/>
        </w:rPr>
      </w:pPr>
      <w:r>
        <w:t xml:space="preserve">break out </w:t>
      </w:r>
      <w:r>
        <w:rPr>
          <w:rFonts w:hint="eastAsia" w:ascii="宋体" w:eastAsia="宋体"/>
        </w:rPr>
        <w:t>爆发，突然发生</w:t>
      </w:r>
    </w:p>
    <w:p>
      <w:pPr>
        <w:pStyle w:val="4"/>
        <w:spacing w:before="93"/>
        <w:ind w:left="161"/>
        <w:rPr>
          <w:rFonts w:hint="eastAsia" w:ascii="宋体" w:eastAsia="宋体"/>
        </w:rPr>
      </w:pPr>
      <w:r>
        <w:t xml:space="preserve">break the law </w:t>
      </w:r>
      <w:r>
        <w:rPr>
          <w:rFonts w:hint="eastAsia" w:ascii="宋体" w:eastAsia="宋体"/>
        </w:rPr>
        <w:t>犯法</w:t>
      </w:r>
    </w:p>
    <w:p>
      <w:pPr>
        <w:pStyle w:val="4"/>
        <w:spacing w:before="86"/>
        <w:ind w:left="161"/>
        <w:rPr>
          <w:rFonts w:hint="eastAsia" w:ascii="宋体" w:eastAsia="宋体"/>
        </w:rPr>
      </w:pPr>
      <w:r>
        <w:t xml:space="preserve">break through </w:t>
      </w:r>
      <w:r>
        <w:rPr>
          <w:rFonts w:hint="eastAsia" w:ascii="宋体" w:eastAsia="宋体"/>
        </w:rPr>
        <w:t>突破，冲破</w:t>
      </w:r>
    </w:p>
    <w:p>
      <w:pPr>
        <w:spacing w:after="0"/>
        <w:rPr>
          <w:rFonts w:hint="eastAsia" w:ascii="宋体" w:eastAsia="宋体"/>
        </w:rPr>
        <w:sectPr>
          <w:pgSz w:w="11910" w:h="16850"/>
          <w:pgMar w:top="1120" w:right="400" w:bottom="1380" w:left="740" w:header="884" w:footer="1193" w:gutter="0"/>
          <w:cols w:space="720" w:num="1"/>
        </w:sectPr>
      </w:pPr>
    </w:p>
    <w:p>
      <w:pPr>
        <w:pStyle w:val="4"/>
        <w:spacing w:before="69"/>
        <w:ind w:left="161"/>
        <w:rPr>
          <w:rFonts w:hint="eastAsia" w:ascii="宋体" w:eastAsia="宋体"/>
        </w:rPr>
      </w:pPr>
      <w:r>
        <w:t xml:space="preserve">break up </w:t>
      </w:r>
      <w:r>
        <w:rPr>
          <w:rFonts w:hint="eastAsia" w:ascii="宋体" w:eastAsia="宋体"/>
        </w:rPr>
        <w:t>打碎</w:t>
      </w:r>
      <w:r>
        <w:t>;</w:t>
      </w:r>
      <w:r>
        <w:rPr>
          <w:rFonts w:hint="eastAsia" w:ascii="宋体" w:eastAsia="宋体"/>
        </w:rPr>
        <w:t>关系破裂</w:t>
      </w:r>
    </w:p>
    <w:p>
      <w:pPr>
        <w:pStyle w:val="4"/>
        <w:spacing w:before="86" w:line="324" w:lineRule="auto"/>
        <w:ind w:left="161" w:right="8747"/>
        <w:rPr>
          <w:rFonts w:hint="eastAsia" w:ascii="宋体" w:eastAsia="宋体"/>
        </w:rPr>
      </w:pPr>
      <w:r>
        <w:t xml:space="preserve">bring about </w:t>
      </w:r>
      <w:r>
        <w:rPr>
          <w:rFonts w:hint="eastAsia" w:ascii="宋体" w:eastAsia="宋体"/>
        </w:rPr>
        <w:t>导致</w:t>
      </w:r>
      <w:r>
        <w:t xml:space="preserve">bring back </w:t>
      </w:r>
      <w:r>
        <w:rPr>
          <w:rFonts w:hint="eastAsia" w:ascii="宋体" w:eastAsia="宋体"/>
        </w:rPr>
        <w:t>带回</w:t>
      </w:r>
      <w:r>
        <w:t>;</w:t>
      </w:r>
      <w:r>
        <w:rPr>
          <w:rFonts w:hint="eastAsia" w:ascii="宋体" w:eastAsia="宋体"/>
        </w:rPr>
        <w:t>想起</w:t>
      </w:r>
      <w:r>
        <w:t xml:space="preserve">bring forward </w:t>
      </w:r>
      <w:r>
        <w:rPr>
          <w:rFonts w:hint="eastAsia" w:ascii="宋体" w:eastAsia="宋体"/>
        </w:rPr>
        <w:t>提出</w:t>
      </w:r>
      <w:r>
        <w:t xml:space="preserve">bring up </w:t>
      </w:r>
      <w:r>
        <w:rPr>
          <w:rFonts w:hint="eastAsia" w:ascii="宋体" w:eastAsia="宋体"/>
        </w:rPr>
        <w:t>养育，培养</w:t>
      </w:r>
    </w:p>
    <w:p>
      <w:pPr>
        <w:pStyle w:val="4"/>
        <w:spacing w:before="5"/>
        <w:rPr>
          <w:rFonts w:ascii="宋体"/>
          <w:sz w:val="28"/>
        </w:rPr>
      </w:pPr>
    </w:p>
    <w:p>
      <w:pPr>
        <w:pStyle w:val="4"/>
        <w:ind w:left="161"/>
      </w:pPr>
      <w:r>
        <w:rPr>
          <w:w w:val="101"/>
        </w:rPr>
        <w:t>C</w:t>
      </w:r>
    </w:p>
    <w:p>
      <w:pPr>
        <w:pStyle w:val="8"/>
        <w:numPr>
          <w:ilvl w:val="0"/>
          <w:numId w:val="106"/>
        </w:numPr>
        <w:tabs>
          <w:tab w:val="left" w:pos="296"/>
          <w:tab w:val="left" w:pos="998"/>
        </w:tabs>
        <w:spacing w:before="107" w:after="0" w:line="240" w:lineRule="auto"/>
        <w:ind w:left="295" w:right="0" w:hanging="135"/>
        <w:jc w:val="left"/>
        <w:rPr>
          <w:rFonts w:hint="eastAsia" w:ascii="宋体" w:hAnsi="宋体" w:eastAsia="宋体"/>
          <w:sz w:val="21"/>
        </w:rPr>
      </w:pPr>
      <w:r>
        <w:rPr>
          <w:spacing w:val="-3"/>
          <w:sz w:val="21"/>
        </w:rPr>
        <w:t>call</w:t>
      </w:r>
      <w:r>
        <w:rPr>
          <w:spacing w:val="-3"/>
          <w:sz w:val="21"/>
        </w:rPr>
        <w:tab/>
      </w:r>
      <w:r>
        <w:rPr>
          <w:spacing w:val="-3"/>
          <w:sz w:val="21"/>
        </w:rPr>
        <w:t>call</w:t>
      </w:r>
      <w:r>
        <w:rPr>
          <w:spacing w:val="1"/>
          <w:sz w:val="21"/>
        </w:rPr>
        <w:t xml:space="preserve"> </w:t>
      </w:r>
      <w:r>
        <w:rPr>
          <w:sz w:val="21"/>
        </w:rPr>
        <w:t>at</w:t>
      </w:r>
      <w:r>
        <w:rPr>
          <w:spacing w:val="1"/>
          <w:sz w:val="21"/>
        </w:rPr>
        <w:t xml:space="preserve"> </w:t>
      </w:r>
      <w:r>
        <w:rPr>
          <w:sz w:val="21"/>
        </w:rPr>
        <w:t>some</w:t>
      </w:r>
      <w:r>
        <w:rPr>
          <w:spacing w:val="1"/>
          <w:sz w:val="21"/>
        </w:rPr>
        <w:t xml:space="preserve"> </w:t>
      </w:r>
      <w:r>
        <w:rPr>
          <w:sz w:val="21"/>
        </w:rPr>
        <w:t>place</w:t>
      </w:r>
      <w:r>
        <w:rPr>
          <w:spacing w:val="-4"/>
          <w:sz w:val="21"/>
        </w:rPr>
        <w:t xml:space="preserve"> </w:t>
      </w:r>
      <w:r>
        <w:rPr>
          <w:rFonts w:hint="eastAsia" w:ascii="宋体" w:hAnsi="宋体" w:eastAsia="宋体"/>
          <w:spacing w:val="-4"/>
          <w:sz w:val="21"/>
        </w:rPr>
        <w:t>拜访某个地方</w:t>
      </w:r>
    </w:p>
    <w:p>
      <w:pPr>
        <w:pStyle w:val="4"/>
        <w:spacing w:before="92"/>
        <w:ind w:left="998"/>
        <w:rPr>
          <w:rFonts w:hint="eastAsia" w:ascii="宋体" w:eastAsia="宋体"/>
        </w:rPr>
      </w:pPr>
      <w:r>
        <w:t xml:space="preserve">call for </w:t>
      </w:r>
      <w:r>
        <w:rPr>
          <w:rFonts w:hint="eastAsia" w:ascii="宋体" w:eastAsia="宋体"/>
        </w:rPr>
        <w:t>请求，要求</w:t>
      </w:r>
      <w:r>
        <w:t>;</w:t>
      </w:r>
      <w:r>
        <w:rPr>
          <w:rFonts w:hint="eastAsia" w:ascii="宋体" w:eastAsia="宋体"/>
        </w:rPr>
        <w:t>为 而喊出；接</w:t>
      </w:r>
      <w:r>
        <w:t>;</w:t>
      </w:r>
      <w:r>
        <w:rPr>
          <w:rFonts w:hint="eastAsia" w:ascii="宋体" w:eastAsia="宋体"/>
        </w:rPr>
        <w:t>叫某人</w:t>
      </w:r>
    </w:p>
    <w:p>
      <w:pPr>
        <w:pStyle w:val="4"/>
        <w:spacing w:before="86"/>
        <w:ind w:left="998"/>
        <w:rPr>
          <w:rFonts w:hint="eastAsia" w:ascii="宋体" w:eastAsia="宋体"/>
        </w:rPr>
      </w:pPr>
      <w:r>
        <w:t xml:space="preserve">call on/upon </w:t>
      </w:r>
      <w:r>
        <w:rPr>
          <w:rFonts w:hint="eastAsia" w:ascii="宋体" w:eastAsia="宋体"/>
        </w:rPr>
        <w:t>号召；拜访</w:t>
      </w:r>
    </w:p>
    <w:p>
      <w:pPr>
        <w:pStyle w:val="4"/>
        <w:spacing w:before="93"/>
        <w:ind w:left="998"/>
        <w:rPr>
          <w:rFonts w:hint="eastAsia" w:ascii="宋体" w:eastAsia="宋体"/>
        </w:rPr>
      </w:pPr>
      <w:r>
        <w:t xml:space="preserve">call up </w:t>
      </w:r>
      <w:r>
        <w:rPr>
          <w:rFonts w:hint="eastAsia" w:ascii="宋体" w:eastAsia="宋体"/>
        </w:rPr>
        <w:t>召唤，召集</w:t>
      </w:r>
      <w:r>
        <w:t>;</w:t>
      </w:r>
      <w:r>
        <w:rPr>
          <w:rFonts w:hint="eastAsia" w:ascii="宋体" w:eastAsia="宋体"/>
        </w:rPr>
        <w:t>想起</w:t>
      </w:r>
      <w:r>
        <w:t>;</w:t>
      </w:r>
      <w:r>
        <w:rPr>
          <w:rFonts w:hint="eastAsia" w:ascii="宋体" w:eastAsia="宋体"/>
        </w:rPr>
        <w:t>打电话</w:t>
      </w:r>
    </w:p>
    <w:p>
      <w:pPr>
        <w:pStyle w:val="4"/>
        <w:tabs>
          <w:tab w:val="left" w:pos="998"/>
        </w:tabs>
        <w:spacing w:before="93"/>
        <w:ind w:left="161"/>
        <w:rPr>
          <w:rFonts w:hint="eastAsia" w:ascii="宋体" w:eastAsia="宋体"/>
        </w:rPr>
      </w:pPr>
      <w:r>
        <w:t>carry</w:t>
      </w:r>
      <w:r>
        <w:tab/>
      </w:r>
      <w:r>
        <w:t>carry</w:t>
      </w:r>
      <w:r>
        <w:rPr>
          <w:spacing w:val="4"/>
        </w:rPr>
        <w:t xml:space="preserve"> </w:t>
      </w:r>
      <w:r>
        <w:t>on</w:t>
      </w:r>
      <w:r>
        <w:rPr>
          <w:spacing w:val="-2"/>
        </w:rPr>
        <w:t xml:space="preserve"> </w:t>
      </w:r>
      <w:r>
        <w:rPr>
          <w:rFonts w:hint="eastAsia" w:ascii="宋体" w:eastAsia="宋体"/>
          <w:spacing w:val="-4"/>
        </w:rPr>
        <w:t>继续；开展</w:t>
      </w:r>
    </w:p>
    <w:p>
      <w:pPr>
        <w:pStyle w:val="4"/>
        <w:spacing w:before="93"/>
        <w:ind w:right="7419"/>
        <w:jc w:val="right"/>
        <w:rPr>
          <w:rFonts w:hint="eastAsia" w:ascii="宋体" w:eastAsia="宋体"/>
        </w:rPr>
      </w:pPr>
      <w:r>
        <w:t>carry</w:t>
      </w:r>
      <w:r>
        <w:rPr>
          <w:spacing w:val="16"/>
        </w:rPr>
        <w:t xml:space="preserve"> </w:t>
      </w:r>
      <w:r>
        <w:t>out</w:t>
      </w:r>
      <w:r>
        <w:rPr>
          <w:spacing w:val="6"/>
        </w:rPr>
        <w:t xml:space="preserve"> </w:t>
      </w:r>
      <w:r>
        <w:rPr>
          <w:rFonts w:hint="eastAsia" w:ascii="宋体" w:eastAsia="宋体"/>
          <w:spacing w:val="-3"/>
        </w:rPr>
        <w:t>进行，开展</w:t>
      </w:r>
      <w:r>
        <w:rPr>
          <w:spacing w:val="-9"/>
        </w:rPr>
        <w:t>;</w:t>
      </w:r>
      <w:r>
        <w:rPr>
          <w:rFonts w:hint="eastAsia" w:ascii="宋体" w:eastAsia="宋体"/>
        </w:rPr>
        <w:t>执行</w:t>
      </w:r>
    </w:p>
    <w:p>
      <w:pPr>
        <w:pStyle w:val="8"/>
        <w:numPr>
          <w:ilvl w:val="0"/>
          <w:numId w:val="106"/>
        </w:numPr>
        <w:tabs>
          <w:tab w:val="left" w:pos="135"/>
          <w:tab w:val="left" w:pos="837"/>
        </w:tabs>
        <w:spacing w:before="85" w:after="0" w:line="240" w:lineRule="auto"/>
        <w:ind w:left="295" w:right="7434" w:hanging="296"/>
        <w:jc w:val="right"/>
        <w:rPr>
          <w:rFonts w:hint="eastAsia" w:ascii="宋体" w:hAnsi="宋体" w:eastAsia="宋体"/>
          <w:sz w:val="21"/>
        </w:rPr>
      </w:pPr>
      <w:r>
        <w:rPr>
          <w:spacing w:val="-3"/>
          <w:sz w:val="21"/>
        </w:rPr>
        <w:t>catch</w:t>
      </w:r>
      <w:r>
        <w:rPr>
          <w:spacing w:val="-3"/>
          <w:sz w:val="21"/>
        </w:rPr>
        <w:tab/>
      </w:r>
      <w:r>
        <w:rPr>
          <w:spacing w:val="-3"/>
          <w:sz w:val="21"/>
        </w:rPr>
        <w:t>catch</w:t>
      </w:r>
      <w:r>
        <w:rPr>
          <w:spacing w:val="9"/>
          <w:sz w:val="21"/>
        </w:rPr>
        <w:t xml:space="preserve"> </w:t>
      </w:r>
      <w:r>
        <w:rPr>
          <w:sz w:val="21"/>
        </w:rPr>
        <w:t>the</w:t>
      </w:r>
      <w:r>
        <w:rPr>
          <w:spacing w:val="7"/>
          <w:sz w:val="21"/>
        </w:rPr>
        <w:t xml:space="preserve"> </w:t>
      </w:r>
      <w:r>
        <w:rPr>
          <w:sz w:val="21"/>
        </w:rPr>
        <w:t>cold</w:t>
      </w:r>
      <w:r>
        <w:rPr>
          <w:spacing w:val="6"/>
          <w:sz w:val="21"/>
        </w:rPr>
        <w:t xml:space="preserve">  </w:t>
      </w:r>
      <w:r>
        <w:rPr>
          <w:rFonts w:hint="eastAsia" w:ascii="宋体" w:hAnsi="宋体" w:eastAsia="宋体"/>
          <w:spacing w:val="-4"/>
          <w:sz w:val="21"/>
        </w:rPr>
        <w:t>着凉，伤风</w:t>
      </w:r>
    </w:p>
    <w:p>
      <w:pPr>
        <w:pStyle w:val="4"/>
        <w:spacing w:before="93"/>
        <w:ind w:left="998"/>
        <w:rPr>
          <w:rFonts w:hint="eastAsia" w:ascii="宋体" w:eastAsia="宋体"/>
        </w:rPr>
      </w:pPr>
      <w:r>
        <w:t xml:space="preserve">catch up </w:t>
      </w:r>
      <w:r>
        <w:rPr>
          <w:rFonts w:hint="eastAsia" w:ascii="宋体" w:eastAsia="宋体"/>
        </w:rPr>
        <w:t>很快拾起</w:t>
      </w:r>
      <w:r>
        <w:t>;</w:t>
      </w:r>
      <w:r>
        <w:rPr>
          <w:rFonts w:hint="eastAsia" w:ascii="宋体" w:eastAsia="宋体"/>
        </w:rPr>
        <w:t>跟上，赶上</w:t>
      </w:r>
    </w:p>
    <w:p>
      <w:pPr>
        <w:pStyle w:val="8"/>
        <w:numPr>
          <w:ilvl w:val="0"/>
          <w:numId w:val="106"/>
        </w:numPr>
        <w:tabs>
          <w:tab w:val="left" w:pos="296"/>
          <w:tab w:val="left" w:pos="1424"/>
          <w:tab w:val="left" w:pos="3525"/>
        </w:tabs>
        <w:spacing w:before="93" w:after="0" w:line="240" w:lineRule="auto"/>
        <w:ind w:left="295" w:right="0" w:hanging="135"/>
        <w:jc w:val="left"/>
        <w:rPr>
          <w:rFonts w:hint="eastAsia" w:ascii="宋体" w:hAnsi="宋体" w:eastAsia="宋体"/>
          <w:sz w:val="21"/>
        </w:rPr>
      </w:pPr>
      <w:r>
        <w:rPr>
          <w:sz w:val="21"/>
        </w:rPr>
        <w:t>combine</w:t>
      </w:r>
      <w:r>
        <w:rPr>
          <w:sz w:val="21"/>
        </w:rPr>
        <w:tab/>
      </w:r>
      <w:r>
        <w:rPr>
          <w:sz w:val="21"/>
        </w:rPr>
        <w:t>combine ... with</w:t>
      </w:r>
      <w:r>
        <w:rPr>
          <w:spacing w:val="-4"/>
          <w:sz w:val="21"/>
        </w:rPr>
        <w:t xml:space="preserve"> </w:t>
      </w:r>
      <w:r>
        <w:rPr>
          <w:rFonts w:hint="eastAsia" w:ascii="宋体" w:hAnsi="宋体" w:eastAsia="宋体"/>
          <w:spacing w:val="50"/>
          <w:sz w:val="21"/>
        </w:rPr>
        <w:t>把</w:t>
      </w:r>
      <w:r>
        <w:rPr>
          <w:rFonts w:hint="eastAsia" w:ascii="宋体" w:hAnsi="宋体" w:eastAsia="宋体"/>
          <w:sz w:val="21"/>
        </w:rPr>
        <w:t>和</w:t>
      </w:r>
      <w:r>
        <w:rPr>
          <w:rFonts w:hint="eastAsia" w:ascii="宋体" w:hAnsi="宋体" w:eastAsia="宋体"/>
          <w:sz w:val="21"/>
        </w:rPr>
        <w:tab/>
      </w:r>
      <w:r>
        <w:rPr>
          <w:rFonts w:hint="eastAsia" w:ascii="宋体" w:hAnsi="宋体" w:eastAsia="宋体"/>
          <w:sz w:val="21"/>
        </w:rPr>
        <w:t>结合</w:t>
      </w:r>
      <w:r>
        <w:rPr>
          <w:rFonts w:hint="eastAsia" w:ascii="宋体" w:hAnsi="宋体" w:eastAsia="宋体"/>
          <w:spacing w:val="-8"/>
          <w:sz w:val="21"/>
        </w:rPr>
        <w:t>起</w:t>
      </w:r>
      <w:r>
        <w:rPr>
          <w:rFonts w:hint="eastAsia" w:ascii="宋体" w:hAnsi="宋体" w:eastAsia="宋体"/>
          <w:sz w:val="21"/>
        </w:rPr>
        <w:t>来</w:t>
      </w:r>
    </w:p>
    <w:p>
      <w:pPr>
        <w:pStyle w:val="8"/>
        <w:numPr>
          <w:ilvl w:val="0"/>
          <w:numId w:val="106"/>
        </w:numPr>
        <w:tabs>
          <w:tab w:val="left" w:pos="296"/>
          <w:tab w:val="left" w:pos="1424"/>
        </w:tabs>
        <w:spacing w:before="93" w:after="0" w:line="240" w:lineRule="auto"/>
        <w:ind w:left="295" w:right="0" w:hanging="135"/>
        <w:jc w:val="left"/>
        <w:rPr>
          <w:rFonts w:hint="eastAsia" w:ascii="宋体" w:hAnsi="宋体" w:eastAsia="宋体"/>
          <w:sz w:val="21"/>
        </w:rPr>
      </w:pPr>
      <w:r>
        <w:rPr>
          <w:sz w:val="21"/>
        </w:rPr>
        <w:t>come</w:t>
      </w:r>
      <w:r>
        <w:rPr>
          <w:sz w:val="21"/>
        </w:rPr>
        <w:tab/>
      </w:r>
      <w:r>
        <w:rPr>
          <w:sz w:val="21"/>
        </w:rPr>
        <w:t>come</w:t>
      </w:r>
      <w:r>
        <w:rPr>
          <w:spacing w:val="1"/>
          <w:sz w:val="21"/>
        </w:rPr>
        <w:t xml:space="preserve"> </w:t>
      </w:r>
      <w:r>
        <w:rPr>
          <w:sz w:val="21"/>
        </w:rPr>
        <w:t>about</w:t>
      </w:r>
      <w:r>
        <w:rPr>
          <w:spacing w:val="-5"/>
          <w:sz w:val="21"/>
        </w:rPr>
        <w:t xml:space="preserve"> </w:t>
      </w:r>
      <w:r>
        <w:rPr>
          <w:rFonts w:hint="eastAsia" w:ascii="宋体" w:hAnsi="宋体" w:eastAsia="宋体"/>
          <w:sz w:val="21"/>
        </w:rPr>
        <w:t>发生</w:t>
      </w:r>
      <w:r>
        <w:rPr>
          <w:sz w:val="21"/>
        </w:rPr>
        <w:t>;</w:t>
      </w:r>
      <w:r>
        <w:rPr>
          <w:rFonts w:hint="eastAsia" w:ascii="宋体" w:hAnsi="宋体" w:eastAsia="宋体"/>
          <w:spacing w:val="-4"/>
          <w:sz w:val="21"/>
        </w:rPr>
        <w:t>实现</w:t>
      </w:r>
      <w:r>
        <w:rPr>
          <w:spacing w:val="-3"/>
          <w:sz w:val="21"/>
        </w:rPr>
        <w:t>;</w:t>
      </w:r>
      <w:r>
        <w:rPr>
          <w:rFonts w:hint="eastAsia" w:ascii="宋体" w:hAnsi="宋体" w:eastAsia="宋体"/>
          <w:sz w:val="21"/>
        </w:rPr>
        <w:t>产生</w:t>
      </w:r>
    </w:p>
    <w:p>
      <w:pPr>
        <w:pStyle w:val="4"/>
        <w:spacing w:before="86" w:line="321" w:lineRule="auto"/>
        <w:ind w:left="1425" w:right="6923"/>
        <w:rPr>
          <w:rFonts w:hint="eastAsia" w:ascii="宋体" w:eastAsia="宋体"/>
        </w:rPr>
      </w:pPr>
      <w:r>
        <w:t xml:space="preserve">come across </w:t>
      </w:r>
      <w:r>
        <w:rPr>
          <w:rFonts w:hint="eastAsia" w:ascii="宋体" w:eastAsia="宋体"/>
          <w:spacing w:val="-4"/>
        </w:rPr>
        <w:t>走过</w:t>
      </w:r>
      <w:r>
        <w:rPr>
          <w:spacing w:val="-3"/>
        </w:rPr>
        <w:t>;</w:t>
      </w:r>
      <w:r>
        <w:rPr>
          <w:rFonts w:hint="eastAsia" w:ascii="宋体" w:eastAsia="宋体"/>
          <w:spacing w:val="-5"/>
        </w:rPr>
        <w:t>偶然遇到</w:t>
      </w:r>
      <w:r>
        <w:t>come</w:t>
      </w:r>
      <w:r>
        <w:rPr>
          <w:spacing w:val="51"/>
        </w:rPr>
        <w:t xml:space="preserve"> </w:t>
      </w:r>
      <w:r>
        <w:t xml:space="preserve">out </w:t>
      </w:r>
      <w:r>
        <w:rPr>
          <w:rFonts w:hint="eastAsia" w:ascii="宋体" w:eastAsia="宋体"/>
          <w:spacing w:val="-3"/>
        </w:rPr>
        <w:t>出来；出版</w:t>
      </w:r>
      <w:r>
        <w:t>come</w:t>
      </w:r>
      <w:r>
        <w:rPr>
          <w:spacing w:val="6"/>
        </w:rPr>
        <w:t xml:space="preserve"> </w:t>
      </w:r>
      <w:r>
        <w:t xml:space="preserve">to </w:t>
      </w:r>
      <w:r>
        <w:rPr>
          <w:rFonts w:hint="eastAsia" w:ascii="宋体" w:eastAsia="宋体"/>
        </w:rPr>
        <w:t>来到</w:t>
      </w:r>
      <w:r>
        <w:rPr>
          <w:spacing w:val="-3"/>
        </w:rPr>
        <w:t>;</w:t>
      </w:r>
      <w:r>
        <w:rPr>
          <w:rFonts w:hint="eastAsia" w:ascii="宋体" w:eastAsia="宋体"/>
        </w:rPr>
        <w:t>达到</w:t>
      </w:r>
      <w:r>
        <w:rPr>
          <w:spacing w:val="-10"/>
        </w:rPr>
        <w:t>;</w:t>
      </w:r>
      <w:r>
        <w:rPr>
          <w:rFonts w:hint="eastAsia" w:ascii="宋体" w:eastAsia="宋体"/>
        </w:rPr>
        <w:t>结果是</w:t>
      </w:r>
    </w:p>
    <w:p>
      <w:pPr>
        <w:pStyle w:val="8"/>
        <w:numPr>
          <w:ilvl w:val="0"/>
          <w:numId w:val="106"/>
        </w:numPr>
        <w:tabs>
          <w:tab w:val="left" w:pos="296"/>
          <w:tab w:val="left" w:pos="1744"/>
          <w:tab w:val="left" w:pos="3944"/>
        </w:tabs>
        <w:spacing w:before="4" w:after="0" w:line="240" w:lineRule="auto"/>
        <w:ind w:left="295" w:right="0" w:hanging="135"/>
        <w:jc w:val="left"/>
        <w:rPr>
          <w:rFonts w:hint="eastAsia" w:ascii="宋体" w:hAnsi="宋体" w:eastAsia="宋体"/>
          <w:sz w:val="21"/>
        </w:rPr>
      </w:pPr>
      <w:r>
        <w:rPr>
          <w:spacing w:val="-3"/>
          <w:sz w:val="21"/>
        </w:rPr>
        <w:t>communicate</w:t>
      </w:r>
      <w:r>
        <w:rPr>
          <w:spacing w:val="-3"/>
          <w:sz w:val="21"/>
        </w:rPr>
        <w:tab/>
      </w:r>
      <w:r>
        <w:rPr>
          <w:sz w:val="21"/>
        </w:rPr>
        <w:t>communicate ... to</w:t>
      </w:r>
      <w:r>
        <w:rPr>
          <w:spacing w:val="46"/>
          <w:sz w:val="21"/>
        </w:rPr>
        <w:t xml:space="preserve"> </w:t>
      </w:r>
      <w:r>
        <w:rPr>
          <w:rFonts w:hint="eastAsia" w:ascii="宋体" w:hAnsi="宋体" w:eastAsia="宋体"/>
          <w:sz w:val="21"/>
        </w:rPr>
        <w:t>把</w:t>
      </w:r>
      <w:r>
        <w:rPr>
          <w:rFonts w:hint="eastAsia" w:ascii="宋体" w:hAnsi="宋体" w:eastAsia="宋体"/>
          <w:sz w:val="21"/>
        </w:rPr>
        <w:tab/>
      </w:r>
      <w:r>
        <w:rPr>
          <w:rFonts w:hint="eastAsia" w:ascii="宋体" w:hAnsi="宋体" w:eastAsia="宋体"/>
          <w:sz w:val="21"/>
        </w:rPr>
        <w:t>传达给</w:t>
      </w:r>
    </w:p>
    <w:p>
      <w:pPr>
        <w:pStyle w:val="4"/>
        <w:tabs>
          <w:tab w:val="left" w:pos="3944"/>
        </w:tabs>
        <w:spacing w:before="86"/>
        <w:ind w:left="1843"/>
        <w:rPr>
          <w:rFonts w:hint="eastAsia" w:ascii="宋体" w:eastAsia="宋体"/>
        </w:rPr>
      </w:pPr>
      <w:r>
        <w:t xml:space="preserve">communicate with </w:t>
      </w:r>
      <w:r>
        <w:rPr>
          <w:spacing w:val="1"/>
        </w:rPr>
        <w:t xml:space="preserve"> </w:t>
      </w:r>
      <w:r>
        <w:rPr>
          <w:rFonts w:hint="eastAsia" w:ascii="宋体" w:eastAsia="宋体"/>
        </w:rPr>
        <w:t>和</w:t>
      </w:r>
      <w:r>
        <w:rPr>
          <w:rFonts w:hint="eastAsia" w:ascii="宋体" w:eastAsia="宋体"/>
        </w:rPr>
        <w:tab/>
      </w:r>
      <w:r>
        <w:rPr>
          <w:rFonts w:hint="eastAsia" w:ascii="宋体" w:eastAsia="宋体"/>
        </w:rPr>
        <w:t>交流</w:t>
      </w:r>
    </w:p>
    <w:p>
      <w:pPr>
        <w:pStyle w:val="8"/>
        <w:numPr>
          <w:ilvl w:val="0"/>
          <w:numId w:val="106"/>
        </w:numPr>
        <w:tabs>
          <w:tab w:val="left" w:pos="296"/>
          <w:tab w:val="left" w:pos="1424"/>
          <w:tab w:val="left" w:pos="3099"/>
        </w:tabs>
        <w:spacing w:before="92" w:after="0" w:line="240" w:lineRule="auto"/>
        <w:ind w:left="295" w:right="0" w:hanging="135"/>
        <w:jc w:val="left"/>
        <w:rPr>
          <w:rFonts w:hint="eastAsia" w:ascii="宋体" w:hAnsi="宋体" w:eastAsia="宋体"/>
          <w:sz w:val="21"/>
        </w:rPr>
      </w:pPr>
      <w:r>
        <w:rPr>
          <w:sz w:val="21"/>
        </w:rPr>
        <w:t>compare</w:t>
      </w:r>
      <w:r>
        <w:rPr>
          <w:sz w:val="21"/>
        </w:rPr>
        <w:tab/>
      </w:r>
      <w:r>
        <w:rPr>
          <w:sz w:val="21"/>
        </w:rPr>
        <w:t>compare ...</w:t>
      </w:r>
      <w:r>
        <w:rPr>
          <w:spacing w:val="2"/>
          <w:sz w:val="21"/>
        </w:rPr>
        <w:t xml:space="preserve"> </w:t>
      </w:r>
      <w:r>
        <w:rPr>
          <w:sz w:val="21"/>
        </w:rPr>
        <w:t>to</w:t>
      </w:r>
      <w:r>
        <w:rPr>
          <w:spacing w:val="48"/>
          <w:sz w:val="21"/>
        </w:rPr>
        <w:t xml:space="preserve"> </w:t>
      </w:r>
      <w:r>
        <w:rPr>
          <w:rFonts w:hint="eastAsia" w:ascii="宋体" w:hAnsi="宋体" w:eastAsia="宋体"/>
          <w:sz w:val="21"/>
        </w:rPr>
        <w:t>把</w:t>
      </w:r>
      <w:r>
        <w:rPr>
          <w:rFonts w:hint="eastAsia" w:ascii="宋体" w:hAnsi="宋体" w:eastAsia="宋体"/>
          <w:sz w:val="21"/>
        </w:rPr>
        <w:tab/>
      </w:r>
      <w:r>
        <w:rPr>
          <w:rFonts w:hint="eastAsia" w:ascii="宋体" w:hAnsi="宋体" w:eastAsia="宋体"/>
          <w:sz w:val="21"/>
        </w:rPr>
        <w:t>比作</w:t>
      </w:r>
    </w:p>
    <w:p>
      <w:pPr>
        <w:pStyle w:val="4"/>
        <w:tabs>
          <w:tab w:val="left" w:pos="3525"/>
        </w:tabs>
        <w:spacing w:before="94"/>
        <w:ind w:left="1425"/>
        <w:rPr>
          <w:rFonts w:hint="eastAsia" w:ascii="宋体" w:eastAsia="宋体"/>
        </w:rPr>
      </w:pPr>
      <w:r>
        <w:t xml:space="preserve">compare ... with  </w:t>
      </w:r>
      <w:r>
        <w:rPr>
          <w:rFonts w:hint="eastAsia" w:ascii="宋体" w:eastAsia="宋体"/>
          <w:spacing w:val="-7"/>
        </w:rPr>
        <w:t>把</w:t>
      </w:r>
      <w:r>
        <w:rPr>
          <w:rFonts w:hint="eastAsia" w:ascii="宋体" w:eastAsia="宋体"/>
        </w:rPr>
        <w:t>与</w:t>
      </w:r>
      <w:r>
        <w:rPr>
          <w:rFonts w:hint="eastAsia" w:ascii="宋体" w:eastAsia="宋体"/>
        </w:rPr>
        <w:tab/>
      </w:r>
      <w:r>
        <w:rPr>
          <w:rFonts w:hint="eastAsia" w:ascii="宋体" w:eastAsia="宋体"/>
        </w:rPr>
        <w:t>相比较</w:t>
      </w:r>
    </w:p>
    <w:p>
      <w:pPr>
        <w:pStyle w:val="8"/>
        <w:numPr>
          <w:ilvl w:val="0"/>
          <w:numId w:val="106"/>
        </w:numPr>
        <w:tabs>
          <w:tab w:val="left" w:pos="297"/>
        </w:tabs>
        <w:spacing w:before="92" w:after="0" w:line="240" w:lineRule="auto"/>
        <w:ind w:left="296" w:right="0" w:hanging="136"/>
        <w:jc w:val="left"/>
        <w:rPr>
          <w:rFonts w:hint="eastAsia" w:ascii="宋体" w:hAnsi="宋体" w:eastAsia="宋体"/>
          <w:sz w:val="21"/>
        </w:rPr>
      </w:pPr>
      <w:r>
        <w:rPr>
          <w:sz w:val="21"/>
        </w:rPr>
        <w:t>concentrate</w:t>
      </w:r>
      <w:r>
        <w:rPr>
          <w:spacing w:val="4"/>
          <w:sz w:val="21"/>
        </w:rPr>
        <w:t xml:space="preserve"> </w:t>
      </w:r>
      <w:r>
        <w:rPr>
          <w:sz w:val="21"/>
        </w:rPr>
        <w:t>concentrate</w:t>
      </w:r>
      <w:r>
        <w:rPr>
          <w:spacing w:val="1"/>
          <w:sz w:val="21"/>
        </w:rPr>
        <w:t xml:space="preserve"> </w:t>
      </w:r>
      <w:r>
        <w:rPr>
          <w:sz w:val="21"/>
        </w:rPr>
        <w:t>on</w:t>
      </w:r>
      <w:r>
        <w:rPr>
          <w:spacing w:val="-3"/>
          <w:sz w:val="21"/>
        </w:rPr>
        <w:t xml:space="preserve"> </w:t>
      </w:r>
      <w:r>
        <w:rPr>
          <w:rFonts w:hint="eastAsia" w:ascii="宋体" w:hAnsi="宋体" w:eastAsia="宋体"/>
          <w:spacing w:val="-3"/>
          <w:sz w:val="21"/>
        </w:rPr>
        <w:t>全神贯注于</w:t>
      </w:r>
    </w:p>
    <w:p>
      <w:pPr>
        <w:pStyle w:val="8"/>
        <w:numPr>
          <w:ilvl w:val="0"/>
          <w:numId w:val="106"/>
        </w:numPr>
        <w:tabs>
          <w:tab w:val="left" w:pos="296"/>
        </w:tabs>
        <w:spacing w:before="86" w:after="0" w:line="240" w:lineRule="auto"/>
        <w:ind w:left="295" w:right="0" w:hanging="135"/>
        <w:jc w:val="left"/>
        <w:rPr>
          <w:rFonts w:hint="eastAsia" w:ascii="宋体" w:hAnsi="宋体" w:eastAsia="宋体"/>
          <w:sz w:val="21"/>
        </w:rPr>
      </w:pPr>
      <w:r>
        <w:rPr>
          <w:spacing w:val="-3"/>
          <w:sz w:val="21"/>
        </w:rPr>
        <w:t>congratulate</w:t>
      </w:r>
      <w:r>
        <w:rPr>
          <w:spacing w:val="46"/>
          <w:sz w:val="21"/>
        </w:rPr>
        <w:t xml:space="preserve"> </w:t>
      </w:r>
      <w:r>
        <w:rPr>
          <w:sz w:val="21"/>
        </w:rPr>
        <w:t>congratulate</w:t>
      </w:r>
      <w:r>
        <w:rPr>
          <w:spacing w:val="1"/>
          <w:sz w:val="21"/>
        </w:rPr>
        <w:t xml:space="preserve"> </w:t>
      </w:r>
      <w:r>
        <w:rPr>
          <w:spacing w:val="-2"/>
          <w:sz w:val="21"/>
        </w:rPr>
        <w:t>sb</w:t>
      </w:r>
      <w:r>
        <w:rPr>
          <w:spacing w:val="3"/>
          <w:sz w:val="21"/>
        </w:rPr>
        <w:t xml:space="preserve">. </w:t>
      </w:r>
      <w:r>
        <w:rPr>
          <w:spacing w:val="-4"/>
          <w:sz w:val="21"/>
        </w:rPr>
        <w:t>on</w:t>
      </w:r>
      <w:r>
        <w:rPr>
          <w:spacing w:val="-3"/>
          <w:sz w:val="21"/>
        </w:rPr>
        <w:t xml:space="preserve"> </w:t>
      </w:r>
      <w:r>
        <w:rPr>
          <w:sz w:val="21"/>
        </w:rPr>
        <w:t>sth.</w:t>
      </w:r>
      <w:r>
        <w:rPr>
          <w:rFonts w:hint="eastAsia" w:ascii="宋体" w:hAnsi="宋体" w:eastAsia="宋体"/>
          <w:spacing w:val="-4"/>
          <w:sz w:val="21"/>
        </w:rPr>
        <w:t>为某事祝贺某人</w:t>
      </w:r>
    </w:p>
    <w:p>
      <w:pPr>
        <w:pStyle w:val="3"/>
        <w:spacing w:before="107"/>
      </w:pPr>
      <w:r>
        <w:rPr>
          <w:w w:val="101"/>
        </w:rPr>
        <w:t>D</w:t>
      </w:r>
    </w:p>
    <w:p>
      <w:pPr>
        <w:pStyle w:val="8"/>
        <w:numPr>
          <w:ilvl w:val="0"/>
          <w:numId w:val="106"/>
        </w:numPr>
        <w:tabs>
          <w:tab w:val="left" w:pos="296"/>
          <w:tab w:val="left" w:pos="1318"/>
        </w:tabs>
        <w:spacing w:before="106" w:after="0" w:line="240" w:lineRule="auto"/>
        <w:ind w:left="295" w:right="0" w:hanging="135"/>
        <w:jc w:val="left"/>
        <w:rPr>
          <w:rFonts w:hint="eastAsia" w:ascii="宋体" w:hAnsi="宋体" w:eastAsia="宋体"/>
          <w:sz w:val="21"/>
        </w:rPr>
      </w:pPr>
      <w:r>
        <w:rPr>
          <w:sz w:val="21"/>
        </w:rPr>
        <w:t>drop</w:t>
      </w:r>
      <w:r>
        <w:rPr>
          <w:sz w:val="21"/>
        </w:rPr>
        <w:tab/>
      </w:r>
      <w:r>
        <w:rPr>
          <w:sz w:val="21"/>
        </w:rPr>
        <w:t>drop</w:t>
      </w:r>
      <w:r>
        <w:rPr>
          <w:spacing w:val="-3"/>
          <w:sz w:val="21"/>
        </w:rPr>
        <w:t xml:space="preserve"> </w:t>
      </w:r>
      <w:r>
        <w:rPr>
          <w:sz w:val="21"/>
        </w:rPr>
        <w:t>in</w:t>
      </w:r>
      <w:r>
        <w:rPr>
          <w:spacing w:val="4"/>
          <w:sz w:val="21"/>
        </w:rPr>
        <w:t xml:space="preserve"> </w:t>
      </w:r>
      <w:r>
        <w:rPr>
          <w:sz w:val="21"/>
        </w:rPr>
        <w:t>at</w:t>
      </w:r>
      <w:r>
        <w:rPr>
          <w:spacing w:val="-6"/>
          <w:sz w:val="21"/>
        </w:rPr>
        <w:t xml:space="preserve"> </w:t>
      </w:r>
      <w:r>
        <w:rPr>
          <w:sz w:val="21"/>
        </w:rPr>
        <w:t>some</w:t>
      </w:r>
      <w:r>
        <w:rPr>
          <w:spacing w:val="-6"/>
          <w:sz w:val="21"/>
        </w:rPr>
        <w:t xml:space="preserve"> </w:t>
      </w:r>
      <w:r>
        <w:rPr>
          <w:sz w:val="21"/>
        </w:rPr>
        <w:t>place</w:t>
      </w:r>
      <w:r>
        <w:rPr>
          <w:spacing w:val="-4"/>
          <w:sz w:val="21"/>
        </w:rPr>
        <w:t xml:space="preserve"> </w:t>
      </w:r>
      <w:r>
        <w:rPr>
          <w:rFonts w:hint="eastAsia" w:ascii="宋体" w:hAnsi="宋体" w:eastAsia="宋体"/>
          <w:spacing w:val="-2"/>
          <w:sz w:val="21"/>
        </w:rPr>
        <w:t>顺便拜访某地</w:t>
      </w:r>
    </w:p>
    <w:p>
      <w:pPr>
        <w:pStyle w:val="4"/>
        <w:spacing w:before="93"/>
        <w:ind w:left="1318"/>
        <w:rPr>
          <w:rFonts w:hint="eastAsia" w:ascii="宋体" w:eastAsia="宋体"/>
        </w:rPr>
      </w:pPr>
      <w:r>
        <w:t>drop in on sb.</w:t>
      </w:r>
      <w:r>
        <w:rPr>
          <w:rFonts w:hint="eastAsia" w:ascii="宋体" w:eastAsia="宋体"/>
        </w:rPr>
        <w:t>顺便拜访某人</w:t>
      </w:r>
    </w:p>
    <w:p>
      <w:pPr>
        <w:pStyle w:val="3"/>
      </w:pPr>
      <w:r>
        <w:rPr>
          <w:w w:val="101"/>
        </w:rPr>
        <w:t>E</w:t>
      </w:r>
    </w:p>
    <w:p>
      <w:pPr>
        <w:pStyle w:val="8"/>
        <w:numPr>
          <w:ilvl w:val="0"/>
          <w:numId w:val="106"/>
        </w:numPr>
        <w:tabs>
          <w:tab w:val="left" w:pos="135"/>
          <w:tab w:val="left" w:pos="1263"/>
        </w:tabs>
        <w:spacing w:before="106" w:after="0" w:line="240" w:lineRule="auto"/>
        <w:ind w:left="295" w:right="8002" w:hanging="296"/>
        <w:jc w:val="right"/>
        <w:rPr>
          <w:rFonts w:hint="eastAsia" w:ascii="宋体" w:hAnsi="宋体" w:eastAsia="宋体"/>
          <w:sz w:val="21"/>
        </w:rPr>
      </w:pPr>
      <w:r>
        <w:rPr>
          <w:spacing w:val="-3"/>
          <w:sz w:val="21"/>
        </w:rPr>
        <w:t>engage</w:t>
      </w:r>
      <w:r>
        <w:rPr>
          <w:spacing w:val="-3"/>
          <w:sz w:val="21"/>
        </w:rPr>
        <w:tab/>
      </w:r>
      <w:r>
        <w:rPr>
          <w:sz w:val="21"/>
        </w:rPr>
        <w:t>engage</w:t>
      </w:r>
      <w:r>
        <w:rPr>
          <w:spacing w:val="3"/>
          <w:sz w:val="21"/>
        </w:rPr>
        <w:t xml:space="preserve"> </w:t>
      </w:r>
      <w:r>
        <w:rPr>
          <w:sz w:val="21"/>
        </w:rPr>
        <w:t>in</w:t>
      </w:r>
      <w:r>
        <w:rPr>
          <w:spacing w:val="3"/>
          <w:sz w:val="21"/>
        </w:rPr>
        <w:t xml:space="preserve">  </w:t>
      </w:r>
      <w:r>
        <w:rPr>
          <w:rFonts w:hint="eastAsia" w:ascii="宋体" w:hAnsi="宋体" w:eastAsia="宋体"/>
          <w:spacing w:val="-8"/>
          <w:sz w:val="21"/>
        </w:rPr>
        <w:t>从事</w:t>
      </w:r>
    </w:p>
    <w:p>
      <w:pPr>
        <w:pStyle w:val="4"/>
        <w:spacing w:before="93"/>
        <w:ind w:right="8002"/>
        <w:jc w:val="right"/>
        <w:rPr>
          <w:rFonts w:hint="eastAsia" w:ascii="宋体" w:eastAsia="宋体"/>
        </w:rPr>
      </w:pPr>
      <w:r>
        <w:t>engage</w:t>
      </w:r>
      <w:r>
        <w:rPr>
          <w:spacing w:val="3"/>
        </w:rPr>
        <w:t xml:space="preserve"> </w:t>
      </w:r>
      <w:r>
        <w:t>to</w:t>
      </w:r>
      <w:r>
        <w:rPr>
          <w:spacing w:val="3"/>
        </w:rPr>
        <w:t xml:space="preserve">  </w:t>
      </w:r>
      <w:r>
        <w:rPr>
          <w:rFonts w:hint="eastAsia" w:ascii="宋体" w:eastAsia="宋体"/>
          <w:spacing w:val="-8"/>
        </w:rPr>
        <w:t>订婚</w:t>
      </w:r>
    </w:p>
    <w:p>
      <w:pPr>
        <w:pStyle w:val="8"/>
        <w:numPr>
          <w:ilvl w:val="0"/>
          <w:numId w:val="106"/>
        </w:numPr>
        <w:tabs>
          <w:tab w:val="left" w:pos="296"/>
          <w:tab w:val="left" w:pos="1424"/>
        </w:tabs>
        <w:spacing w:before="93" w:after="0" w:line="328" w:lineRule="auto"/>
        <w:ind w:left="161" w:right="4943" w:firstLine="0"/>
        <w:jc w:val="left"/>
        <w:rPr>
          <w:sz w:val="21"/>
        </w:rPr>
      </w:pPr>
      <w:r>
        <w:rPr>
          <w:sz w:val="21"/>
        </w:rPr>
        <w:t>entertain</w:t>
      </w:r>
      <w:r>
        <w:rPr>
          <w:sz w:val="21"/>
        </w:rPr>
        <w:tab/>
      </w:r>
      <w:r>
        <w:rPr>
          <w:sz w:val="21"/>
        </w:rPr>
        <w:t>entertain</w:t>
      </w:r>
      <w:r>
        <w:rPr>
          <w:spacing w:val="14"/>
          <w:sz w:val="21"/>
        </w:rPr>
        <w:t xml:space="preserve"> </w:t>
      </w:r>
      <w:r>
        <w:rPr>
          <w:sz w:val="21"/>
        </w:rPr>
        <w:t>sb.</w:t>
      </w:r>
      <w:r>
        <w:rPr>
          <w:spacing w:val="9"/>
          <w:sz w:val="21"/>
        </w:rPr>
        <w:t xml:space="preserve"> </w:t>
      </w:r>
      <w:r>
        <w:rPr>
          <w:sz w:val="21"/>
        </w:rPr>
        <w:t>with</w:t>
      </w:r>
      <w:r>
        <w:rPr>
          <w:spacing w:val="6"/>
          <w:sz w:val="21"/>
        </w:rPr>
        <w:t xml:space="preserve"> </w:t>
      </w:r>
      <w:r>
        <w:rPr>
          <w:sz w:val="21"/>
        </w:rPr>
        <w:t>sth.</w:t>
      </w:r>
      <w:r>
        <w:rPr>
          <w:rFonts w:hint="eastAsia" w:ascii="宋体" w:hAnsi="宋体" w:eastAsia="宋体"/>
          <w:spacing w:val="-4"/>
          <w:sz w:val="21"/>
        </w:rPr>
        <w:t>使某人快乐</w:t>
      </w:r>
      <w:r>
        <w:rPr>
          <w:spacing w:val="-3"/>
          <w:sz w:val="21"/>
        </w:rPr>
        <w:t>;</w:t>
      </w:r>
      <w:r>
        <w:rPr>
          <w:rFonts w:hint="eastAsia" w:ascii="宋体" w:hAnsi="宋体" w:eastAsia="宋体"/>
          <w:spacing w:val="-4"/>
          <w:sz w:val="21"/>
        </w:rPr>
        <w:t>用某物招待某人</w:t>
      </w:r>
      <w:r>
        <w:rPr>
          <w:spacing w:val="-4"/>
          <w:sz w:val="21"/>
        </w:rPr>
        <w:t>F</w:t>
      </w:r>
    </w:p>
    <w:p>
      <w:pPr>
        <w:pStyle w:val="8"/>
        <w:numPr>
          <w:ilvl w:val="0"/>
          <w:numId w:val="106"/>
        </w:numPr>
        <w:tabs>
          <w:tab w:val="left" w:pos="296"/>
          <w:tab w:val="left" w:pos="1843"/>
        </w:tabs>
        <w:spacing w:before="17" w:after="0" w:line="240" w:lineRule="auto"/>
        <w:ind w:left="295" w:right="0" w:hanging="135"/>
        <w:jc w:val="left"/>
        <w:rPr>
          <w:rFonts w:hint="eastAsia" w:ascii="宋体" w:hAnsi="宋体" w:eastAsia="宋体"/>
          <w:sz w:val="21"/>
        </w:rPr>
      </w:pPr>
      <w:r>
        <w:rPr>
          <w:spacing w:val="-3"/>
          <w:sz w:val="21"/>
        </w:rPr>
        <w:t>fight</w:t>
      </w:r>
      <w:r>
        <w:rPr>
          <w:spacing w:val="-3"/>
          <w:sz w:val="21"/>
        </w:rPr>
        <w:tab/>
      </w:r>
      <w:r>
        <w:rPr>
          <w:sz w:val="21"/>
        </w:rPr>
        <w:t>fght</w:t>
      </w:r>
      <w:r>
        <w:rPr>
          <w:spacing w:val="1"/>
          <w:sz w:val="21"/>
        </w:rPr>
        <w:t xml:space="preserve"> </w:t>
      </w:r>
      <w:r>
        <w:rPr>
          <w:sz w:val="21"/>
        </w:rPr>
        <w:t>against</w:t>
      </w:r>
      <w:r>
        <w:rPr>
          <w:spacing w:val="-6"/>
          <w:sz w:val="21"/>
        </w:rPr>
        <w:t xml:space="preserve"> </w:t>
      </w:r>
      <w:r>
        <w:rPr>
          <w:rFonts w:hint="eastAsia" w:ascii="宋体" w:hAnsi="宋体" w:eastAsia="宋体"/>
          <w:spacing w:val="-1"/>
          <w:sz w:val="21"/>
        </w:rPr>
        <w:t>为反对而战斗</w:t>
      </w:r>
    </w:p>
    <w:p>
      <w:pPr>
        <w:pStyle w:val="4"/>
        <w:tabs>
          <w:tab w:val="left" w:pos="3099"/>
        </w:tabs>
        <w:spacing w:before="94" w:line="319" w:lineRule="auto"/>
        <w:ind w:left="1843" w:right="6923"/>
        <w:rPr>
          <w:rFonts w:hint="eastAsia" w:ascii="宋体" w:eastAsia="宋体"/>
        </w:rPr>
      </w:pPr>
      <w:r>
        <w:t>fight</w:t>
      </w:r>
      <w:r>
        <w:rPr>
          <w:spacing w:val="2"/>
        </w:rPr>
        <w:t xml:space="preserve"> </w:t>
      </w:r>
      <w:r>
        <w:t>for</w:t>
      </w:r>
      <w:r>
        <w:rPr>
          <w:spacing w:val="-1"/>
        </w:rPr>
        <w:t xml:space="preserve"> </w:t>
      </w:r>
      <w:r>
        <w:rPr>
          <w:rFonts w:hint="eastAsia" w:ascii="宋体" w:eastAsia="宋体"/>
        </w:rPr>
        <w:t>为</w:t>
      </w:r>
      <w:r>
        <w:rPr>
          <w:rFonts w:hint="eastAsia" w:ascii="宋体" w:eastAsia="宋体"/>
        </w:rPr>
        <w:tab/>
      </w:r>
      <w:r>
        <w:rPr>
          <w:rFonts w:hint="eastAsia" w:ascii="宋体" w:eastAsia="宋体"/>
        </w:rPr>
        <w:t>而战</w:t>
      </w:r>
      <w:r>
        <w:t xml:space="preserve">fight with </w:t>
      </w:r>
      <w:r>
        <w:rPr>
          <w:rFonts w:hint="eastAsia" w:ascii="宋体" w:eastAsia="宋体"/>
        </w:rPr>
        <w:t>同</w:t>
      </w:r>
      <w:r>
        <w:rPr>
          <w:rFonts w:hint="eastAsia" w:ascii="宋体" w:eastAsia="宋体"/>
          <w:spacing w:val="-43"/>
        </w:rPr>
        <w:t xml:space="preserve"> </w:t>
      </w:r>
      <w:r>
        <w:rPr>
          <w:rFonts w:hint="eastAsia" w:ascii="宋体" w:eastAsia="宋体"/>
        </w:rPr>
        <w:t>战 斗</w:t>
      </w:r>
      <w:r>
        <w:t>figure</w:t>
      </w:r>
      <w:r>
        <w:rPr>
          <w:spacing w:val="10"/>
        </w:rPr>
        <w:t xml:space="preserve"> </w:t>
      </w:r>
      <w:r>
        <w:t>out</w:t>
      </w:r>
      <w:r>
        <w:rPr>
          <w:spacing w:val="4"/>
        </w:rPr>
        <w:t xml:space="preserve"> </w:t>
      </w:r>
      <w:r>
        <w:rPr>
          <w:rFonts w:hint="eastAsia" w:ascii="宋体" w:eastAsia="宋体"/>
        </w:rPr>
        <w:t>理解</w:t>
      </w:r>
      <w:r>
        <w:rPr>
          <w:spacing w:val="-10"/>
        </w:rPr>
        <w:t>;</w:t>
      </w:r>
      <w:r>
        <w:rPr>
          <w:rFonts w:hint="eastAsia" w:ascii="宋体" w:eastAsia="宋体"/>
        </w:rPr>
        <w:t>计算</w:t>
      </w:r>
      <w:r>
        <w:rPr>
          <w:rFonts w:hint="eastAsia" w:ascii="宋体" w:eastAsia="宋体"/>
          <w:spacing w:val="-15"/>
        </w:rPr>
        <w:t>出</w:t>
      </w:r>
    </w:p>
    <w:p>
      <w:pPr>
        <w:spacing w:after="0" w:line="319" w:lineRule="auto"/>
        <w:rPr>
          <w:rFonts w:hint="eastAsia" w:ascii="宋体" w:eastAsia="宋体"/>
        </w:rPr>
        <w:sectPr>
          <w:pgSz w:w="11910" w:h="16850"/>
          <w:pgMar w:top="1120" w:right="400" w:bottom="1380" w:left="740" w:header="884" w:footer="1193" w:gutter="0"/>
          <w:cols w:space="720" w:num="1"/>
        </w:sectPr>
      </w:pPr>
    </w:p>
    <w:p>
      <w:pPr>
        <w:pStyle w:val="4"/>
        <w:spacing w:before="83"/>
        <w:ind w:left="161"/>
      </w:pPr>
      <w:r>
        <w:rPr>
          <w:w w:val="101"/>
        </w:rPr>
        <w:t>G</w:t>
      </w:r>
    </w:p>
    <w:p>
      <w:pPr>
        <w:pStyle w:val="4"/>
        <w:tabs>
          <w:tab w:val="left" w:pos="1843"/>
          <w:tab w:val="left" w:pos="2893"/>
        </w:tabs>
        <w:spacing w:before="100"/>
        <w:ind w:left="161"/>
        <w:rPr>
          <w:rFonts w:hint="eastAsia" w:ascii="宋体" w:eastAsia="宋体"/>
        </w:rPr>
      </w:pPr>
      <w:r>
        <w:t>get</w:t>
      </w:r>
      <w:r>
        <w:tab/>
      </w:r>
      <w:r>
        <w:t>get</w:t>
      </w:r>
      <w:r>
        <w:rPr>
          <w:spacing w:val="1"/>
        </w:rPr>
        <w:t xml:space="preserve"> </w:t>
      </w:r>
      <w:r>
        <w:t>across</w:t>
      </w:r>
      <w:r>
        <w:tab/>
      </w:r>
      <w:r>
        <w:rPr>
          <w:rFonts w:hint="eastAsia" w:ascii="宋体" w:eastAsia="宋体"/>
          <w:spacing w:val="-4"/>
        </w:rPr>
        <w:t>横过，穿过</w:t>
      </w:r>
    </w:p>
    <w:p>
      <w:pPr>
        <w:pStyle w:val="4"/>
        <w:tabs>
          <w:tab w:val="left" w:pos="3582"/>
        </w:tabs>
        <w:spacing w:before="93"/>
        <w:ind w:left="1843"/>
        <w:rPr>
          <w:rFonts w:hint="eastAsia" w:ascii="宋体" w:eastAsia="宋体"/>
        </w:rPr>
      </w:pPr>
      <w:r>
        <w:t>get down</w:t>
      </w:r>
      <w:r>
        <w:rPr>
          <w:spacing w:val="6"/>
        </w:rPr>
        <w:t xml:space="preserve"> </w:t>
      </w:r>
      <w:r>
        <w:t>to</w:t>
      </w:r>
      <w:r>
        <w:rPr>
          <w:spacing w:val="-2"/>
        </w:rPr>
        <w:t xml:space="preserve"> </w:t>
      </w:r>
      <w:r>
        <w:t>doing</w:t>
      </w:r>
      <w:r>
        <w:tab/>
      </w:r>
      <w:r>
        <w:rPr>
          <w:rFonts w:hint="eastAsia" w:ascii="宋体" w:eastAsia="宋体"/>
          <w:spacing w:val="-4"/>
        </w:rPr>
        <w:t>开始做某事</w:t>
      </w:r>
    </w:p>
    <w:p>
      <w:pPr>
        <w:pStyle w:val="4"/>
        <w:spacing w:before="92"/>
        <w:ind w:left="1843"/>
        <w:rPr>
          <w:rFonts w:hint="eastAsia" w:ascii="宋体" w:eastAsia="宋体"/>
        </w:rPr>
      </w:pPr>
      <w:r>
        <w:t xml:space="preserve">get in </w:t>
      </w:r>
      <w:r>
        <w:rPr>
          <w:rFonts w:hint="eastAsia" w:ascii="宋体" w:eastAsia="宋体"/>
        </w:rPr>
        <w:t>进入， 收割</w:t>
      </w:r>
    </w:p>
    <w:p>
      <w:pPr>
        <w:pStyle w:val="4"/>
        <w:tabs>
          <w:tab w:val="left" w:pos="3426"/>
        </w:tabs>
        <w:spacing w:before="93"/>
        <w:ind w:left="1843"/>
        <w:rPr>
          <w:rFonts w:hint="eastAsia" w:ascii="宋体" w:hAnsi="宋体" w:eastAsia="宋体"/>
        </w:rPr>
      </w:pPr>
      <w:r>
        <w:t>get in</w:t>
      </w:r>
      <w:r>
        <w:rPr>
          <w:spacing w:val="9"/>
        </w:rPr>
        <w:t xml:space="preserve"> </w:t>
      </w:r>
      <w:r>
        <w:rPr>
          <w:spacing w:val="-4"/>
        </w:rPr>
        <w:t>one’s</w:t>
      </w:r>
      <w:r>
        <w:rPr>
          <w:spacing w:val="-7"/>
        </w:rPr>
        <w:t xml:space="preserve"> </w:t>
      </w:r>
      <w:r>
        <w:t>way</w:t>
      </w:r>
      <w:r>
        <w:tab/>
      </w:r>
      <w:r>
        <w:rPr>
          <w:rFonts w:hint="eastAsia" w:ascii="宋体" w:hAnsi="宋体" w:eastAsia="宋体"/>
          <w:spacing w:val="-5"/>
        </w:rPr>
        <w:t>妨碍某人，挡住去路</w:t>
      </w:r>
    </w:p>
    <w:p>
      <w:pPr>
        <w:pStyle w:val="4"/>
        <w:spacing w:before="86"/>
        <w:ind w:left="1843"/>
        <w:rPr>
          <w:rFonts w:hint="eastAsia" w:ascii="宋体" w:eastAsia="宋体"/>
        </w:rPr>
      </w:pPr>
      <w:r>
        <w:t xml:space="preserve">get into </w:t>
      </w:r>
      <w:r>
        <w:rPr>
          <w:rFonts w:hint="eastAsia" w:ascii="宋体" w:eastAsia="宋体"/>
        </w:rPr>
        <w:t>进入， 陷入</w:t>
      </w:r>
    </w:p>
    <w:p>
      <w:pPr>
        <w:pStyle w:val="4"/>
        <w:tabs>
          <w:tab w:val="left" w:pos="3525"/>
        </w:tabs>
        <w:spacing w:before="93"/>
        <w:ind w:left="1843"/>
        <w:rPr>
          <w:rFonts w:hint="eastAsia" w:ascii="宋体" w:eastAsia="宋体"/>
        </w:rPr>
      </w:pPr>
      <w:r>
        <w:t>get</w:t>
      </w:r>
      <w:r>
        <w:rPr>
          <w:spacing w:val="1"/>
        </w:rPr>
        <w:t xml:space="preserve"> </w:t>
      </w:r>
      <w:r>
        <w:t>along/on</w:t>
      </w:r>
      <w:r>
        <w:rPr>
          <w:spacing w:val="-3"/>
        </w:rPr>
        <w:t xml:space="preserve"> </w:t>
      </w:r>
      <w:r>
        <w:t>with</w:t>
      </w:r>
      <w:r>
        <w:tab/>
      </w:r>
      <w:r>
        <w:rPr>
          <w:rFonts w:hint="eastAsia" w:ascii="宋体" w:eastAsia="宋体"/>
          <w:spacing w:val="-3"/>
        </w:rPr>
        <w:t>与某人相处</w:t>
      </w:r>
    </w:p>
    <w:p>
      <w:pPr>
        <w:pStyle w:val="4"/>
        <w:spacing w:before="93"/>
        <w:ind w:left="1843"/>
        <w:rPr>
          <w:rFonts w:hint="eastAsia" w:ascii="宋体" w:eastAsia="宋体"/>
        </w:rPr>
      </w:pPr>
      <w:r>
        <w:t xml:space="preserve">get on </w:t>
      </w:r>
      <w:r>
        <w:rPr>
          <w:rFonts w:hint="eastAsia" w:ascii="宋体" w:eastAsia="宋体"/>
        </w:rPr>
        <w:t>上车</w:t>
      </w:r>
    </w:p>
    <w:p>
      <w:pPr>
        <w:pStyle w:val="4"/>
        <w:tabs>
          <w:tab w:val="left" w:pos="2737"/>
        </w:tabs>
        <w:spacing w:before="93"/>
        <w:ind w:left="1843"/>
        <w:rPr>
          <w:rFonts w:hint="eastAsia" w:ascii="宋体" w:eastAsia="宋体"/>
        </w:rPr>
      </w:pPr>
      <w:r>
        <w:t>get</w:t>
      </w:r>
      <w:r>
        <w:rPr>
          <w:spacing w:val="1"/>
        </w:rPr>
        <w:t xml:space="preserve"> </w:t>
      </w:r>
      <w:r>
        <w:t>over</w:t>
      </w:r>
      <w:r>
        <w:tab/>
      </w:r>
      <w:r>
        <w:rPr>
          <w:rFonts w:hint="eastAsia" w:ascii="宋体" w:eastAsia="宋体"/>
          <w:spacing w:val="-3"/>
        </w:rPr>
        <w:t>爬过，克服</w:t>
      </w:r>
    </w:p>
    <w:p>
      <w:pPr>
        <w:pStyle w:val="4"/>
        <w:tabs>
          <w:tab w:val="left" w:pos="2609"/>
        </w:tabs>
        <w:spacing w:before="85"/>
        <w:ind w:left="1843"/>
        <w:rPr>
          <w:rFonts w:hint="eastAsia" w:ascii="宋体" w:eastAsia="宋体"/>
        </w:rPr>
      </w:pPr>
      <w:r>
        <w:t>get</w:t>
      </w:r>
      <w:r>
        <w:rPr>
          <w:spacing w:val="2"/>
        </w:rPr>
        <w:t xml:space="preserve"> </w:t>
      </w:r>
      <w:r>
        <w:rPr>
          <w:spacing w:val="-3"/>
        </w:rPr>
        <w:t>off</w:t>
      </w:r>
      <w:r>
        <w:rPr>
          <w:spacing w:val="-3"/>
        </w:rPr>
        <w:tab/>
      </w:r>
      <w:r>
        <w:rPr>
          <w:rFonts w:hint="eastAsia" w:ascii="宋体" w:eastAsia="宋体"/>
          <w:spacing w:val="-4"/>
        </w:rPr>
        <w:t>下车，脱下</w:t>
      </w:r>
    </w:p>
    <w:p>
      <w:pPr>
        <w:pStyle w:val="4"/>
        <w:tabs>
          <w:tab w:val="left" w:pos="3057"/>
        </w:tabs>
        <w:spacing w:before="93"/>
        <w:ind w:left="1843"/>
        <w:rPr>
          <w:rFonts w:hint="eastAsia" w:ascii="宋体" w:eastAsia="宋体"/>
        </w:rPr>
      </w:pPr>
      <w:r>
        <w:t>get together</w:t>
      </w:r>
      <w:r>
        <w:tab/>
      </w:r>
      <w:r>
        <w:rPr>
          <w:rFonts w:hint="eastAsia" w:ascii="宋体" w:eastAsia="宋体"/>
          <w:spacing w:val="-4"/>
        </w:rPr>
        <w:t>聚集，开联欢会</w:t>
      </w:r>
    </w:p>
    <w:p>
      <w:pPr>
        <w:pStyle w:val="4"/>
        <w:tabs>
          <w:tab w:val="left" w:pos="1843"/>
        </w:tabs>
        <w:spacing w:before="93"/>
        <w:ind w:left="161"/>
        <w:rPr>
          <w:rFonts w:hint="eastAsia" w:ascii="宋体" w:eastAsia="宋体"/>
        </w:rPr>
      </w:pPr>
      <w:r>
        <w:t>give</w:t>
      </w:r>
      <w:r>
        <w:tab/>
      </w:r>
      <w:r>
        <w:t>give</w:t>
      </w:r>
      <w:r>
        <w:rPr>
          <w:spacing w:val="1"/>
        </w:rPr>
        <w:t xml:space="preserve"> </w:t>
      </w:r>
      <w:r>
        <w:t>in</w:t>
      </w:r>
      <w:r>
        <w:rPr>
          <w:spacing w:val="-3"/>
        </w:rPr>
        <w:t xml:space="preserve"> </w:t>
      </w:r>
      <w:r>
        <w:rPr>
          <w:rFonts w:hint="eastAsia" w:ascii="宋体" w:eastAsia="宋体"/>
          <w:spacing w:val="-4"/>
        </w:rPr>
        <w:t>屈服，让步，投降</w:t>
      </w:r>
    </w:p>
    <w:p>
      <w:pPr>
        <w:pStyle w:val="4"/>
        <w:spacing w:before="93"/>
        <w:ind w:left="1843"/>
        <w:rPr>
          <w:rFonts w:hint="eastAsia" w:ascii="宋体" w:eastAsia="宋体"/>
        </w:rPr>
      </w:pPr>
      <w:r>
        <w:t xml:space="preserve">give off </w:t>
      </w:r>
      <w:r>
        <w:rPr>
          <w:rFonts w:hint="eastAsia" w:ascii="宋体" w:eastAsia="宋体"/>
        </w:rPr>
        <w:t>发出</w:t>
      </w:r>
    </w:p>
    <w:p>
      <w:pPr>
        <w:pStyle w:val="4"/>
        <w:tabs>
          <w:tab w:val="left" w:pos="2737"/>
        </w:tabs>
        <w:spacing w:before="85"/>
        <w:ind w:left="1843"/>
        <w:rPr>
          <w:rFonts w:hint="eastAsia" w:ascii="宋体" w:eastAsia="宋体"/>
        </w:rPr>
      </w:pPr>
      <w:r>
        <w:t>give</w:t>
      </w:r>
      <w:r>
        <w:rPr>
          <w:spacing w:val="2"/>
        </w:rPr>
        <w:t xml:space="preserve"> </w:t>
      </w:r>
      <w:r>
        <w:t>out</w:t>
      </w:r>
      <w:r>
        <w:tab/>
      </w:r>
      <w:r>
        <w:rPr>
          <w:rFonts w:hint="eastAsia" w:ascii="宋体" w:eastAsia="宋体"/>
          <w:spacing w:val="-3"/>
        </w:rPr>
        <w:t>分发， 用完，耗尽</w:t>
      </w:r>
    </w:p>
    <w:p>
      <w:pPr>
        <w:pStyle w:val="4"/>
        <w:tabs>
          <w:tab w:val="left" w:pos="2680"/>
        </w:tabs>
        <w:spacing w:before="94"/>
        <w:ind w:left="1843"/>
        <w:rPr>
          <w:rFonts w:hint="eastAsia" w:ascii="宋体" w:eastAsia="宋体"/>
        </w:rPr>
      </w:pPr>
      <w:r>
        <w:t>give</w:t>
      </w:r>
      <w:r>
        <w:rPr>
          <w:spacing w:val="2"/>
        </w:rPr>
        <w:t xml:space="preserve"> </w:t>
      </w:r>
      <w:r>
        <w:t>up</w:t>
      </w:r>
      <w:r>
        <w:tab/>
      </w:r>
      <w:r>
        <w:rPr>
          <w:rFonts w:hint="eastAsia" w:ascii="宋体" w:eastAsia="宋体"/>
        </w:rPr>
        <w:t>放弃</w:t>
      </w:r>
    </w:p>
    <w:p>
      <w:pPr>
        <w:pStyle w:val="4"/>
        <w:tabs>
          <w:tab w:val="left" w:pos="1843"/>
          <w:tab w:val="left" w:pos="2915"/>
        </w:tabs>
        <w:spacing w:before="92"/>
        <w:ind w:left="161"/>
        <w:rPr>
          <w:rFonts w:hint="eastAsia" w:ascii="宋体" w:eastAsia="宋体"/>
        </w:rPr>
      </w:pPr>
      <w:r>
        <w:t>go</w:t>
      </w:r>
      <w:r>
        <w:tab/>
      </w:r>
      <w:r>
        <w:t>go</w:t>
      </w:r>
      <w:r>
        <w:rPr>
          <w:spacing w:val="5"/>
        </w:rPr>
        <w:t xml:space="preserve"> </w:t>
      </w:r>
      <w:r>
        <w:t>against</w:t>
      </w:r>
      <w:r>
        <w:tab/>
      </w:r>
      <w:r>
        <w:rPr>
          <w:rFonts w:hint="eastAsia" w:ascii="宋体" w:eastAsia="宋体"/>
          <w:spacing w:val="-4"/>
        </w:rPr>
        <w:t>反对，不利于</w:t>
      </w:r>
    </w:p>
    <w:p>
      <w:pPr>
        <w:pStyle w:val="4"/>
        <w:tabs>
          <w:tab w:val="left" w:pos="2787"/>
          <w:tab w:val="left" w:pos="2851"/>
        </w:tabs>
        <w:spacing w:before="93" w:line="319" w:lineRule="auto"/>
        <w:ind w:left="1843" w:right="6916"/>
        <w:rPr>
          <w:rFonts w:hint="eastAsia" w:ascii="宋体" w:eastAsia="宋体"/>
        </w:rPr>
      </w:pPr>
      <w:r>
        <w:t>go</w:t>
      </w:r>
      <w:r>
        <w:rPr>
          <w:spacing w:val="4"/>
        </w:rPr>
        <w:t xml:space="preserve"> </w:t>
      </w:r>
      <w:r>
        <w:t>all</w:t>
      </w:r>
      <w:r>
        <w:rPr>
          <w:spacing w:val="2"/>
        </w:rPr>
        <w:t xml:space="preserve"> </w:t>
      </w:r>
      <w:r>
        <w:t>out</w:t>
      </w:r>
      <w:r>
        <w:tab/>
      </w:r>
      <w:r>
        <w:tab/>
      </w:r>
      <w:r>
        <w:rPr>
          <w:rFonts w:hint="eastAsia" w:ascii="宋体" w:eastAsia="宋体"/>
        </w:rPr>
        <w:t>全</w:t>
      </w:r>
      <w:r>
        <w:rPr>
          <w:rFonts w:hint="eastAsia" w:ascii="宋体" w:eastAsia="宋体"/>
          <w:spacing w:val="-8"/>
        </w:rPr>
        <w:t>力</w:t>
      </w:r>
      <w:r>
        <w:rPr>
          <w:rFonts w:hint="eastAsia" w:ascii="宋体" w:eastAsia="宋体"/>
        </w:rPr>
        <w:t>以赴</w:t>
      </w:r>
      <w:r>
        <w:t>go</w:t>
      </w:r>
      <w:r>
        <w:rPr>
          <w:spacing w:val="4"/>
        </w:rPr>
        <w:t xml:space="preserve"> </w:t>
      </w:r>
      <w:r>
        <w:t>down</w:t>
      </w:r>
      <w:r>
        <w:tab/>
      </w:r>
      <w:r>
        <w:rPr>
          <w:rFonts w:hint="eastAsia" w:ascii="宋体" w:eastAsia="宋体"/>
        </w:rPr>
        <w:t>下去</w:t>
      </w:r>
      <w:r>
        <w:rPr>
          <w:rFonts w:hint="eastAsia" w:ascii="宋体" w:eastAsia="宋体"/>
          <w:spacing w:val="-8"/>
        </w:rPr>
        <w:t>，</w:t>
      </w:r>
      <w:r>
        <w:rPr>
          <w:rFonts w:hint="eastAsia" w:ascii="宋体" w:eastAsia="宋体"/>
        </w:rPr>
        <w:t>下</w:t>
      </w:r>
      <w:r>
        <w:rPr>
          <w:rFonts w:hint="eastAsia" w:ascii="宋体" w:eastAsia="宋体"/>
          <w:spacing w:val="-16"/>
        </w:rPr>
        <w:t>沉</w:t>
      </w:r>
      <w:r>
        <w:t>go</w:t>
      </w:r>
      <w:r>
        <w:rPr>
          <w:spacing w:val="5"/>
        </w:rPr>
        <w:t xml:space="preserve"> </w:t>
      </w:r>
      <w:r>
        <w:t>into</w:t>
      </w:r>
      <w:r>
        <w:rPr>
          <w:spacing w:val="4"/>
        </w:rPr>
        <w:t xml:space="preserve"> </w:t>
      </w:r>
      <w:r>
        <w:rPr>
          <w:rFonts w:hint="eastAsia" w:ascii="宋体" w:eastAsia="宋体"/>
          <w:spacing w:val="-8"/>
        </w:rPr>
        <w:t>进</w:t>
      </w:r>
      <w:r>
        <w:rPr>
          <w:rFonts w:hint="eastAsia" w:ascii="宋体" w:eastAsia="宋体"/>
        </w:rPr>
        <w:t>入</w:t>
      </w:r>
      <w:r>
        <w:rPr>
          <w:rFonts w:hint="eastAsia" w:ascii="宋体" w:eastAsia="宋体"/>
          <w:spacing w:val="3"/>
        </w:rPr>
        <w:t xml:space="preserve"> </w:t>
      </w:r>
      <w:r>
        <w:rPr>
          <w:rFonts w:hint="eastAsia" w:ascii="宋体" w:eastAsia="宋体"/>
          <w:spacing w:val="-8"/>
        </w:rPr>
        <w:t>参加</w:t>
      </w:r>
    </w:p>
    <w:p>
      <w:pPr>
        <w:pStyle w:val="4"/>
        <w:spacing w:before="5"/>
        <w:ind w:left="1843"/>
        <w:rPr>
          <w:rFonts w:hint="eastAsia" w:ascii="宋体" w:eastAsia="宋体"/>
        </w:rPr>
      </w:pPr>
      <w:r>
        <w:t xml:space="preserve">go on </w:t>
      </w:r>
      <w:r>
        <w:rPr>
          <w:rFonts w:hint="eastAsia" w:ascii="宋体" w:eastAsia="宋体"/>
        </w:rPr>
        <w:t>继续</w:t>
      </w:r>
    </w:p>
    <w:p>
      <w:pPr>
        <w:pStyle w:val="4"/>
        <w:tabs>
          <w:tab w:val="left" w:pos="2695"/>
        </w:tabs>
        <w:spacing w:before="93"/>
        <w:ind w:left="1843"/>
        <w:rPr>
          <w:rFonts w:hint="eastAsia" w:ascii="宋体" w:eastAsia="宋体"/>
        </w:rPr>
      </w:pPr>
      <w:r>
        <w:t>go</w:t>
      </w:r>
      <w:r>
        <w:rPr>
          <w:spacing w:val="5"/>
        </w:rPr>
        <w:t xml:space="preserve"> </w:t>
      </w:r>
      <w:r>
        <w:t>over</w:t>
      </w:r>
      <w:r>
        <w:tab/>
      </w:r>
      <w:r>
        <w:rPr>
          <w:rFonts w:hint="eastAsia" w:ascii="宋体" w:eastAsia="宋体"/>
          <w:spacing w:val="-4"/>
        </w:rPr>
        <w:t>复习，检查</w:t>
      </w:r>
    </w:p>
    <w:p>
      <w:pPr>
        <w:pStyle w:val="4"/>
        <w:spacing w:before="86"/>
        <w:ind w:left="1850"/>
        <w:rPr>
          <w:rFonts w:hint="eastAsia" w:ascii="宋体" w:eastAsia="宋体"/>
        </w:rPr>
      </w:pPr>
      <w:r>
        <w:t xml:space="preserve">go wrong </w:t>
      </w:r>
      <w:r>
        <w:rPr>
          <w:rFonts w:hint="eastAsia" w:ascii="宋体" w:eastAsia="宋体"/>
        </w:rPr>
        <w:t>出故障</w:t>
      </w:r>
    </w:p>
    <w:p>
      <w:pPr>
        <w:pStyle w:val="4"/>
        <w:spacing w:before="107"/>
        <w:ind w:left="161"/>
      </w:pPr>
      <w:r>
        <w:rPr>
          <w:w w:val="101"/>
        </w:rPr>
        <w:t>H</w:t>
      </w:r>
    </w:p>
    <w:p>
      <w:pPr>
        <w:pStyle w:val="4"/>
        <w:tabs>
          <w:tab w:val="left" w:pos="1949"/>
        </w:tabs>
        <w:spacing w:before="107"/>
        <w:ind w:left="267"/>
        <w:rPr>
          <w:rFonts w:hint="eastAsia" w:ascii="宋体" w:eastAsia="宋体"/>
        </w:rPr>
      </w:pPr>
      <w:r>
        <w:t>hand</w:t>
      </w:r>
      <w:r>
        <w:tab/>
      </w:r>
      <w:r>
        <w:t>hand</w:t>
      </w:r>
      <w:r>
        <w:rPr>
          <w:spacing w:val="4"/>
        </w:rPr>
        <w:t xml:space="preserve"> </w:t>
      </w:r>
      <w:r>
        <w:t>in</w:t>
      </w:r>
      <w:r>
        <w:rPr>
          <w:spacing w:val="47"/>
        </w:rPr>
        <w:t xml:space="preserve"> </w:t>
      </w:r>
      <w:r>
        <w:rPr>
          <w:rFonts w:hint="eastAsia" w:ascii="宋体" w:eastAsia="宋体"/>
        </w:rPr>
        <w:t>上交</w:t>
      </w:r>
    </w:p>
    <w:p>
      <w:pPr>
        <w:pStyle w:val="4"/>
        <w:tabs>
          <w:tab w:val="left" w:pos="2836"/>
        </w:tabs>
        <w:spacing w:before="92"/>
        <w:ind w:left="1949"/>
        <w:rPr>
          <w:rFonts w:hint="eastAsia" w:ascii="宋体" w:eastAsia="宋体"/>
        </w:rPr>
      </w:pPr>
      <w:r>
        <w:t>hand</w:t>
      </w:r>
      <w:r>
        <w:rPr>
          <w:spacing w:val="5"/>
        </w:rPr>
        <w:t xml:space="preserve"> </w:t>
      </w:r>
      <w:r>
        <w:rPr>
          <w:spacing w:val="-4"/>
        </w:rPr>
        <w:t>on</w:t>
      </w:r>
      <w:r>
        <w:rPr>
          <w:spacing w:val="-4"/>
        </w:rPr>
        <w:tab/>
      </w:r>
      <w:r>
        <w:rPr>
          <w:rFonts w:hint="eastAsia" w:ascii="宋体" w:eastAsia="宋体"/>
          <w:spacing w:val="-3"/>
        </w:rPr>
        <w:t>传下去</w:t>
      </w:r>
    </w:p>
    <w:p>
      <w:pPr>
        <w:pStyle w:val="4"/>
        <w:spacing w:before="86"/>
        <w:ind w:left="1949"/>
        <w:rPr>
          <w:rFonts w:hint="eastAsia" w:ascii="宋体" w:eastAsia="宋体"/>
        </w:rPr>
      </w:pPr>
      <w:r>
        <w:t xml:space="preserve">hand out </w:t>
      </w:r>
      <w:r>
        <w:rPr>
          <w:rFonts w:hint="eastAsia" w:ascii="宋体" w:eastAsia="宋体"/>
        </w:rPr>
        <w:t>分发， 施舍</w:t>
      </w:r>
    </w:p>
    <w:p>
      <w:pPr>
        <w:pStyle w:val="4"/>
        <w:tabs>
          <w:tab w:val="left" w:pos="3000"/>
        </w:tabs>
        <w:spacing w:before="93"/>
        <w:ind w:left="1949"/>
        <w:rPr>
          <w:rFonts w:hint="eastAsia" w:ascii="宋体" w:eastAsia="宋体"/>
        </w:rPr>
      </w:pPr>
      <w:r>
        <w:t>hand</w:t>
      </w:r>
      <w:r>
        <w:rPr>
          <w:spacing w:val="6"/>
        </w:rPr>
        <w:t xml:space="preserve"> </w:t>
      </w:r>
      <w:r>
        <w:rPr>
          <w:spacing w:val="-3"/>
        </w:rPr>
        <w:t>over</w:t>
      </w:r>
      <w:r>
        <w:rPr>
          <w:spacing w:val="-3"/>
        </w:rPr>
        <w:tab/>
      </w:r>
      <w:r>
        <w:rPr>
          <w:rFonts w:hint="eastAsia" w:ascii="宋体" w:eastAsia="宋体"/>
          <w:spacing w:val="-4"/>
        </w:rPr>
        <w:t>移交，让与</w:t>
      </w:r>
    </w:p>
    <w:p>
      <w:pPr>
        <w:pStyle w:val="4"/>
        <w:spacing w:before="107"/>
        <w:ind w:left="161"/>
      </w:pPr>
      <w:r>
        <w:rPr>
          <w:w w:val="101"/>
        </w:rPr>
        <w:t>K</w:t>
      </w:r>
    </w:p>
    <w:p>
      <w:pPr>
        <w:pStyle w:val="4"/>
        <w:tabs>
          <w:tab w:val="left" w:pos="1843"/>
        </w:tabs>
        <w:spacing w:before="106"/>
        <w:ind w:left="267"/>
        <w:rPr>
          <w:rFonts w:hint="eastAsia" w:ascii="宋体" w:eastAsia="宋体"/>
        </w:rPr>
      </w:pPr>
      <w:r>
        <w:t>keep</w:t>
      </w:r>
      <w:r>
        <w:tab/>
      </w:r>
      <w:r>
        <w:t>keep</w:t>
      </w:r>
      <w:r>
        <w:rPr>
          <w:spacing w:val="4"/>
        </w:rPr>
        <w:t xml:space="preserve"> </w:t>
      </w:r>
      <w:r>
        <w:t>from</w:t>
      </w:r>
      <w:r>
        <w:rPr>
          <w:spacing w:val="44"/>
        </w:rPr>
        <w:t xml:space="preserve"> </w:t>
      </w:r>
      <w:r>
        <w:rPr>
          <w:rFonts w:hint="eastAsia" w:ascii="宋体" w:eastAsia="宋体"/>
          <w:spacing w:val="-3"/>
        </w:rPr>
        <w:t>忍住，阻止</w:t>
      </w:r>
    </w:p>
    <w:p>
      <w:pPr>
        <w:pStyle w:val="4"/>
        <w:spacing w:before="86"/>
        <w:ind w:left="1843"/>
        <w:rPr>
          <w:rFonts w:hint="eastAsia" w:ascii="宋体" w:eastAsia="宋体"/>
        </w:rPr>
      </w:pPr>
      <w:r>
        <w:t xml:space="preserve">keep in touch with </w:t>
      </w:r>
      <w:r>
        <w:rPr>
          <w:rFonts w:hint="eastAsia" w:ascii="宋体" w:eastAsia="宋体"/>
        </w:rPr>
        <w:t>与某人保持联系</w:t>
      </w:r>
    </w:p>
    <w:p>
      <w:pPr>
        <w:pStyle w:val="4"/>
        <w:spacing w:before="93"/>
        <w:ind w:left="1843"/>
        <w:rPr>
          <w:rFonts w:hint="eastAsia" w:ascii="宋体" w:hAnsi="宋体" w:eastAsia="宋体"/>
        </w:rPr>
      </w:pPr>
      <w:r>
        <w:t xml:space="preserve">keep ….out of </w:t>
      </w:r>
      <w:r>
        <w:rPr>
          <w:rFonts w:hint="eastAsia" w:ascii="宋体" w:hAnsi="宋体" w:eastAsia="宋体"/>
        </w:rPr>
        <w:t>不让</w:t>
      </w:r>
      <w:r>
        <w:t>…..</w:t>
      </w:r>
      <w:r>
        <w:rPr>
          <w:rFonts w:hint="eastAsia" w:ascii="宋体" w:hAnsi="宋体" w:eastAsia="宋体"/>
        </w:rPr>
        <w:t>进入</w:t>
      </w:r>
    </w:p>
    <w:p>
      <w:pPr>
        <w:pStyle w:val="4"/>
        <w:spacing w:before="93"/>
        <w:ind w:left="1843"/>
        <w:rPr>
          <w:rFonts w:hint="eastAsia" w:ascii="宋体" w:eastAsia="宋体"/>
        </w:rPr>
      </w:pPr>
      <w:r>
        <w:t xml:space="preserve">keep up </w:t>
      </w:r>
      <w:r>
        <w:rPr>
          <w:rFonts w:hint="eastAsia" w:ascii="宋体" w:eastAsia="宋体"/>
        </w:rPr>
        <w:t>坚持，维持</w:t>
      </w:r>
    </w:p>
    <w:p>
      <w:pPr>
        <w:pStyle w:val="4"/>
        <w:spacing w:before="93"/>
        <w:ind w:left="1843"/>
        <w:rPr>
          <w:rFonts w:hint="eastAsia" w:ascii="宋体" w:eastAsia="宋体"/>
        </w:rPr>
      </w:pPr>
      <w:r>
        <w:t xml:space="preserve">keep up with </w:t>
      </w:r>
      <w:r>
        <w:rPr>
          <w:rFonts w:hint="eastAsia" w:ascii="宋体" w:eastAsia="宋体"/>
        </w:rPr>
        <w:t>跟上，不落在后面</w:t>
      </w:r>
    </w:p>
    <w:p>
      <w:pPr>
        <w:pStyle w:val="4"/>
        <w:spacing w:before="99"/>
        <w:ind w:left="161"/>
      </w:pPr>
      <w:r>
        <w:rPr>
          <w:w w:val="101"/>
        </w:rPr>
        <w:t>L</w:t>
      </w:r>
    </w:p>
    <w:p>
      <w:pPr>
        <w:pStyle w:val="8"/>
        <w:numPr>
          <w:ilvl w:val="0"/>
          <w:numId w:val="106"/>
        </w:numPr>
        <w:tabs>
          <w:tab w:val="left" w:pos="580"/>
          <w:tab w:val="left" w:pos="581"/>
          <w:tab w:val="left" w:pos="1424"/>
        </w:tabs>
        <w:spacing w:before="107" w:after="0" w:line="240" w:lineRule="auto"/>
        <w:ind w:left="580" w:right="0" w:hanging="420"/>
        <w:jc w:val="left"/>
        <w:rPr>
          <w:rFonts w:hint="eastAsia" w:ascii="宋体" w:hAnsi="宋体" w:eastAsia="宋体"/>
          <w:sz w:val="21"/>
        </w:rPr>
      </w:pPr>
      <w:r>
        <w:rPr>
          <w:sz w:val="21"/>
        </w:rPr>
        <w:t>leave</w:t>
      </w:r>
      <w:r>
        <w:rPr>
          <w:sz w:val="21"/>
        </w:rPr>
        <w:tab/>
      </w:r>
      <w:r>
        <w:rPr>
          <w:sz w:val="21"/>
        </w:rPr>
        <w:t>leave</w:t>
      </w:r>
      <w:r>
        <w:rPr>
          <w:spacing w:val="2"/>
          <w:sz w:val="21"/>
        </w:rPr>
        <w:t xml:space="preserve"> </w:t>
      </w:r>
      <w:r>
        <w:rPr>
          <w:sz w:val="21"/>
        </w:rPr>
        <w:t>a</w:t>
      </w:r>
      <w:r>
        <w:rPr>
          <w:spacing w:val="1"/>
          <w:sz w:val="21"/>
        </w:rPr>
        <w:t xml:space="preserve"> </w:t>
      </w:r>
      <w:r>
        <w:rPr>
          <w:sz w:val="21"/>
        </w:rPr>
        <w:t>message</w:t>
      </w:r>
      <w:r>
        <w:rPr>
          <w:spacing w:val="45"/>
          <w:sz w:val="21"/>
        </w:rPr>
        <w:t xml:space="preserve"> </w:t>
      </w:r>
      <w:r>
        <w:rPr>
          <w:rFonts w:hint="eastAsia" w:ascii="宋体" w:hAnsi="宋体" w:eastAsia="宋体"/>
          <w:sz w:val="21"/>
        </w:rPr>
        <w:t>留话</w:t>
      </w:r>
    </w:p>
    <w:p>
      <w:pPr>
        <w:pStyle w:val="4"/>
        <w:spacing w:before="93"/>
        <w:ind w:left="1425"/>
        <w:rPr>
          <w:rFonts w:hint="eastAsia" w:ascii="宋体" w:eastAsia="宋体"/>
        </w:rPr>
      </w:pPr>
      <w:r>
        <w:t xml:space="preserve">leave alone </w:t>
      </w:r>
      <w:r>
        <w:rPr>
          <w:rFonts w:hint="eastAsia" w:ascii="宋体" w:eastAsia="宋体"/>
        </w:rPr>
        <w:t>更不用说</w:t>
      </w:r>
    </w:p>
    <w:p>
      <w:pPr>
        <w:pStyle w:val="4"/>
        <w:spacing w:before="93" w:line="319" w:lineRule="auto"/>
        <w:ind w:left="1425" w:right="6468"/>
        <w:rPr>
          <w:rFonts w:hint="eastAsia" w:ascii="宋体" w:eastAsia="宋体"/>
        </w:rPr>
      </w:pPr>
      <w:r>
        <w:t xml:space="preserve">leave ... alone </w:t>
      </w:r>
      <w:r>
        <w:rPr>
          <w:rFonts w:hint="eastAsia" w:ascii="宋体" w:eastAsia="宋体"/>
        </w:rPr>
        <w:t>不理会，不管</w:t>
      </w:r>
      <w:r>
        <w:t xml:space="preserve">leave ... behind </w:t>
      </w:r>
      <w:r>
        <w:rPr>
          <w:rFonts w:hint="eastAsia" w:ascii="宋体" w:eastAsia="宋体"/>
        </w:rPr>
        <w:t>留下，忘带</w:t>
      </w:r>
      <w:r>
        <w:t>;</w:t>
      </w:r>
      <w:r>
        <w:rPr>
          <w:rFonts w:hint="eastAsia" w:ascii="宋体" w:eastAsia="宋体"/>
        </w:rPr>
        <w:t>放弃</w:t>
      </w:r>
      <w:r>
        <w:t xml:space="preserve">leave for </w:t>
      </w:r>
      <w:r>
        <w:rPr>
          <w:rFonts w:hint="eastAsia" w:ascii="宋体" w:eastAsia="宋体"/>
        </w:rPr>
        <w:t>到 去</w:t>
      </w:r>
    </w:p>
    <w:p>
      <w:pPr>
        <w:spacing w:after="0" w:line="319" w:lineRule="auto"/>
        <w:rPr>
          <w:rFonts w:hint="eastAsia" w:ascii="宋体" w:eastAsia="宋体"/>
        </w:rPr>
        <w:sectPr>
          <w:pgSz w:w="11910" w:h="16850"/>
          <w:pgMar w:top="1120" w:right="400" w:bottom="1380" w:left="740" w:header="884" w:footer="1193" w:gutter="0"/>
          <w:cols w:space="720" w:num="1"/>
        </w:sectPr>
      </w:pPr>
    </w:p>
    <w:p>
      <w:pPr>
        <w:pStyle w:val="4"/>
        <w:spacing w:before="69"/>
        <w:ind w:left="1425"/>
        <w:rPr>
          <w:rFonts w:hint="eastAsia" w:ascii="宋体" w:eastAsia="宋体"/>
        </w:rPr>
      </w:pPr>
      <w:r>
        <w:t xml:space="preserve">leave out </w:t>
      </w:r>
      <w:r>
        <w:rPr>
          <w:rFonts w:hint="eastAsia" w:ascii="宋体" w:eastAsia="宋体"/>
        </w:rPr>
        <w:t>遗漏</w:t>
      </w:r>
      <w:r>
        <w:t>;</w:t>
      </w:r>
      <w:r>
        <w:rPr>
          <w:rFonts w:hint="eastAsia" w:ascii="宋体" w:eastAsia="宋体"/>
        </w:rPr>
        <w:t>排除</w:t>
      </w:r>
      <w:r>
        <w:t>;</w:t>
      </w:r>
      <w:r>
        <w:rPr>
          <w:rFonts w:hint="eastAsia" w:ascii="宋体" w:eastAsia="宋体"/>
        </w:rPr>
        <w:t>忽视</w:t>
      </w:r>
    </w:p>
    <w:p>
      <w:pPr>
        <w:pStyle w:val="8"/>
        <w:numPr>
          <w:ilvl w:val="0"/>
          <w:numId w:val="106"/>
        </w:numPr>
        <w:tabs>
          <w:tab w:val="left" w:pos="580"/>
          <w:tab w:val="left" w:pos="581"/>
          <w:tab w:val="left" w:pos="1424"/>
          <w:tab w:val="left" w:pos="2680"/>
        </w:tabs>
        <w:spacing w:before="86" w:after="0" w:line="240" w:lineRule="auto"/>
        <w:ind w:left="580" w:right="0" w:hanging="420"/>
        <w:jc w:val="left"/>
        <w:rPr>
          <w:rFonts w:hint="eastAsia" w:ascii="宋体" w:hAnsi="宋体" w:eastAsia="宋体"/>
          <w:sz w:val="21"/>
        </w:rPr>
      </w:pPr>
      <w:r>
        <w:rPr>
          <w:sz w:val="21"/>
        </w:rPr>
        <w:t>let</w:t>
      </w:r>
      <w:r>
        <w:rPr>
          <w:sz w:val="21"/>
        </w:rPr>
        <w:tab/>
      </w:r>
      <w:r>
        <w:rPr>
          <w:sz w:val="21"/>
        </w:rPr>
        <w:t>let</w:t>
      </w:r>
      <w:r>
        <w:rPr>
          <w:spacing w:val="2"/>
          <w:sz w:val="21"/>
        </w:rPr>
        <w:t xml:space="preserve"> </w:t>
      </w:r>
      <w:r>
        <w:rPr>
          <w:sz w:val="21"/>
        </w:rPr>
        <w:t>down</w:t>
      </w:r>
      <w:r>
        <w:rPr>
          <w:spacing w:val="50"/>
          <w:sz w:val="21"/>
        </w:rPr>
        <w:t xml:space="preserve"> </w:t>
      </w:r>
      <w:r>
        <w:rPr>
          <w:rFonts w:hint="eastAsia" w:ascii="宋体" w:hAnsi="宋体" w:eastAsia="宋体"/>
          <w:sz w:val="21"/>
        </w:rPr>
        <w:t>使</w:t>
      </w:r>
      <w:r>
        <w:rPr>
          <w:rFonts w:hint="eastAsia" w:ascii="宋体" w:hAnsi="宋体" w:eastAsia="宋体"/>
          <w:sz w:val="21"/>
        </w:rPr>
        <w:tab/>
      </w:r>
      <w:r>
        <w:rPr>
          <w:rFonts w:hint="eastAsia" w:ascii="宋体" w:hAnsi="宋体" w:eastAsia="宋体"/>
          <w:sz w:val="21"/>
        </w:rPr>
        <w:t>失望</w:t>
      </w:r>
    </w:p>
    <w:p>
      <w:pPr>
        <w:pStyle w:val="4"/>
        <w:spacing w:before="93"/>
        <w:ind w:left="1425"/>
        <w:rPr>
          <w:rFonts w:hint="eastAsia" w:ascii="宋体" w:eastAsia="宋体"/>
        </w:rPr>
      </w:pPr>
      <w:r>
        <w:t xml:space="preserve">let out </w:t>
      </w:r>
      <w:r>
        <w:rPr>
          <w:rFonts w:hint="eastAsia" w:ascii="宋体" w:eastAsia="宋体"/>
        </w:rPr>
        <w:t>发出，放出；泄漏</w:t>
      </w:r>
    </w:p>
    <w:p>
      <w:pPr>
        <w:pStyle w:val="8"/>
        <w:numPr>
          <w:ilvl w:val="0"/>
          <w:numId w:val="106"/>
        </w:numPr>
        <w:tabs>
          <w:tab w:val="left" w:pos="580"/>
          <w:tab w:val="left" w:pos="581"/>
          <w:tab w:val="left" w:pos="1424"/>
        </w:tabs>
        <w:spacing w:before="93" w:after="0" w:line="240" w:lineRule="auto"/>
        <w:ind w:left="580" w:right="0" w:hanging="420"/>
        <w:jc w:val="left"/>
        <w:rPr>
          <w:rFonts w:hint="eastAsia" w:ascii="宋体" w:hAnsi="宋体" w:eastAsia="宋体"/>
          <w:sz w:val="21"/>
        </w:rPr>
      </w:pPr>
      <w:r>
        <w:rPr>
          <w:sz w:val="21"/>
        </w:rPr>
        <w:t>look</w:t>
      </w:r>
      <w:r>
        <w:rPr>
          <w:sz w:val="21"/>
        </w:rPr>
        <w:tab/>
      </w:r>
      <w:r>
        <w:rPr>
          <w:sz w:val="21"/>
        </w:rPr>
        <w:t>look</w:t>
      </w:r>
      <w:r>
        <w:rPr>
          <w:spacing w:val="4"/>
          <w:sz w:val="21"/>
        </w:rPr>
        <w:t xml:space="preserve"> </w:t>
      </w:r>
      <w:r>
        <w:rPr>
          <w:sz w:val="21"/>
        </w:rPr>
        <w:t>about</w:t>
      </w:r>
      <w:r>
        <w:rPr>
          <w:spacing w:val="44"/>
          <w:sz w:val="21"/>
        </w:rPr>
        <w:t xml:space="preserve"> </w:t>
      </w:r>
      <w:r>
        <w:rPr>
          <w:rFonts w:hint="eastAsia" w:ascii="宋体" w:hAnsi="宋体" w:eastAsia="宋体"/>
          <w:spacing w:val="-3"/>
          <w:sz w:val="21"/>
        </w:rPr>
        <w:t>环顾；察看</w:t>
      </w:r>
    </w:p>
    <w:p>
      <w:pPr>
        <w:pStyle w:val="4"/>
        <w:spacing w:before="93"/>
        <w:ind w:left="1425"/>
        <w:rPr>
          <w:rFonts w:hint="eastAsia" w:ascii="宋体" w:eastAsia="宋体"/>
        </w:rPr>
      </w:pPr>
      <w:r>
        <w:t xml:space="preserve">look after </w:t>
      </w:r>
      <w:r>
        <w:rPr>
          <w:rFonts w:hint="eastAsia" w:ascii="宋体" w:eastAsia="宋体"/>
        </w:rPr>
        <w:t>照料，照顾</w:t>
      </w:r>
    </w:p>
    <w:p>
      <w:pPr>
        <w:pStyle w:val="4"/>
        <w:spacing w:before="86"/>
        <w:ind w:left="1425"/>
        <w:rPr>
          <w:rFonts w:hint="eastAsia" w:ascii="宋体" w:eastAsia="宋体"/>
        </w:rPr>
      </w:pPr>
      <w:r>
        <w:t xml:space="preserve">look back </w:t>
      </w:r>
      <w:r>
        <w:rPr>
          <w:rFonts w:hint="eastAsia" w:ascii="宋体" w:eastAsia="宋体"/>
        </w:rPr>
        <w:t>回顾</w:t>
      </w:r>
    </w:p>
    <w:p>
      <w:pPr>
        <w:pStyle w:val="4"/>
        <w:spacing w:before="92"/>
        <w:ind w:left="1425"/>
        <w:rPr>
          <w:rFonts w:hint="eastAsia" w:ascii="宋体" w:eastAsia="宋体"/>
        </w:rPr>
      </w:pPr>
      <w:r>
        <w:t xml:space="preserve">look down upon </w:t>
      </w:r>
      <w:r>
        <w:rPr>
          <w:rFonts w:hint="eastAsia" w:ascii="宋体" w:eastAsia="宋体"/>
        </w:rPr>
        <w:t>轻视，看不起</w:t>
      </w:r>
    </w:p>
    <w:p>
      <w:pPr>
        <w:pStyle w:val="4"/>
        <w:spacing w:before="93"/>
        <w:ind w:left="1843"/>
        <w:rPr>
          <w:rFonts w:hint="eastAsia" w:ascii="宋体" w:eastAsia="宋体"/>
        </w:rPr>
      </w:pPr>
      <w:r>
        <w:t xml:space="preserve">look for </w:t>
      </w:r>
      <w:r>
        <w:rPr>
          <w:rFonts w:hint="eastAsia" w:ascii="宋体" w:eastAsia="宋体"/>
        </w:rPr>
        <w:t>寻找</w:t>
      </w:r>
    </w:p>
    <w:p>
      <w:pPr>
        <w:pStyle w:val="4"/>
        <w:spacing w:before="93"/>
        <w:ind w:left="1843"/>
        <w:rPr>
          <w:rFonts w:hint="eastAsia" w:ascii="宋体" w:eastAsia="宋体"/>
        </w:rPr>
      </w:pPr>
      <w:r>
        <w:t xml:space="preserve">look forward to </w:t>
      </w:r>
      <w:r>
        <w:rPr>
          <w:rFonts w:hint="eastAsia" w:ascii="宋体" w:eastAsia="宋体"/>
        </w:rPr>
        <w:t>盼望</w:t>
      </w:r>
    </w:p>
    <w:p>
      <w:pPr>
        <w:pStyle w:val="4"/>
        <w:spacing w:before="86"/>
        <w:ind w:left="1843"/>
        <w:rPr>
          <w:rFonts w:hint="eastAsia" w:ascii="宋体" w:eastAsia="宋体"/>
        </w:rPr>
      </w:pPr>
      <w:r>
        <w:t xml:space="preserve">look into </w:t>
      </w:r>
      <w:r>
        <w:rPr>
          <w:rFonts w:hint="eastAsia" w:ascii="宋体" w:eastAsia="宋体"/>
        </w:rPr>
        <w:t>观察</w:t>
      </w:r>
      <w:r>
        <w:t>;</w:t>
      </w:r>
      <w:r>
        <w:rPr>
          <w:rFonts w:hint="eastAsia" w:ascii="宋体" w:eastAsia="宋体"/>
        </w:rPr>
        <w:t>调查；向里看</w:t>
      </w:r>
    </w:p>
    <w:p>
      <w:pPr>
        <w:pStyle w:val="4"/>
        <w:spacing w:before="93"/>
        <w:ind w:left="1843"/>
        <w:rPr>
          <w:rFonts w:hint="eastAsia" w:ascii="宋体" w:eastAsia="宋体"/>
        </w:rPr>
      </w:pPr>
      <w:r>
        <w:t xml:space="preserve">look on </w:t>
      </w:r>
      <w:r>
        <w:rPr>
          <w:rFonts w:hint="eastAsia" w:ascii="宋体" w:eastAsia="宋体"/>
        </w:rPr>
        <w:t>看待；旁观</w:t>
      </w:r>
    </w:p>
    <w:p>
      <w:pPr>
        <w:pStyle w:val="4"/>
        <w:spacing w:before="93"/>
        <w:ind w:left="1843"/>
        <w:rPr>
          <w:rFonts w:hint="eastAsia" w:ascii="宋体" w:eastAsia="宋体"/>
        </w:rPr>
      </w:pPr>
      <w:r>
        <w:t xml:space="preserve">look out </w:t>
      </w:r>
      <w:r>
        <w:rPr>
          <w:rFonts w:hint="eastAsia" w:ascii="宋体" w:eastAsia="宋体"/>
        </w:rPr>
        <w:t>当心</w:t>
      </w:r>
    </w:p>
    <w:p>
      <w:pPr>
        <w:pStyle w:val="4"/>
        <w:spacing w:before="10"/>
        <w:rPr>
          <w:rFonts w:ascii="宋体"/>
          <w:sz w:val="8"/>
        </w:rPr>
      </w:pPr>
    </w:p>
    <w:tbl>
      <w:tblPr>
        <w:tblStyle w:val="5"/>
        <w:tblW w:w="0" w:type="auto"/>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62"/>
        <w:gridCol w:w="658"/>
        <w:gridCol w:w="36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3" w:hRule="atLeast"/>
        </w:trPr>
        <w:tc>
          <w:tcPr>
            <w:tcW w:w="1120" w:type="dxa"/>
            <w:gridSpan w:val="2"/>
            <w:vMerge w:val="restart"/>
          </w:tcPr>
          <w:p>
            <w:pPr>
              <w:pStyle w:val="9"/>
              <w:rPr>
                <w:sz w:val="20"/>
              </w:rPr>
            </w:pPr>
          </w:p>
        </w:tc>
        <w:tc>
          <w:tcPr>
            <w:tcW w:w="3608" w:type="dxa"/>
          </w:tcPr>
          <w:p>
            <w:pPr>
              <w:pStyle w:val="9"/>
              <w:spacing w:line="249" w:lineRule="exact"/>
              <w:ind w:left="193"/>
              <w:rPr>
                <w:rFonts w:hint="eastAsia" w:ascii="宋体" w:eastAsia="宋体"/>
                <w:sz w:val="21"/>
              </w:rPr>
            </w:pPr>
            <w:r>
              <w:rPr>
                <w:sz w:val="21"/>
              </w:rPr>
              <w:t xml:space="preserve">look round </w:t>
            </w:r>
            <w:r>
              <w:rPr>
                <w:rFonts w:hint="eastAsia" w:ascii="宋体" w:eastAsia="宋体"/>
                <w:sz w:val="21"/>
              </w:rPr>
              <w:t>四处看看</w:t>
            </w:r>
          </w:p>
          <w:p>
            <w:pPr>
              <w:pStyle w:val="9"/>
              <w:spacing w:before="85"/>
              <w:ind w:left="193"/>
              <w:rPr>
                <w:rFonts w:hint="eastAsia" w:ascii="宋体" w:eastAsia="宋体"/>
                <w:sz w:val="21"/>
              </w:rPr>
            </w:pPr>
            <w:r>
              <w:rPr>
                <w:sz w:val="21"/>
              </w:rPr>
              <w:t xml:space="preserve">look through </w:t>
            </w:r>
            <w:r>
              <w:rPr>
                <w:rFonts w:hint="eastAsia" w:ascii="宋体" w:eastAsia="宋体"/>
                <w:sz w:val="21"/>
              </w:rPr>
              <w:t>仔细查看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rPr>
        <w:tc>
          <w:tcPr>
            <w:tcW w:w="1120" w:type="dxa"/>
            <w:gridSpan w:val="2"/>
            <w:vMerge w:val="continue"/>
            <w:tcBorders>
              <w:top w:val="nil"/>
            </w:tcBorders>
          </w:tcPr>
          <w:p>
            <w:pPr>
              <w:rPr>
                <w:sz w:val="2"/>
                <w:szCs w:val="2"/>
              </w:rPr>
            </w:pPr>
          </w:p>
        </w:tc>
        <w:tc>
          <w:tcPr>
            <w:tcW w:w="3608" w:type="dxa"/>
          </w:tcPr>
          <w:p>
            <w:pPr>
              <w:pStyle w:val="9"/>
              <w:spacing w:before="43"/>
              <w:ind w:left="193"/>
              <w:rPr>
                <w:rFonts w:hint="eastAsia" w:ascii="宋体" w:eastAsia="宋体"/>
                <w:sz w:val="21"/>
              </w:rPr>
            </w:pPr>
            <w:r>
              <w:rPr>
                <w:sz w:val="21"/>
              </w:rPr>
              <w:t xml:space="preserve">look up </w:t>
            </w:r>
            <w:r>
              <w:rPr>
                <w:rFonts w:hint="eastAsia" w:ascii="宋体" w:eastAsia="宋体"/>
                <w:sz w:val="21"/>
              </w:rPr>
              <w:t>查阅；仰视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1" w:hRule="atLeast"/>
        </w:trPr>
        <w:tc>
          <w:tcPr>
            <w:tcW w:w="462" w:type="dxa"/>
          </w:tcPr>
          <w:p>
            <w:pPr>
              <w:pStyle w:val="9"/>
              <w:rPr>
                <w:sz w:val="20"/>
              </w:rPr>
            </w:pPr>
          </w:p>
        </w:tc>
        <w:tc>
          <w:tcPr>
            <w:tcW w:w="658" w:type="dxa"/>
          </w:tcPr>
          <w:p>
            <w:pPr>
              <w:pStyle w:val="9"/>
              <w:spacing w:before="56"/>
              <w:ind w:left="6"/>
              <w:rPr>
                <w:sz w:val="21"/>
              </w:rPr>
            </w:pPr>
            <w:r>
              <w:rPr>
                <w:sz w:val="21"/>
              </w:rPr>
              <w:t>lose</w:t>
            </w:r>
          </w:p>
        </w:tc>
        <w:tc>
          <w:tcPr>
            <w:tcW w:w="3608" w:type="dxa"/>
          </w:tcPr>
          <w:p>
            <w:pPr>
              <w:pStyle w:val="9"/>
              <w:spacing w:before="42"/>
              <w:ind w:left="193"/>
              <w:rPr>
                <w:rFonts w:hint="eastAsia" w:ascii="宋体" w:eastAsia="宋体"/>
                <w:sz w:val="21"/>
              </w:rPr>
            </w:pPr>
            <w:r>
              <w:rPr>
                <w:sz w:val="21"/>
              </w:rPr>
              <w:t xml:space="preserve">lose heart </w:t>
            </w:r>
            <w:r>
              <w:rPr>
                <w:rFonts w:hint="eastAsia" w:ascii="宋体" w:eastAsia="宋体"/>
                <w:sz w:val="21"/>
              </w:rPr>
              <w:t>灰心，失去信心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7" w:hRule="atLeast"/>
        </w:trPr>
        <w:tc>
          <w:tcPr>
            <w:tcW w:w="462" w:type="dxa"/>
          </w:tcPr>
          <w:p>
            <w:pPr>
              <w:pStyle w:val="9"/>
              <w:rPr>
                <w:sz w:val="20"/>
              </w:rPr>
            </w:pPr>
          </w:p>
        </w:tc>
        <w:tc>
          <w:tcPr>
            <w:tcW w:w="658" w:type="dxa"/>
          </w:tcPr>
          <w:p>
            <w:pPr>
              <w:pStyle w:val="9"/>
              <w:rPr>
                <w:sz w:val="20"/>
              </w:rPr>
            </w:pPr>
          </w:p>
        </w:tc>
        <w:tc>
          <w:tcPr>
            <w:tcW w:w="3608" w:type="dxa"/>
          </w:tcPr>
          <w:p>
            <w:pPr>
              <w:pStyle w:val="9"/>
              <w:spacing w:before="42"/>
              <w:ind w:left="193"/>
              <w:rPr>
                <w:rFonts w:hint="eastAsia" w:ascii="宋体" w:hAnsi="宋体" w:eastAsia="宋体"/>
                <w:sz w:val="21"/>
              </w:rPr>
            </w:pPr>
            <w:r>
              <w:rPr>
                <w:sz w:val="21"/>
              </w:rPr>
              <w:t xml:space="preserve">lose </w:t>
            </w:r>
            <w:r>
              <w:rPr>
                <w:spacing w:val="-4"/>
                <w:sz w:val="21"/>
              </w:rPr>
              <w:t>one’s</w:t>
            </w:r>
            <w:r>
              <w:rPr>
                <w:sz w:val="21"/>
              </w:rPr>
              <w:t xml:space="preserve"> heart to </w:t>
            </w:r>
            <w:r>
              <w:rPr>
                <w:rFonts w:hint="eastAsia" w:ascii="宋体" w:hAnsi="宋体" w:eastAsia="宋体"/>
                <w:spacing w:val="-3"/>
                <w:sz w:val="21"/>
              </w:rPr>
              <w:t>倾心于</w:t>
            </w:r>
          </w:p>
          <w:p>
            <w:pPr>
              <w:pStyle w:val="9"/>
              <w:spacing w:before="87"/>
              <w:ind w:left="193"/>
              <w:rPr>
                <w:rFonts w:hint="eastAsia" w:ascii="宋体" w:hAnsi="宋体" w:eastAsia="宋体"/>
                <w:sz w:val="21"/>
              </w:rPr>
            </w:pPr>
            <w:r>
              <w:rPr>
                <w:sz w:val="21"/>
              </w:rPr>
              <w:t xml:space="preserve">lose </w:t>
            </w:r>
            <w:r>
              <w:rPr>
                <w:spacing w:val="-4"/>
                <w:sz w:val="21"/>
              </w:rPr>
              <w:t xml:space="preserve">one’s </w:t>
            </w:r>
            <w:r>
              <w:rPr>
                <w:sz w:val="21"/>
              </w:rPr>
              <w:t xml:space="preserve">way </w:t>
            </w:r>
            <w:r>
              <w:rPr>
                <w:rFonts w:hint="eastAsia" w:ascii="宋体" w:hAnsi="宋体" w:eastAsia="宋体"/>
                <w:sz w:val="21"/>
              </w:rPr>
              <w:t xml:space="preserve">迷路 </w:t>
            </w:r>
            <w:r>
              <w:rPr>
                <w:sz w:val="21"/>
              </w:rPr>
              <w:t>lose weight</w:t>
            </w:r>
            <w:r>
              <w:rPr>
                <w:spacing w:val="52"/>
                <w:sz w:val="21"/>
              </w:rPr>
              <w:t xml:space="preserve"> </w:t>
            </w:r>
            <w:r>
              <w:rPr>
                <w:rFonts w:hint="eastAsia" w:ascii="宋体" w:hAnsi="宋体" w:eastAsia="宋体"/>
                <w:sz w:val="21"/>
              </w:rPr>
              <w:t>减肥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1" w:hRule="atLeast"/>
        </w:trPr>
        <w:tc>
          <w:tcPr>
            <w:tcW w:w="462" w:type="dxa"/>
          </w:tcPr>
          <w:p>
            <w:pPr>
              <w:pStyle w:val="9"/>
              <w:spacing w:before="56"/>
              <w:ind w:left="50"/>
              <w:rPr>
                <w:sz w:val="21"/>
              </w:rPr>
            </w:pPr>
            <w:r>
              <w:rPr>
                <w:w w:val="101"/>
                <w:sz w:val="21"/>
              </w:rPr>
              <w:t>M</w:t>
            </w:r>
          </w:p>
        </w:tc>
        <w:tc>
          <w:tcPr>
            <w:tcW w:w="658" w:type="dxa"/>
          </w:tcPr>
          <w:p>
            <w:pPr>
              <w:pStyle w:val="9"/>
              <w:rPr>
                <w:sz w:val="20"/>
              </w:rPr>
            </w:pPr>
          </w:p>
        </w:tc>
        <w:tc>
          <w:tcPr>
            <w:tcW w:w="3608" w:type="dxa"/>
          </w:tcPr>
          <w:p>
            <w:pPr>
              <w:pStyle w:val="9"/>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1" w:hRule="atLeast"/>
        </w:trPr>
        <w:tc>
          <w:tcPr>
            <w:tcW w:w="462" w:type="dxa"/>
          </w:tcPr>
          <w:p>
            <w:pPr>
              <w:pStyle w:val="9"/>
              <w:spacing w:before="56"/>
              <w:ind w:left="50"/>
              <w:rPr>
                <w:sz w:val="21"/>
              </w:rPr>
            </w:pPr>
            <w:r>
              <w:rPr>
                <w:w w:val="101"/>
                <w:sz w:val="21"/>
              </w:rPr>
              <w:t>•</w:t>
            </w:r>
          </w:p>
        </w:tc>
        <w:tc>
          <w:tcPr>
            <w:tcW w:w="658" w:type="dxa"/>
          </w:tcPr>
          <w:p>
            <w:pPr>
              <w:pStyle w:val="9"/>
              <w:spacing w:before="56"/>
              <w:ind w:left="6"/>
              <w:rPr>
                <w:sz w:val="21"/>
              </w:rPr>
            </w:pPr>
            <w:r>
              <w:rPr>
                <w:sz w:val="21"/>
              </w:rPr>
              <w:t>make</w:t>
            </w:r>
          </w:p>
        </w:tc>
        <w:tc>
          <w:tcPr>
            <w:tcW w:w="3608" w:type="dxa"/>
          </w:tcPr>
          <w:p>
            <w:pPr>
              <w:pStyle w:val="9"/>
              <w:spacing w:before="42"/>
              <w:ind w:left="193"/>
              <w:rPr>
                <w:rFonts w:hint="eastAsia" w:ascii="宋体" w:eastAsia="宋体"/>
                <w:sz w:val="21"/>
              </w:rPr>
            </w:pPr>
            <w:r>
              <w:rPr>
                <w:sz w:val="21"/>
              </w:rPr>
              <w:t xml:space="preserve">be made from </w:t>
            </w:r>
            <w:r>
              <w:rPr>
                <w:rFonts w:hint="eastAsia" w:ascii="宋体" w:eastAsia="宋体"/>
                <w:sz w:val="21"/>
              </w:rPr>
              <w:t>由 制 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6" w:hRule="atLeast"/>
        </w:trPr>
        <w:tc>
          <w:tcPr>
            <w:tcW w:w="462" w:type="dxa"/>
          </w:tcPr>
          <w:p>
            <w:pPr>
              <w:pStyle w:val="9"/>
              <w:rPr>
                <w:sz w:val="20"/>
              </w:rPr>
            </w:pPr>
          </w:p>
        </w:tc>
        <w:tc>
          <w:tcPr>
            <w:tcW w:w="658" w:type="dxa"/>
          </w:tcPr>
          <w:p>
            <w:pPr>
              <w:pStyle w:val="9"/>
              <w:rPr>
                <w:sz w:val="20"/>
              </w:rPr>
            </w:pPr>
          </w:p>
        </w:tc>
        <w:tc>
          <w:tcPr>
            <w:tcW w:w="3608" w:type="dxa"/>
          </w:tcPr>
          <w:p>
            <w:pPr>
              <w:pStyle w:val="9"/>
              <w:spacing w:before="43"/>
              <w:ind w:left="193"/>
              <w:rPr>
                <w:rFonts w:hint="eastAsia" w:ascii="宋体" w:eastAsia="宋体"/>
                <w:sz w:val="21"/>
              </w:rPr>
            </w:pPr>
            <w:r>
              <w:rPr>
                <w:sz w:val="21"/>
              </w:rPr>
              <w:t xml:space="preserve">be made in </w:t>
            </w:r>
            <w:r>
              <w:rPr>
                <w:rFonts w:hint="eastAsia" w:ascii="宋体" w:eastAsia="宋体"/>
                <w:sz w:val="21"/>
              </w:rPr>
              <w:t>在 地方制造</w:t>
            </w:r>
          </w:p>
          <w:p>
            <w:pPr>
              <w:pStyle w:val="9"/>
              <w:spacing w:before="85"/>
              <w:ind w:left="193"/>
              <w:rPr>
                <w:rFonts w:hint="eastAsia" w:ascii="宋体" w:eastAsia="宋体"/>
                <w:sz w:val="21"/>
              </w:rPr>
            </w:pPr>
            <w:r>
              <w:rPr>
                <w:sz w:val="21"/>
              </w:rPr>
              <w:t xml:space="preserve">be made of </w:t>
            </w:r>
            <w:r>
              <w:rPr>
                <w:rFonts w:hint="eastAsia" w:ascii="宋体" w:eastAsia="宋体"/>
                <w:sz w:val="21"/>
              </w:rPr>
              <w:t>用制造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rPr>
        <w:tc>
          <w:tcPr>
            <w:tcW w:w="462" w:type="dxa"/>
          </w:tcPr>
          <w:p>
            <w:pPr>
              <w:pStyle w:val="9"/>
              <w:rPr>
                <w:sz w:val="20"/>
              </w:rPr>
            </w:pPr>
          </w:p>
        </w:tc>
        <w:tc>
          <w:tcPr>
            <w:tcW w:w="658" w:type="dxa"/>
          </w:tcPr>
          <w:p>
            <w:pPr>
              <w:pStyle w:val="9"/>
              <w:rPr>
                <w:sz w:val="20"/>
              </w:rPr>
            </w:pPr>
          </w:p>
        </w:tc>
        <w:tc>
          <w:tcPr>
            <w:tcW w:w="3608" w:type="dxa"/>
          </w:tcPr>
          <w:p>
            <w:pPr>
              <w:pStyle w:val="9"/>
              <w:tabs>
                <w:tab w:val="left" w:pos="1868"/>
              </w:tabs>
              <w:spacing w:before="42"/>
              <w:ind w:left="193"/>
              <w:rPr>
                <w:rFonts w:hint="eastAsia" w:ascii="宋体" w:eastAsia="宋体"/>
                <w:sz w:val="21"/>
              </w:rPr>
            </w:pPr>
            <w:r>
              <w:rPr>
                <w:sz w:val="21"/>
              </w:rPr>
              <w:t xml:space="preserve">be made </w:t>
            </w:r>
            <w:r>
              <w:rPr>
                <w:spacing w:val="-4"/>
                <w:sz w:val="21"/>
              </w:rPr>
              <w:t>up</w:t>
            </w:r>
            <w:r>
              <w:rPr>
                <w:spacing w:val="11"/>
                <w:sz w:val="21"/>
              </w:rPr>
              <w:t xml:space="preserve"> </w:t>
            </w:r>
            <w:r>
              <w:rPr>
                <w:sz w:val="21"/>
              </w:rPr>
              <w:t>of</w:t>
            </w:r>
            <w:r>
              <w:rPr>
                <w:spacing w:val="-2"/>
                <w:sz w:val="21"/>
              </w:rPr>
              <w:t xml:space="preserve"> </w:t>
            </w:r>
            <w:r>
              <w:rPr>
                <w:rFonts w:hint="eastAsia" w:ascii="宋体" w:eastAsia="宋体"/>
                <w:sz w:val="21"/>
              </w:rPr>
              <w:t>由</w:t>
            </w:r>
            <w:r>
              <w:rPr>
                <w:rFonts w:hint="eastAsia" w:ascii="宋体" w:eastAsia="宋体"/>
                <w:sz w:val="21"/>
              </w:rPr>
              <w:tab/>
            </w:r>
            <w:r>
              <w:rPr>
                <w:rFonts w:hint="eastAsia" w:ascii="宋体" w:eastAsia="宋体"/>
                <w:sz w:val="21"/>
              </w:rPr>
              <w:t>组成</w:t>
            </w:r>
            <w:r>
              <w:rPr>
                <w:rFonts w:hint="eastAsia" w:ascii="宋体" w:eastAsia="宋体"/>
                <w:spacing w:val="-8"/>
                <w:sz w:val="21"/>
              </w:rPr>
              <w:t>，</w:t>
            </w:r>
            <w:r>
              <w:rPr>
                <w:rFonts w:hint="eastAsia" w:ascii="宋体" w:eastAsia="宋体"/>
                <w:sz w:val="21"/>
              </w:rPr>
              <w:t>构成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rPr>
        <w:tc>
          <w:tcPr>
            <w:tcW w:w="462" w:type="dxa"/>
          </w:tcPr>
          <w:p>
            <w:pPr>
              <w:pStyle w:val="9"/>
              <w:rPr>
                <w:sz w:val="20"/>
              </w:rPr>
            </w:pPr>
          </w:p>
        </w:tc>
        <w:tc>
          <w:tcPr>
            <w:tcW w:w="658" w:type="dxa"/>
          </w:tcPr>
          <w:p>
            <w:pPr>
              <w:pStyle w:val="9"/>
              <w:rPr>
                <w:sz w:val="20"/>
              </w:rPr>
            </w:pPr>
          </w:p>
        </w:tc>
        <w:tc>
          <w:tcPr>
            <w:tcW w:w="3608" w:type="dxa"/>
          </w:tcPr>
          <w:p>
            <w:pPr>
              <w:pStyle w:val="9"/>
              <w:spacing w:before="43"/>
              <w:ind w:left="193"/>
              <w:rPr>
                <w:rFonts w:hint="eastAsia" w:ascii="宋体" w:eastAsia="宋体"/>
                <w:sz w:val="21"/>
              </w:rPr>
            </w:pPr>
            <w:r>
              <w:rPr>
                <w:sz w:val="21"/>
              </w:rPr>
              <w:t xml:space="preserve">make a living </w:t>
            </w:r>
            <w:r>
              <w:rPr>
                <w:rFonts w:hint="eastAsia" w:ascii="宋体" w:eastAsia="宋体"/>
                <w:sz w:val="21"/>
              </w:rPr>
              <w:t>谋生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6" w:hRule="atLeast"/>
        </w:trPr>
        <w:tc>
          <w:tcPr>
            <w:tcW w:w="462" w:type="dxa"/>
          </w:tcPr>
          <w:p>
            <w:pPr>
              <w:pStyle w:val="9"/>
              <w:rPr>
                <w:sz w:val="20"/>
              </w:rPr>
            </w:pPr>
          </w:p>
        </w:tc>
        <w:tc>
          <w:tcPr>
            <w:tcW w:w="658" w:type="dxa"/>
          </w:tcPr>
          <w:p>
            <w:pPr>
              <w:pStyle w:val="9"/>
              <w:rPr>
                <w:sz w:val="20"/>
              </w:rPr>
            </w:pPr>
          </w:p>
        </w:tc>
        <w:tc>
          <w:tcPr>
            <w:tcW w:w="3608" w:type="dxa"/>
          </w:tcPr>
          <w:p>
            <w:pPr>
              <w:pStyle w:val="9"/>
              <w:spacing w:before="42"/>
              <w:ind w:left="193"/>
              <w:rPr>
                <w:rFonts w:hint="eastAsia" w:ascii="宋体" w:hAnsi="宋体" w:eastAsia="宋体"/>
                <w:sz w:val="21"/>
              </w:rPr>
            </w:pPr>
            <w:r>
              <w:rPr>
                <w:sz w:val="21"/>
              </w:rPr>
              <w:t xml:space="preserve">make an apology to </w:t>
            </w:r>
            <w:r>
              <w:rPr>
                <w:rFonts w:hint="eastAsia" w:ascii="宋体" w:hAnsi="宋体" w:eastAsia="宋体"/>
                <w:sz w:val="21"/>
              </w:rPr>
              <w:t>向</w:t>
            </w:r>
            <w:r>
              <w:rPr>
                <w:sz w:val="21"/>
              </w:rPr>
              <w:t>….</w:t>
            </w:r>
            <w:r>
              <w:rPr>
                <w:rFonts w:hint="eastAsia" w:ascii="宋体" w:hAnsi="宋体" w:eastAsia="宋体"/>
                <w:sz w:val="21"/>
              </w:rPr>
              <w:t>道歉</w:t>
            </w:r>
          </w:p>
          <w:p>
            <w:pPr>
              <w:pStyle w:val="9"/>
              <w:tabs>
                <w:tab w:val="left" w:pos="1449"/>
              </w:tabs>
              <w:spacing w:before="86"/>
              <w:ind w:left="193"/>
              <w:rPr>
                <w:rFonts w:hint="eastAsia" w:ascii="宋体" w:eastAsia="宋体"/>
                <w:sz w:val="21"/>
              </w:rPr>
            </w:pPr>
            <w:r>
              <w:rPr>
                <w:sz w:val="21"/>
              </w:rPr>
              <w:t>make</w:t>
            </w:r>
            <w:r>
              <w:rPr>
                <w:spacing w:val="2"/>
                <w:sz w:val="21"/>
              </w:rPr>
              <w:t xml:space="preserve"> </w:t>
            </w:r>
            <w:r>
              <w:rPr>
                <w:sz w:val="21"/>
              </w:rPr>
              <w:t>out</w:t>
            </w:r>
            <w:r>
              <w:rPr>
                <w:sz w:val="21"/>
              </w:rPr>
              <w:tab/>
            </w:r>
            <w:r>
              <w:rPr>
                <w:rFonts w:hint="eastAsia" w:ascii="宋体" w:eastAsia="宋体"/>
                <w:spacing w:val="-3"/>
                <w:sz w:val="21"/>
              </w:rPr>
              <w:t>假装，辨认出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rPr>
        <w:tc>
          <w:tcPr>
            <w:tcW w:w="462" w:type="dxa"/>
          </w:tcPr>
          <w:p>
            <w:pPr>
              <w:pStyle w:val="9"/>
              <w:rPr>
                <w:sz w:val="20"/>
              </w:rPr>
            </w:pPr>
          </w:p>
        </w:tc>
        <w:tc>
          <w:tcPr>
            <w:tcW w:w="658" w:type="dxa"/>
          </w:tcPr>
          <w:p>
            <w:pPr>
              <w:pStyle w:val="9"/>
              <w:rPr>
                <w:sz w:val="20"/>
              </w:rPr>
            </w:pPr>
          </w:p>
        </w:tc>
        <w:tc>
          <w:tcPr>
            <w:tcW w:w="3608" w:type="dxa"/>
          </w:tcPr>
          <w:p>
            <w:pPr>
              <w:pStyle w:val="9"/>
              <w:spacing w:before="43"/>
              <w:ind w:left="193"/>
              <w:rPr>
                <w:rFonts w:hint="eastAsia" w:ascii="宋体" w:eastAsia="宋体"/>
                <w:sz w:val="21"/>
              </w:rPr>
            </w:pPr>
            <w:r>
              <w:rPr>
                <w:sz w:val="21"/>
              </w:rPr>
              <w:t xml:space="preserve">make up </w:t>
            </w:r>
            <w:r>
              <w:rPr>
                <w:rFonts w:hint="eastAsia" w:ascii="宋体" w:eastAsia="宋体"/>
                <w:sz w:val="21"/>
              </w:rPr>
              <w:t>构成，配置， 化妆， 打扮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1" w:hRule="atLeast"/>
        </w:trPr>
        <w:tc>
          <w:tcPr>
            <w:tcW w:w="462" w:type="dxa"/>
          </w:tcPr>
          <w:p>
            <w:pPr>
              <w:pStyle w:val="9"/>
              <w:rPr>
                <w:sz w:val="20"/>
              </w:rPr>
            </w:pPr>
          </w:p>
        </w:tc>
        <w:tc>
          <w:tcPr>
            <w:tcW w:w="658" w:type="dxa"/>
          </w:tcPr>
          <w:p>
            <w:pPr>
              <w:pStyle w:val="9"/>
              <w:rPr>
                <w:sz w:val="20"/>
              </w:rPr>
            </w:pPr>
          </w:p>
        </w:tc>
        <w:tc>
          <w:tcPr>
            <w:tcW w:w="3608" w:type="dxa"/>
          </w:tcPr>
          <w:p>
            <w:pPr>
              <w:pStyle w:val="9"/>
              <w:spacing w:before="42"/>
              <w:ind w:left="193"/>
              <w:rPr>
                <w:rFonts w:hint="eastAsia" w:ascii="宋体" w:eastAsia="宋体"/>
                <w:sz w:val="21"/>
              </w:rPr>
            </w:pPr>
            <w:r>
              <w:rPr>
                <w:sz w:val="21"/>
              </w:rPr>
              <w:t xml:space="preserve">make up for </w:t>
            </w:r>
            <w:r>
              <w:rPr>
                <w:rFonts w:hint="eastAsia" w:ascii="宋体" w:eastAsia="宋体"/>
                <w:sz w:val="21"/>
              </w:rPr>
              <w:t>弥补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6" w:hRule="atLeast"/>
        </w:trPr>
        <w:tc>
          <w:tcPr>
            <w:tcW w:w="462" w:type="dxa"/>
          </w:tcPr>
          <w:p>
            <w:pPr>
              <w:pStyle w:val="9"/>
              <w:rPr>
                <w:sz w:val="20"/>
              </w:rPr>
            </w:pPr>
          </w:p>
        </w:tc>
        <w:tc>
          <w:tcPr>
            <w:tcW w:w="658" w:type="dxa"/>
          </w:tcPr>
          <w:p>
            <w:pPr>
              <w:pStyle w:val="9"/>
              <w:rPr>
                <w:sz w:val="20"/>
              </w:rPr>
            </w:pPr>
          </w:p>
        </w:tc>
        <w:tc>
          <w:tcPr>
            <w:tcW w:w="3608" w:type="dxa"/>
          </w:tcPr>
          <w:p>
            <w:pPr>
              <w:pStyle w:val="9"/>
              <w:tabs>
                <w:tab w:val="left" w:pos="2109"/>
              </w:tabs>
              <w:spacing w:before="42"/>
              <w:ind w:left="193"/>
              <w:rPr>
                <w:rFonts w:hint="eastAsia" w:ascii="宋体" w:hAnsi="宋体" w:eastAsia="宋体"/>
                <w:sz w:val="21"/>
              </w:rPr>
            </w:pPr>
            <w:r>
              <w:rPr>
                <w:sz w:val="21"/>
              </w:rPr>
              <w:t>make up</w:t>
            </w:r>
            <w:r>
              <w:rPr>
                <w:spacing w:val="1"/>
                <w:sz w:val="21"/>
              </w:rPr>
              <w:t xml:space="preserve"> </w:t>
            </w:r>
            <w:r>
              <w:rPr>
                <w:spacing w:val="-4"/>
                <w:sz w:val="21"/>
              </w:rPr>
              <w:t>one’s</w:t>
            </w:r>
            <w:r>
              <w:rPr>
                <w:spacing w:val="1"/>
                <w:sz w:val="21"/>
              </w:rPr>
              <w:t xml:space="preserve"> </w:t>
            </w:r>
            <w:r>
              <w:rPr>
                <w:sz w:val="21"/>
              </w:rPr>
              <w:t>mind</w:t>
            </w:r>
            <w:r>
              <w:rPr>
                <w:sz w:val="21"/>
              </w:rPr>
              <w:tab/>
            </w:r>
            <w:r>
              <w:rPr>
                <w:rFonts w:hint="eastAsia" w:ascii="宋体" w:hAnsi="宋体" w:eastAsia="宋体"/>
                <w:spacing w:val="-7"/>
                <w:sz w:val="21"/>
              </w:rPr>
              <w:t>下定决心</w:t>
            </w:r>
          </w:p>
          <w:p>
            <w:pPr>
              <w:pStyle w:val="9"/>
              <w:spacing w:before="87"/>
              <w:ind w:left="193"/>
              <w:rPr>
                <w:rFonts w:hint="eastAsia" w:ascii="宋体" w:eastAsia="宋体"/>
                <w:sz w:val="21"/>
              </w:rPr>
            </w:pPr>
            <w:r>
              <w:rPr>
                <w:sz w:val="21"/>
              </w:rPr>
              <w:t xml:space="preserve">make use of </w:t>
            </w:r>
            <w:r>
              <w:rPr>
                <w:rFonts w:hint="eastAsia" w:ascii="宋体" w:eastAsia="宋体"/>
                <w:sz w:val="21"/>
              </w:rPr>
              <w:t>利用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2" w:hRule="atLeast"/>
        </w:trPr>
        <w:tc>
          <w:tcPr>
            <w:tcW w:w="462" w:type="dxa"/>
          </w:tcPr>
          <w:p>
            <w:pPr>
              <w:pStyle w:val="9"/>
              <w:spacing w:before="56"/>
              <w:ind w:left="50"/>
              <w:rPr>
                <w:sz w:val="21"/>
              </w:rPr>
            </w:pPr>
            <w:r>
              <w:rPr>
                <w:sz w:val="21"/>
              </w:rPr>
              <w:t>meet</w:t>
            </w:r>
          </w:p>
        </w:tc>
        <w:tc>
          <w:tcPr>
            <w:tcW w:w="658" w:type="dxa"/>
          </w:tcPr>
          <w:p>
            <w:pPr>
              <w:pStyle w:val="9"/>
              <w:rPr>
                <w:sz w:val="20"/>
              </w:rPr>
            </w:pPr>
          </w:p>
        </w:tc>
        <w:tc>
          <w:tcPr>
            <w:tcW w:w="3608" w:type="dxa"/>
          </w:tcPr>
          <w:p>
            <w:pPr>
              <w:pStyle w:val="9"/>
              <w:spacing w:before="42"/>
              <w:ind w:left="193"/>
              <w:rPr>
                <w:rFonts w:hint="eastAsia" w:ascii="宋体" w:eastAsia="宋体"/>
                <w:sz w:val="21"/>
              </w:rPr>
            </w:pPr>
            <w:r>
              <w:rPr>
                <w:sz w:val="21"/>
              </w:rPr>
              <w:t xml:space="preserve">meet with </w:t>
            </w:r>
            <w:r>
              <w:rPr>
                <w:rFonts w:hint="eastAsia" w:ascii="宋体" w:eastAsia="宋体"/>
                <w:sz w:val="21"/>
              </w:rPr>
              <w:t>遇到</w:t>
            </w:r>
            <w:r>
              <w:rPr>
                <w:sz w:val="21"/>
              </w:rPr>
              <w:t xml:space="preserve">,  </w:t>
            </w:r>
            <w:r>
              <w:rPr>
                <w:rFonts w:hint="eastAsia" w:ascii="宋体" w:eastAsia="宋体"/>
                <w:sz w:val="21"/>
              </w:rPr>
              <w:t>符合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897" w:hRule="atLeast"/>
        </w:trPr>
        <w:tc>
          <w:tcPr>
            <w:tcW w:w="462" w:type="dxa"/>
          </w:tcPr>
          <w:p>
            <w:pPr>
              <w:pStyle w:val="9"/>
              <w:spacing w:before="7"/>
              <w:rPr>
                <w:rFonts w:ascii="宋体"/>
                <w:sz w:val="18"/>
              </w:rPr>
            </w:pPr>
          </w:p>
          <w:p>
            <w:pPr>
              <w:pStyle w:val="9"/>
              <w:ind w:left="50"/>
              <w:rPr>
                <w:sz w:val="21"/>
              </w:rPr>
            </w:pPr>
            <w:r>
              <w:rPr>
                <w:w w:val="101"/>
                <w:sz w:val="21"/>
              </w:rPr>
              <w:t>P</w:t>
            </w:r>
          </w:p>
          <w:p>
            <w:pPr>
              <w:pStyle w:val="9"/>
              <w:spacing w:before="113"/>
              <w:ind w:left="50"/>
              <w:rPr>
                <w:sz w:val="21"/>
              </w:rPr>
            </w:pPr>
            <w:r>
              <w:rPr>
                <w:sz w:val="21"/>
              </w:rPr>
              <w:t>pass</w:t>
            </w:r>
          </w:p>
        </w:tc>
        <w:tc>
          <w:tcPr>
            <w:tcW w:w="658" w:type="dxa"/>
          </w:tcPr>
          <w:p>
            <w:pPr>
              <w:pStyle w:val="9"/>
              <w:rPr>
                <w:sz w:val="20"/>
              </w:rPr>
            </w:pPr>
          </w:p>
        </w:tc>
        <w:tc>
          <w:tcPr>
            <w:tcW w:w="3608" w:type="dxa"/>
          </w:tcPr>
          <w:p>
            <w:pPr>
              <w:pStyle w:val="9"/>
              <w:rPr>
                <w:rFonts w:ascii="宋体"/>
                <w:sz w:val="24"/>
              </w:rPr>
            </w:pPr>
          </w:p>
          <w:p>
            <w:pPr>
              <w:pStyle w:val="9"/>
              <w:spacing w:before="1"/>
              <w:rPr>
                <w:rFonts w:ascii="宋体"/>
                <w:sz w:val="21"/>
              </w:rPr>
            </w:pPr>
          </w:p>
          <w:p>
            <w:pPr>
              <w:pStyle w:val="9"/>
              <w:spacing w:before="1"/>
              <w:ind w:left="193"/>
              <w:rPr>
                <w:rFonts w:hint="eastAsia" w:ascii="宋体" w:eastAsia="宋体"/>
                <w:sz w:val="21"/>
              </w:rPr>
            </w:pPr>
            <w:r>
              <w:rPr>
                <w:sz w:val="21"/>
              </w:rPr>
              <w:t>pass away</w:t>
            </w:r>
            <w:r>
              <w:rPr>
                <w:spacing w:val="51"/>
                <w:sz w:val="21"/>
              </w:rPr>
              <w:t xml:space="preserve"> </w:t>
            </w:r>
            <w:r>
              <w:rPr>
                <w:rFonts w:hint="eastAsia" w:ascii="宋体" w:eastAsia="宋体"/>
                <w:spacing w:val="-4"/>
                <w:sz w:val="21"/>
              </w:rPr>
              <w:t>消失，去世，过去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rPr>
        <w:tc>
          <w:tcPr>
            <w:tcW w:w="462" w:type="dxa"/>
          </w:tcPr>
          <w:p>
            <w:pPr>
              <w:pStyle w:val="9"/>
              <w:rPr>
                <w:sz w:val="20"/>
              </w:rPr>
            </w:pPr>
          </w:p>
        </w:tc>
        <w:tc>
          <w:tcPr>
            <w:tcW w:w="658" w:type="dxa"/>
          </w:tcPr>
          <w:p>
            <w:pPr>
              <w:pStyle w:val="9"/>
              <w:rPr>
                <w:sz w:val="20"/>
              </w:rPr>
            </w:pPr>
          </w:p>
        </w:tc>
        <w:tc>
          <w:tcPr>
            <w:tcW w:w="3608" w:type="dxa"/>
          </w:tcPr>
          <w:p>
            <w:pPr>
              <w:pStyle w:val="9"/>
              <w:tabs>
                <w:tab w:val="left" w:pos="1030"/>
              </w:tabs>
              <w:spacing w:before="42"/>
              <w:ind w:left="193"/>
              <w:rPr>
                <w:rFonts w:hint="eastAsia" w:ascii="宋体" w:eastAsia="宋体"/>
                <w:sz w:val="21"/>
              </w:rPr>
            </w:pPr>
            <w:r>
              <w:rPr>
                <w:sz w:val="21"/>
              </w:rPr>
              <w:t>pass by</w:t>
            </w:r>
            <w:r>
              <w:rPr>
                <w:sz w:val="21"/>
              </w:rPr>
              <w:tab/>
            </w:r>
            <w:r>
              <w:rPr>
                <w:rFonts w:hint="eastAsia" w:ascii="宋体" w:eastAsia="宋体"/>
                <w:sz w:val="21"/>
              </w:rPr>
              <w:t>经过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1" w:hRule="atLeast"/>
        </w:trPr>
        <w:tc>
          <w:tcPr>
            <w:tcW w:w="462" w:type="dxa"/>
          </w:tcPr>
          <w:p>
            <w:pPr>
              <w:pStyle w:val="9"/>
              <w:rPr>
                <w:sz w:val="20"/>
              </w:rPr>
            </w:pPr>
          </w:p>
        </w:tc>
        <w:tc>
          <w:tcPr>
            <w:tcW w:w="658" w:type="dxa"/>
          </w:tcPr>
          <w:p>
            <w:pPr>
              <w:pStyle w:val="9"/>
              <w:rPr>
                <w:sz w:val="20"/>
              </w:rPr>
            </w:pPr>
          </w:p>
        </w:tc>
        <w:tc>
          <w:tcPr>
            <w:tcW w:w="3608" w:type="dxa"/>
          </w:tcPr>
          <w:p>
            <w:pPr>
              <w:pStyle w:val="9"/>
              <w:spacing w:before="43"/>
              <w:ind w:left="193"/>
              <w:rPr>
                <w:rFonts w:hint="eastAsia" w:ascii="宋体" w:eastAsia="宋体"/>
                <w:sz w:val="21"/>
              </w:rPr>
            </w:pPr>
            <w:r>
              <w:rPr>
                <w:sz w:val="21"/>
              </w:rPr>
              <w:t xml:space="preserve">pass down </w:t>
            </w:r>
            <w:r>
              <w:rPr>
                <w:rFonts w:hint="eastAsia" w:ascii="宋体" w:eastAsia="宋体"/>
                <w:sz w:val="21"/>
              </w:rPr>
              <w:t>传下去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6" w:hRule="atLeast"/>
        </w:trPr>
        <w:tc>
          <w:tcPr>
            <w:tcW w:w="462" w:type="dxa"/>
          </w:tcPr>
          <w:p>
            <w:pPr>
              <w:pStyle w:val="9"/>
              <w:spacing w:before="1"/>
              <w:rPr>
                <w:rFonts w:ascii="宋体"/>
                <w:sz w:val="32"/>
              </w:rPr>
            </w:pPr>
          </w:p>
          <w:p>
            <w:pPr>
              <w:pStyle w:val="9"/>
              <w:ind w:left="50"/>
              <w:rPr>
                <w:sz w:val="21"/>
              </w:rPr>
            </w:pPr>
            <w:r>
              <w:rPr>
                <w:sz w:val="21"/>
              </w:rPr>
              <w:t>pay</w:t>
            </w:r>
          </w:p>
        </w:tc>
        <w:tc>
          <w:tcPr>
            <w:tcW w:w="658" w:type="dxa"/>
          </w:tcPr>
          <w:p>
            <w:pPr>
              <w:pStyle w:val="9"/>
              <w:rPr>
                <w:sz w:val="20"/>
              </w:rPr>
            </w:pPr>
          </w:p>
        </w:tc>
        <w:tc>
          <w:tcPr>
            <w:tcW w:w="3608" w:type="dxa"/>
          </w:tcPr>
          <w:p>
            <w:pPr>
              <w:pStyle w:val="9"/>
              <w:spacing w:before="42"/>
              <w:ind w:left="193"/>
              <w:rPr>
                <w:rFonts w:hint="eastAsia" w:ascii="宋体" w:eastAsia="宋体"/>
                <w:sz w:val="21"/>
              </w:rPr>
            </w:pPr>
            <w:r>
              <w:rPr>
                <w:sz w:val="21"/>
              </w:rPr>
              <w:t xml:space="preserve">pass on </w:t>
            </w:r>
            <w:r>
              <w:rPr>
                <w:rFonts w:hint="eastAsia" w:ascii="宋体" w:eastAsia="宋体"/>
                <w:sz w:val="21"/>
              </w:rPr>
              <w:t>传递</w:t>
            </w:r>
          </w:p>
          <w:p>
            <w:pPr>
              <w:pStyle w:val="9"/>
              <w:spacing w:before="86"/>
              <w:ind w:left="193"/>
              <w:rPr>
                <w:rFonts w:hint="eastAsia" w:ascii="宋体" w:eastAsia="宋体"/>
                <w:sz w:val="21"/>
              </w:rPr>
            </w:pPr>
            <w:r>
              <w:rPr>
                <w:sz w:val="21"/>
              </w:rPr>
              <w:t xml:space="preserve">pay a visit to </w:t>
            </w:r>
            <w:r>
              <w:rPr>
                <w:rFonts w:hint="eastAsia" w:ascii="宋体" w:eastAsia="宋体"/>
                <w:sz w:val="21"/>
              </w:rPr>
              <w:t>参观， 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8" w:hRule="atLeast"/>
        </w:trPr>
        <w:tc>
          <w:tcPr>
            <w:tcW w:w="462" w:type="dxa"/>
          </w:tcPr>
          <w:p>
            <w:pPr>
              <w:pStyle w:val="9"/>
              <w:rPr>
                <w:sz w:val="20"/>
              </w:rPr>
            </w:pPr>
          </w:p>
        </w:tc>
        <w:tc>
          <w:tcPr>
            <w:tcW w:w="658" w:type="dxa"/>
          </w:tcPr>
          <w:p>
            <w:pPr>
              <w:pStyle w:val="9"/>
              <w:rPr>
                <w:sz w:val="20"/>
              </w:rPr>
            </w:pPr>
          </w:p>
        </w:tc>
        <w:tc>
          <w:tcPr>
            <w:tcW w:w="3608" w:type="dxa"/>
          </w:tcPr>
          <w:p>
            <w:pPr>
              <w:pStyle w:val="9"/>
              <w:spacing w:before="43" w:line="236" w:lineRule="exact"/>
              <w:ind w:left="193"/>
              <w:rPr>
                <w:rFonts w:hint="eastAsia" w:ascii="宋体" w:eastAsia="宋体"/>
                <w:sz w:val="21"/>
              </w:rPr>
            </w:pPr>
            <w:r>
              <w:rPr>
                <w:sz w:val="21"/>
              </w:rPr>
              <w:t xml:space="preserve">pay attention to </w:t>
            </w:r>
            <w:r>
              <w:rPr>
                <w:rFonts w:hint="eastAsia" w:ascii="宋体" w:eastAsia="宋体"/>
                <w:sz w:val="21"/>
              </w:rPr>
              <w:t>注意</w:t>
            </w:r>
          </w:p>
        </w:tc>
      </w:tr>
    </w:tbl>
    <w:p>
      <w:pPr>
        <w:spacing w:after="0" w:line="236" w:lineRule="exact"/>
        <w:rPr>
          <w:rFonts w:hint="eastAsia" w:ascii="宋体" w:eastAsia="宋体"/>
          <w:sz w:val="21"/>
        </w:rPr>
        <w:sectPr>
          <w:pgSz w:w="11910" w:h="16850"/>
          <w:pgMar w:top="1120" w:right="400" w:bottom="1380" w:left="740" w:header="884" w:footer="1193" w:gutter="0"/>
          <w:cols w:space="720" w:num="1"/>
        </w:sectPr>
      </w:pPr>
    </w:p>
    <w:p>
      <w:pPr>
        <w:pStyle w:val="4"/>
        <w:spacing w:before="69"/>
        <w:ind w:left="1425"/>
        <w:rPr>
          <w:rFonts w:hint="eastAsia" w:ascii="宋体" w:eastAsia="宋体"/>
        </w:rPr>
      </w:pPr>
      <w:r>
        <w:t xml:space="preserve">pay for sth. </w:t>
      </w:r>
      <w:r>
        <w:rPr>
          <w:rFonts w:hint="eastAsia" w:ascii="宋体" w:eastAsia="宋体"/>
        </w:rPr>
        <w:t>付钱， 支付， 付出代价</w:t>
      </w:r>
    </w:p>
    <w:p>
      <w:pPr>
        <w:pStyle w:val="4"/>
        <w:spacing w:before="86"/>
        <w:ind w:left="1425"/>
        <w:rPr>
          <w:rFonts w:hint="eastAsia" w:ascii="宋体" w:eastAsia="宋体"/>
        </w:rPr>
      </w:pPr>
      <w:r>
        <w:t xml:space="preserve">pay off </w:t>
      </w:r>
      <w:r>
        <w:rPr>
          <w:rFonts w:hint="eastAsia" w:ascii="宋体" w:eastAsia="宋体"/>
        </w:rPr>
        <w:t>还清</w:t>
      </w:r>
    </w:p>
    <w:p>
      <w:pPr>
        <w:pStyle w:val="4"/>
        <w:tabs>
          <w:tab w:val="left" w:pos="1424"/>
          <w:tab w:val="left" w:pos="2404"/>
        </w:tabs>
        <w:spacing w:before="93"/>
        <w:ind w:left="161"/>
        <w:rPr>
          <w:rFonts w:hint="eastAsia" w:ascii="宋体" w:eastAsia="宋体"/>
        </w:rPr>
      </w:pPr>
      <w:r>
        <w:t>put</w:t>
      </w:r>
      <w:r>
        <w:tab/>
      </w:r>
      <w:r>
        <w:t>put</w:t>
      </w:r>
      <w:r>
        <w:rPr>
          <w:spacing w:val="2"/>
        </w:rPr>
        <w:t xml:space="preserve"> </w:t>
      </w:r>
      <w:r>
        <w:t>away</w:t>
      </w:r>
      <w:r>
        <w:tab/>
      </w:r>
      <w:r>
        <w:rPr>
          <w:rFonts w:hint="eastAsia" w:ascii="宋体" w:eastAsia="宋体"/>
          <w:spacing w:val="-4"/>
        </w:rPr>
        <w:t>放好， 收起来</w:t>
      </w:r>
    </w:p>
    <w:p>
      <w:pPr>
        <w:pStyle w:val="4"/>
        <w:tabs>
          <w:tab w:val="left" w:pos="2680"/>
        </w:tabs>
        <w:spacing w:before="93"/>
        <w:ind w:left="1425"/>
        <w:rPr>
          <w:rFonts w:hint="eastAsia" w:ascii="宋体" w:eastAsia="宋体"/>
        </w:rPr>
      </w:pPr>
      <w:r>
        <w:t>put</w:t>
      </w:r>
      <w:r>
        <w:rPr>
          <w:spacing w:val="1"/>
        </w:rPr>
        <w:t xml:space="preserve"> </w:t>
      </w:r>
      <w:r>
        <w:t>forward</w:t>
      </w:r>
      <w:r>
        <w:tab/>
      </w:r>
      <w:r>
        <w:rPr>
          <w:rFonts w:hint="eastAsia" w:ascii="宋体" w:eastAsia="宋体"/>
        </w:rPr>
        <w:t>提出</w:t>
      </w:r>
    </w:p>
    <w:p>
      <w:pPr>
        <w:pStyle w:val="4"/>
        <w:spacing w:before="93"/>
        <w:ind w:left="1425"/>
        <w:rPr>
          <w:rFonts w:hint="eastAsia" w:ascii="宋体" w:eastAsia="宋体"/>
        </w:rPr>
      </w:pPr>
      <w:r>
        <w:t xml:space="preserve">put into </w:t>
      </w:r>
      <w:r>
        <w:rPr>
          <w:rFonts w:hint="eastAsia" w:ascii="宋体" w:eastAsia="宋体"/>
        </w:rPr>
        <w:t>输入， 使进入</w:t>
      </w:r>
    </w:p>
    <w:p>
      <w:pPr>
        <w:pStyle w:val="4"/>
        <w:tabs>
          <w:tab w:val="left" w:pos="2198"/>
        </w:tabs>
        <w:spacing w:before="86"/>
        <w:ind w:left="1425"/>
        <w:rPr>
          <w:rFonts w:hint="eastAsia" w:ascii="宋体" w:eastAsia="宋体"/>
        </w:rPr>
      </w:pPr>
      <w:r>
        <w:t>put</w:t>
      </w:r>
      <w:r>
        <w:rPr>
          <w:spacing w:val="3"/>
        </w:rPr>
        <w:t xml:space="preserve"> </w:t>
      </w:r>
      <w:r>
        <w:rPr>
          <w:spacing w:val="-3"/>
        </w:rPr>
        <w:t>off</w:t>
      </w:r>
      <w:r>
        <w:rPr>
          <w:spacing w:val="-3"/>
        </w:rPr>
        <w:tab/>
      </w:r>
      <w:r>
        <w:rPr>
          <w:rFonts w:hint="eastAsia" w:ascii="宋体" w:eastAsia="宋体"/>
        </w:rPr>
        <w:t>延期， 推迟，拖延</w:t>
      </w:r>
    </w:p>
    <w:p>
      <w:pPr>
        <w:pStyle w:val="4"/>
        <w:tabs>
          <w:tab w:val="left" w:pos="2170"/>
        </w:tabs>
        <w:spacing w:before="92"/>
        <w:ind w:left="1425"/>
        <w:rPr>
          <w:rFonts w:hint="eastAsia" w:ascii="宋体" w:eastAsia="宋体"/>
        </w:rPr>
      </w:pPr>
      <w:r>
        <w:t>put</w:t>
      </w:r>
      <w:r>
        <w:rPr>
          <w:spacing w:val="2"/>
        </w:rPr>
        <w:t xml:space="preserve"> </w:t>
      </w:r>
      <w:r>
        <w:t>on</w:t>
      </w:r>
      <w:r>
        <w:tab/>
      </w:r>
      <w:r>
        <w:rPr>
          <w:rFonts w:hint="eastAsia" w:ascii="宋体" w:eastAsia="宋体"/>
          <w:spacing w:val="-1"/>
        </w:rPr>
        <w:t>穿上， 带上，上演</w:t>
      </w:r>
    </w:p>
    <w:p>
      <w:pPr>
        <w:pStyle w:val="4"/>
        <w:spacing w:before="93"/>
        <w:ind w:left="1425"/>
        <w:rPr>
          <w:rFonts w:hint="eastAsia" w:ascii="宋体" w:hAnsi="宋体" w:eastAsia="宋体"/>
        </w:rPr>
      </w:pPr>
      <w:r>
        <w:t xml:space="preserve">put </w:t>
      </w:r>
      <w:r>
        <w:rPr>
          <w:spacing w:val="-4"/>
        </w:rPr>
        <w:t xml:space="preserve">one’s </w:t>
      </w:r>
      <w:r>
        <w:t xml:space="preserve">heart into </w:t>
      </w:r>
      <w:r>
        <w:rPr>
          <w:rFonts w:hint="eastAsia" w:ascii="宋体" w:hAnsi="宋体" w:eastAsia="宋体"/>
          <w:spacing w:val="-4"/>
        </w:rPr>
        <w:t>全神贯注于</w:t>
      </w:r>
      <w:r>
        <w:t>….</w:t>
      </w:r>
      <w:r>
        <w:rPr>
          <w:rFonts w:hint="eastAsia" w:ascii="宋体" w:hAnsi="宋体" w:eastAsia="宋体"/>
        </w:rPr>
        <w:t>之中</w:t>
      </w:r>
    </w:p>
    <w:p>
      <w:pPr>
        <w:pStyle w:val="4"/>
        <w:spacing w:before="93"/>
        <w:ind w:left="1425"/>
        <w:rPr>
          <w:rFonts w:hint="eastAsia" w:ascii="宋体" w:eastAsia="宋体"/>
        </w:rPr>
      </w:pPr>
      <w:r>
        <w:t>put out</w:t>
      </w:r>
      <w:r>
        <w:rPr>
          <w:spacing w:val="52"/>
        </w:rPr>
        <w:t xml:space="preserve"> </w:t>
      </w:r>
      <w:r>
        <w:rPr>
          <w:rFonts w:hint="eastAsia" w:ascii="宋体" w:eastAsia="宋体"/>
          <w:spacing w:val="-5"/>
        </w:rPr>
        <w:t>生产， 扑灭，伸出</w:t>
      </w:r>
    </w:p>
    <w:p>
      <w:pPr>
        <w:pStyle w:val="4"/>
        <w:tabs>
          <w:tab w:val="left" w:pos="2170"/>
        </w:tabs>
        <w:spacing w:before="86"/>
        <w:ind w:left="1425"/>
        <w:rPr>
          <w:rFonts w:hint="eastAsia" w:ascii="宋体" w:eastAsia="宋体"/>
        </w:rPr>
      </w:pPr>
      <w:r>
        <w:t>put</w:t>
      </w:r>
      <w:r>
        <w:rPr>
          <w:spacing w:val="2"/>
        </w:rPr>
        <w:t xml:space="preserve"> </w:t>
      </w:r>
      <w:r>
        <w:t>up</w:t>
      </w:r>
      <w:r>
        <w:tab/>
      </w:r>
      <w:r>
        <w:rPr>
          <w:rFonts w:hint="eastAsia" w:ascii="宋体" w:eastAsia="宋体"/>
          <w:spacing w:val="-5"/>
        </w:rPr>
        <w:t>挂起， 举起， 张贴， 建立</w:t>
      </w:r>
    </w:p>
    <w:p>
      <w:pPr>
        <w:pStyle w:val="4"/>
        <w:spacing w:before="93"/>
        <w:ind w:left="1425"/>
        <w:rPr>
          <w:rFonts w:hint="eastAsia" w:ascii="宋体" w:eastAsia="宋体"/>
        </w:rPr>
      </w:pPr>
      <w:r>
        <w:t xml:space="preserve">put up with </w:t>
      </w:r>
      <w:r>
        <w:rPr>
          <w:rFonts w:hint="eastAsia" w:ascii="宋体" w:eastAsia="宋体"/>
        </w:rPr>
        <w:t>忍受</w:t>
      </w:r>
    </w:p>
    <w:p>
      <w:pPr>
        <w:pStyle w:val="4"/>
        <w:spacing w:before="107"/>
        <w:ind w:left="161"/>
      </w:pPr>
      <w:r>
        <w:rPr>
          <w:w w:val="101"/>
        </w:rPr>
        <w:t>R</w:t>
      </w:r>
    </w:p>
    <w:p>
      <w:pPr>
        <w:pStyle w:val="4"/>
        <w:tabs>
          <w:tab w:val="left" w:pos="1263"/>
        </w:tabs>
        <w:spacing w:before="106"/>
        <w:ind w:right="6627"/>
        <w:jc w:val="center"/>
        <w:rPr>
          <w:rFonts w:hint="eastAsia" w:ascii="宋体" w:eastAsia="宋体"/>
        </w:rPr>
      </w:pPr>
      <w:r>
        <w:t>run</w:t>
      </w:r>
      <w:r>
        <w:tab/>
      </w:r>
      <w:r>
        <w:t>run</w:t>
      </w:r>
      <w:r>
        <w:rPr>
          <w:spacing w:val="5"/>
        </w:rPr>
        <w:t xml:space="preserve"> </w:t>
      </w:r>
      <w:r>
        <w:t xml:space="preserve">across </w:t>
      </w:r>
      <w:r>
        <w:rPr>
          <w:rFonts w:hint="eastAsia" w:ascii="宋体" w:eastAsia="宋体"/>
          <w:spacing w:val="-3"/>
        </w:rPr>
        <w:t>跑过， 不期而遇</w:t>
      </w:r>
    </w:p>
    <w:p>
      <w:pPr>
        <w:pStyle w:val="4"/>
        <w:spacing w:before="85"/>
        <w:ind w:right="6669"/>
        <w:jc w:val="center"/>
        <w:rPr>
          <w:rFonts w:hint="eastAsia" w:ascii="宋体" w:eastAsia="宋体"/>
        </w:rPr>
      </w:pPr>
      <w:r>
        <w:t xml:space="preserve">run after </w:t>
      </w:r>
      <w:r>
        <w:rPr>
          <w:rFonts w:hint="eastAsia" w:ascii="宋体" w:eastAsia="宋体"/>
        </w:rPr>
        <w:t>追赶</w:t>
      </w:r>
    </w:p>
    <w:p>
      <w:pPr>
        <w:pStyle w:val="4"/>
        <w:tabs>
          <w:tab w:val="left" w:pos="2439"/>
        </w:tabs>
        <w:spacing w:before="94" w:line="321" w:lineRule="auto"/>
        <w:ind w:left="1425" w:right="7271"/>
        <w:rPr>
          <w:rFonts w:hint="eastAsia" w:ascii="宋体" w:eastAsia="宋体"/>
        </w:rPr>
      </w:pPr>
      <w:r>
        <w:t>run</w:t>
      </w:r>
      <w:r>
        <w:rPr>
          <w:spacing w:val="8"/>
        </w:rPr>
        <w:t xml:space="preserve"> </w:t>
      </w:r>
      <w:r>
        <w:rPr>
          <w:spacing w:val="-3"/>
        </w:rPr>
        <w:t>away</w:t>
      </w:r>
      <w:r>
        <w:rPr>
          <w:spacing w:val="13"/>
        </w:rPr>
        <w:t xml:space="preserve"> </w:t>
      </w:r>
      <w:r>
        <w:rPr>
          <w:rFonts w:hint="eastAsia" w:ascii="宋体" w:eastAsia="宋体"/>
          <w:spacing w:val="-8"/>
        </w:rPr>
        <w:t>逃</w:t>
      </w:r>
      <w:r>
        <w:rPr>
          <w:rFonts w:hint="eastAsia" w:ascii="宋体" w:eastAsia="宋体"/>
        </w:rPr>
        <w:t>走，</w:t>
      </w:r>
      <w:r>
        <w:rPr>
          <w:rFonts w:hint="eastAsia" w:ascii="宋体" w:eastAsia="宋体"/>
          <w:spacing w:val="-8"/>
        </w:rPr>
        <w:t>逃</w:t>
      </w:r>
      <w:r>
        <w:rPr>
          <w:rFonts w:hint="eastAsia" w:ascii="宋体" w:eastAsia="宋体"/>
        </w:rPr>
        <w:t>脱</w:t>
      </w:r>
      <w:r>
        <w:t>run</w:t>
      </w:r>
      <w:r>
        <w:rPr>
          <w:spacing w:val="5"/>
        </w:rPr>
        <w:t xml:space="preserve"> </w:t>
      </w:r>
      <w:r>
        <w:t>down</w:t>
      </w:r>
      <w:r>
        <w:tab/>
      </w:r>
      <w:r>
        <w:rPr>
          <w:rFonts w:hint="eastAsia" w:ascii="宋体" w:eastAsia="宋体"/>
        </w:rPr>
        <w:t>撞</w:t>
      </w:r>
      <w:r>
        <w:rPr>
          <w:rFonts w:hint="eastAsia" w:ascii="宋体" w:eastAsia="宋体"/>
          <w:spacing w:val="-7"/>
        </w:rPr>
        <w:t>到</w:t>
      </w:r>
      <w:r>
        <w:rPr>
          <w:rFonts w:hint="eastAsia" w:ascii="宋体" w:eastAsia="宋体"/>
        </w:rPr>
        <w:t>，</w:t>
      </w:r>
      <w:r>
        <w:rPr>
          <w:rFonts w:hint="eastAsia" w:ascii="宋体" w:eastAsia="宋体"/>
          <w:spacing w:val="-8"/>
        </w:rPr>
        <w:t>耗</w:t>
      </w:r>
      <w:r>
        <w:rPr>
          <w:rFonts w:hint="eastAsia" w:ascii="宋体" w:eastAsia="宋体"/>
          <w:spacing w:val="-16"/>
        </w:rPr>
        <w:t>尽</w:t>
      </w:r>
      <w:r>
        <w:t>run</w:t>
      </w:r>
      <w:r>
        <w:rPr>
          <w:spacing w:val="4"/>
        </w:rPr>
        <w:t xml:space="preserve"> </w:t>
      </w:r>
      <w:r>
        <w:rPr>
          <w:spacing w:val="-3"/>
        </w:rPr>
        <w:t>out</w:t>
      </w:r>
      <w:r>
        <w:rPr>
          <w:spacing w:val="4"/>
        </w:rPr>
        <w:t xml:space="preserve"> </w:t>
      </w:r>
      <w:r>
        <w:rPr>
          <w:rFonts w:hint="eastAsia" w:ascii="宋体" w:eastAsia="宋体"/>
        </w:rPr>
        <w:t>用完</w:t>
      </w:r>
    </w:p>
    <w:p>
      <w:pPr>
        <w:pStyle w:val="4"/>
        <w:spacing w:line="266" w:lineRule="exact"/>
        <w:ind w:left="1425"/>
        <w:rPr>
          <w:rFonts w:hint="eastAsia" w:ascii="宋体" w:eastAsia="宋体"/>
        </w:rPr>
      </w:pPr>
      <w:r>
        <w:t xml:space="preserve">run over </w:t>
      </w:r>
      <w:r>
        <w:rPr>
          <w:rFonts w:hint="eastAsia" w:ascii="宋体" w:eastAsia="宋体"/>
        </w:rPr>
        <w:t>撞到，粗略地看一下</w:t>
      </w:r>
    </w:p>
    <w:p>
      <w:pPr>
        <w:pStyle w:val="4"/>
        <w:rPr>
          <w:rFonts w:ascii="宋体"/>
          <w:sz w:val="24"/>
        </w:rPr>
      </w:pPr>
    </w:p>
    <w:p>
      <w:pPr>
        <w:pStyle w:val="3"/>
        <w:spacing w:before="161"/>
      </w:pPr>
      <w:r>
        <w:rPr>
          <w:w w:val="101"/>
        </w:rPr>
        <w:t>S</w:t>
      </w:r>
    </w:p>
    <w:p>
      <w:pPr>
        <w:pStyle w:val="8"/>
        <w:numPr>
          <w:ilvl w:val="0"/>
          <w:numId w:val="106"/>
        </w:numPr>
        <w:tabs>
          <w:tab w:val="left" w:pos="289"/>
          <w:tab w:val="left" w:pos="1424"/>
        </w:tabs>
        <w:spacing w:before="107" w:after="0" w:line="240" w:lineRule="auto"/>
        <w:ind w:left="288" w:right="0" w:hanging="128"/>
        <w:jc w:val="left"/>
        <w:rPr>
          <w:rFonts w:hint="eastAsia" w:ascii="宋体" w:hAnsi="宋体" w:eastAsia="宋体"/>
          <w:sz w:val="21"/>
        </w:rPr>
      </w:pPr>
      <w:r>
        <w:rPr>
          <w:sz w:val="21"/>
        </w:rPr>
        <w:t>see</w:t>
      </w:r>
      <w:r>
        <w:rPr>
          <w:sz w:val="21"/>
        </w:rPr>
        <w:tab/>
      </w:r>
      <w:r>
        <w:rPr>
          <w:sz w:val="21"/>
        </w:rPr>
        <w:t>see…off</w:t>
      </w:r>
      <w:r>
        <w:rPr>
          <w:spacing w:val="-2"/>
          <w:sz w:val="21"/>
        </w:rPr>
        <w:t xml:space="preserve"> </w:t>
      </w:r>
      <w:r>
        <w:rPr>
          <w:rFonts w:hint="eastAsia" w:ascii="宋体" w:hAnsi="宋体" w:eastAsia="宋体"/>
          <w:sz w:val="21"/>
        </w:rPr>
        <w:t>送别</w:t>
      </w:r>
    </w:p>
    <w:p>
      <w:pPr>
        <w:pStyle w:val="4"/>
        <w:spacing w:before="85"/>
        <w:ind w:left="1425"/>
        <w:rPr>
          <w:rFonts w:hint="eastAsia" w:ascii="宋体" w:eastAsia="宋体"/>
        </w:rPr>
      </w:pPr>
      <w:r>
        <w:t xml:space="preserve">see through </w:t>
      </w:r>
      <w:r>
        <w:rPr>
          <w:rFonts w:hint="eastAsia" w:ascii="宋体" w:eastAsia="宋体"/>
        </w:rPr>
        <w:t>看穿，看透</w:t>
      </w:r>
    </w:p>
    <w:p>
      <w:pPr>
        <w:pStyle w:val="4"/>
        <w:spacing w:before="93"/>
        <w:ind w:left="1425"/>
        <w:rPr>
          <w:rFonts w:hint="eastAsia" w:ascii="宋体" w:eastAsia="宋体"/>
        </w:rPr>
      </w:pPr>
      <w:r>
        <w:t xml:space="preserve">see to </w:t>
      </w:r>
      <w:r>
        <w:rPr>
          <w:rFonts w:hint="eastAsia" w:ascii="宋体" w:eastAsia="宋体"/>
        </w:rPr>
        <w:t>注意；办理</w:t>
      </w:r>
    </w:p>
    <w:p>
      <w:pPr>
        <w:pStyle w:val="8"/>
        <w:numPr>
          <w:ilvl w:val="0"/>
          <w:numId w:val="106"/>
        </w:numPr>
        <w:tabs>
          <w:tab w:val="left" w:pos="289"/>
          <w:tab w:val="left" w:pos="1424"/>
        </w:tabs>
        <w:spacing w:before="93" w:after="0" w:line="319" w:lineRule="auto"/>
        <w:ind w:left="1425" w:right="5894" w:hanging="1264"/>
        <w:jc w:val="left"/>
        <w:rPr>
          <w:rFonts w:hint="eastAsia" w:ascii="宋体" w:hAnsi="宋体" w:eastAsia="宋体"/>
          <w:sz w:val="21"/>
        </w:rPr>
      </w:pPr>
      <w:r>
        <w:rPr>
          <w:sz w:val="21"/>
        </w:rPr>
        <w:t>set</w:t>
      </w:r>
      <w:r>
        <w:rPr>
          <w:sz w:val="21"/>
        </w:rPr>
        <w:tab/>
      </w:r>
      <w:r>
        <w:rPr>
          <w:sz w:val="21"/>
        </w:rPr>
        <w:t>set</w:t>
      </w:r>
      <w:r>
        <w:rPr>
          <w:spacing w:val="6"/>
          <w:sz w:val="21"/>
        </w:rPr>
        <w:t xml:space="preserve"> </w:t>
      </w:r>
      <w:r>
        <w:rPr>
          <w:sz w:val="21"/>
        </w:rPr>
        <w:t>about</w:t>
      </w:r>
      <w:r>
        <w:rPr>
          <w:spacing w:val="-1"/>
          <w:sz w:val="21"/>
        </w:rPr>
        <w:t xml:space="preserve"> </w:t>
      </w:r>
      <w:r>
        <w:rPr>
          <w:sz w:val="21"/>
        </w:rPr>
        <w:t>doing</w:t>
      </w:r>
      <w:r>
        <w:rPr>
          <w:spacing w:val="3"/>
          <w:sz w:val="21"/>
        </w:rPr>
        <w:t xml:space="preserve"> </w:t>
      </w:r>
      <w:r>
        <w:rPr>
          <w:sz w:val="21"/>
        </w:rPr>
        <w:t>sth.</w:t>
      </w:r>
      <w:r>
        <w:rPr>
          <w:rFonts w:hint="eastAsia" w:ascii="宋体" w:hAnsi="宋体" w:eastAsia="宋体"/>
          <w:spacing w:val="-5"/>
          <w:sz w:val="21"/>
        </w:rPr>
        <w:t>开始，着手，试图</w:t>
      </w:r>
      <w:r>
        <w:rPr>
          <w:spacing w:val="-5"/>
          <w:sz w:val="21"/>
        </w:rPr>
        <w:t>set</w:t>
      </w:r>
      <w:r>
        <w:rPr>
          <w:spacing w:val="17"/>
          <w:sz w:val="21"/>
        </w:rPr>
        <w:t xml:space="preserve"> </w:t>
      </w:r>
      <w:r>
        <w:rPr>
          <w:sz w:val="21"/>
        </w:rPr>
        <w:t>down</w:t>
      </w:r>
      <w:r>
        <w:rPr>
          <w:spacing w:val="14"/>
          <w:sz w:val="21"/>
        </w:rPr>
        <w:t xml:space="preserve"> </w:t>
      </w:r>
      <w:r>
        <w:rPr>
          <w:rFonts w:hint="eastAsia" w:ascii="宋体" w:hAnsi="宋体" w:eastAsia="宋体"/>
          <w:sz w:val="21"/>
        </w:rPr>
        <w:t>放下</w:t>
      </w:r>
      <w:r>
        <w:rPr>
          <w:spacing w:val="-3"/>
          <w:sz w:val="21"/>
        </w:rPr>
        <w:t>;</w:t>
      </w:r>
      <w:r>
        <w:rPr>
          <w:rFonts w:hint="eastAsia" w:ascii="宋体" w:hAnsi="宋体" w:eastAsia="宋体"/>
          <w:spacing w:val="-4"/>
          <w:sz w:val="21"/>
        </w:rPr>
        <w:t>记下</w:t>
      </w:r>
      <w:r>
        <w:rPr>
          <w:spacing w:val="-3"/>
          <w:sz w:val="21"/>
        </w:rPr>
        <w:t>;</w:t>
      </w:r>
      <w:r>
        <w:rPr>
          <w:rFonts w:hint="eastAsia" w:ascii="宋体" w:hAnsi="宋体" w:eastAsia="宋体"/>
          <w:spacing w:val="-4"/>
          <w:sz w:val="21"/>
        </w:rPr>
        <w:t>写下，让</w:t>
      </w:r>
      <w:r>
        <w:rPr>
          <w:sz w:val="21"/>
        </w:rPr>
        <w:t>……</w:t>
      </w:r>
      <w:r>
        <w:rPr>
          <w:rFonts w:hint="eastAsia" w:ascii="宋体" w:hAnsi="宋体" w:eastAsia="宋体"/>
          <w:spacing w:val="-8"/>
          <w:sz w:val="21"/>
        </w:rPr>
        <w:t>下车</w:t>
      </w:r>
      <w:r>
        <w:rPr>
          <w:sz w:val="21"/>
        </w:rPr>
        <w:t>set</w:t>
      </w:r>
      <w:r>
        <w:rPr>
          <w:spacing w:val="1"/>
          <w:sz w:val="21"/>
        </w:rPr>
        <w:t xml:space="preserve"> </w:t>
      </w:r>
      <w:r>
        <w:rPr>
          <w:sz w:val="21"/>
        </w:rPr>
        <w:t xml:space="preserve">free </w:t>
      </w:r>
      <w:r>
        <w:rPr>
          <w:rFonts w:hint="eastAsia" w:ascii="宋体" w:hAnsi="宋体" w:eastAsia="宋体"/>
          <w:spacing w:val="-8"/>
          <w:sz w:val="21"/>
        </w:rPr>
        <w:t>释放</w:t>
      </w:r>
    </w:p>
    <w:p>
      <w:pPr>
        <w:pStyle w:val="4"/>
        <w:spacing w:before="5"/>
        <w:ind w:left="1425"/>
        <w:rPr>
          <w:rFonts w:hint="eastAsia" w:ascii="宋体" w:eastAsia="宋体"/>
        </w:rPr>
      </w:pPr>
      <w:r>
        <w:t xml:space="preserve">set off </w:t>
      </w:r>
      <w:r>
        <w:rPr>
          <w:rFonts w:hint="eastAsia" w:ascii="宋体" w:eastAsia="宋体"/>
        </w:rPr>
        <w:t>出发，动身</w:t>
      </w:r>
    </w:p>
    <w:p>
      <w:pPr>
        <w:pStyle w:val="4"/>
        <w:spacing w:before="93" w:line="321" w:lineRule="auto"/>
        <w:ind w:left="1425" w:right="6895"/>
        <w:rPr>
          <w:rFonts w:hint="eastAsia" w:ascii="宋体" w:eastAsia="宋体"/>
        </w:rPr>
      </w:pPr>
      <w:r>
        <w:t>set out to do sth.</w:t>
      </w:r>
      <w:r>
        <w:rPr>
          <w:rFonts w:hint="eastAsia" w:ascii="宋体" w:eastAsia="宋体"/>
        </w:rPr>
        <w:t>开始，着手</w:t>
      </w:r>
      <w:r>
        <w:t xml:space="preserve">set up </w:t>
      </w:r>
      <w:r>
        <w:rPr>
          <w:rFonts w:hint="eastAsia" w:ascii="宋体" w:eastAsia="宋体"/>
        </w:rPr>
        <w:t>建立，创立</w:t>
      </w:r>
      <w:r>
        <w:t>;</w:t>
      </w:r>
      <w:r>
        <w:rPr>
          <w:rFonts w:hint="eastAsia" w:ascii="宋体" w:eastAsia="宋体"/>
        </w:rPr>
        <w:t>竖立</w:t>
      </w:r>
    </w:p>
    <w:p>
      <w:pPr>
        <w:pStyle w:val="8"/>
        <w:numPr>
          <w:ilvl w:val="0"/>
          <w:numId w:val="106"/>
        </w:numPr>
        <w:tabs>
          <w:tab w:val="left" w:pos="289"/>
          <w:tab w:val="left" w:pos="1424"/>
        </w:tabs>
        <w:spacing w:before="0" w:after="0" w:line="265" w:lineRule="exact"/>
        <w:ind w:left="288" w:right="0" w:hanging="128"/>
        <w:jc w:val="left"/>
        <w:rPr>
          <w:rFonts w:hint="eastAsia" w:ascii="宋体" w:hAnsi="宋体" w:eastAsia="宋体"/>
          <w:sz w:val="21"/>
        </w:rPr>
      </w:pPr>
      <w:r>
        <w:rPr>
          <w:sz w:val="21"/>
        </w:rPr>
        <w:t>stand</w:t>
      </w:r>
      <w:r>
        <w:rPr>
          <w:sz w:val="21"/>
        </w:rPr>
        <w:tab/>
      </w:r>
      <w:r>
        <w:rPr>
          <w:sz w:val="21"/>
        </w:rPr>
        <w:t>stand</w:t>
      </w:r>
      <w:r>
        <w:rPr>
          <w:spacing w:val="4"/>
          <w:sz w:val="21"/>
        </w:rPr>
        <w:t xml:space="preserve"> </w:t>
      </w:r>
      <w:r>
        <w:rPr>
          <w:sz w:val="21"/>
        </w:rPr>
        <w:t>by</w:t>
      </w:r>
      <w:r>
        <w:rPr>
          <w:spacing w:val="-2"/>
          <w:sz w:val="21"/>
        </w:rPr>
        <w:t xml:space="preserve"> </w:t>
      </w:r>
      <w:r>
        <w:rPr>
          <w:rFonts w:hint="eastAsia" w:ascii="宋体" w:hAnsi="宋体" w:eastAsia="宋体"/>
          <w:spacing w:val="-9"/>
          <w:sz w:val="21"/>
        </w:rPr>
        <w:t>站在 旁边，和</w:t>
      </w:r>
      <w:r>
        <w:rPr>
          <w:spacing w:val="-4"/>
          <w:sz w:val="21"/>
        </w:rPr>
        <w:t>……</w:t>
      </w:r>
      <w:r>
        <w:rPr>
          <w:rFonts w:hint="eastAsia" w:ascii="宋体" w:hAnsi="宋体" w:eastAsia="宋体"/>
          <w:spacing w:val="-3"/>
          <w:sz w:val="21"/>
        </w:rPr>
        <w:t>站在一起</w:t>
      </w:r>
    </w:p>
    <w:p>
      <w:pPr>
        <w:pStyle w:val="4"/>
        <w:spacing w:before="93"/>
        <w:ind w:left="1425"/>
        <w:rPr>
          <w:rFonts w:hint="eastAsia" w:ascii="宋体" w:eastAsia="宋体"/>
        </w:rPr>
      </w:pPr>
      <w:r>
        <w:t xml:space="preserve">stand for </w:t>
      </w:r>
      <w:r>
        <w:rPr>
          <w:rFonts w:hint="eastAsia" w:ascii="宋体" w:eastAsia="宋体"/>
        </w:rPr>
        <w:t>代表，象征；主张</w:t>
      </w:r>
    </w:p>
    <w:p>
      <w:pPr>
        <w:pStyle w:val="4"/>
        <w:spacing w:before="92"/>
        <w:ind w:left="1425"/>
        <w:rPr>
          <w:rFonts w:hint="eastAsia" w:ascii="宋体" w:eastAsia="宋体"/>
        </w:rPr>
      </w:pPr>
      <w:r>
        <w:t xml:space="preserve">stand up </w:t>
      </w:r>
      <w:r>
        <w:rPr>
          <w:rFonts w:hint="eastAsia" w:ascii="宋体" w:eastAsia="宋体"/>
        </w:rPr>
        <w:t>起立</w:t>
      </w:r>
    </w:p>
    <w:p>
      <w:pPr>
        <w:pStyle w:val="3"/>
        <w:spacing w:before="108"/>
      </w:pPr>
      <w:r>
        <w:rPr>
          <w:w w:val="101"/>
        </w:rPr>
        <w:t>T</w:t>
      </w:r>
    </w:p>
    <w:p>
      <w:pPr>
        <w:pStyle w:val="8"/>
        <w:numPr>
          <w:ilvl w:val="0"/>
          <w:numId w:val="106"/>
        </w:numPr>
        <w:tabs>
          <w:tab w:val="left" w:pos="296"/>
          <w:tab w:val="left" w:pos="1424"/>
        </w:tabs>
        <w:spacing w:before="99" w:after="0" w:line="321" w:lineRule="auto"/>
        <w:ind w:left="1425" w:right="7341" w:hanging="1264"/>
        <w:jc w:val="left"/>
        <w:rPr>
          <w:rFonts w:hint="eastAsia" w:ascii="宋体" w:hAnsi="宋体" w:eastAsia="宋体"/>
          <w:sz w:val="21"/>
        </w:rPr>
      </w:pPr>
      <w:r>
        <w:rPr>
          <w:sz w:val="21"/>
        </w:rPr>
        <w:t>take</w:t>
      </w:r>
      <w:r>
        <w:rPr>
          <w:sz w:val="21"/>
        </w:rPr>
        <w:tab/>
      </w:r>
      <w:r>
        <w:rPr>
          <w:sz w:val="21"/>
        </w:rPr>
        <w:t>take</w:t>
      </w:r>
      <w:r>
        <w:rPr>
          <w:spacing w:val="6"/>
          <w:sz w:val="21"/>
        </w:rPr>
        <w:t xml:space="preserve"> </w:t>
      </w:r>
      <w:r>
        <w:rPr>
          <w:sz w:val="21"/>
        </w:rPr>
        <w:t>away</w:t>
      </w:r>
      <w:r>
        <w:rPr>
          <w:spacing w:val="2"/>
          <w:sz w:val="21"/>
        </w:rPr>
        <w:t xml:space="preserve"> </w:t>
      </w:r>
      <w:r>
        <w:rPr>
          <w:rFonts w:hint="eastAsia" w:ascii="宋体" w:hAnsi="宋体" w:eastAsia="宋体"/>
          <w:spacing w:val="-3"/>
          <w:sz w:val="21"/>
        </w:rPr>
        <w:t>拿走，移去</w:t>
      </w:r>
      <w:r>
        <w:rPr>
          <w:spacing w:val="-3"/>
          <w:sz w:val="21"/>
        </w:rPr>
        <w:t>take</w:t>
      </w:r>
      <w:r>
        <w:rPr>
          <w:spacing w:val="7"/>
          <w:sz w:val="21"/>
        </w:rPr>
        <w:t xml:space="preserve"> </w:t>
      </w:r>
      <w:r>
        <w:rPr>
          <w:sz w:val="21"/>
        </w:rPr>
        <w:t>for</w:t>
      </w:r>
      <w:r>
        <w:rPr>
          <w:spacing w:val="5"/>
          <w:sz w:val="21"/>
        </w:rPr>
        <w:t xml:space="preserve"> </w:t>
      </w:r>
      <w:r>
        <w:rPr>
          <w:rFonts w:hint="eastAsia" w:ascii="宋体" w:hAnsi="宋体" w:eastAsia="宋体"/>
          <w:spacing w:val="-4"/>
          <w:sz w:val="21"/>
        </w:rPr>
        <w:t>认为，误以为</w:t>
      </w:r>
      <w:r>
        <w:rPr>
          <w:spacing w:val="-4"/>
          <w:sz w:val="21"/>
        </w:rPr>
        <w:t>take</w:t>
      </w:r>
      <w:r>
        <w:rPr>
          <w:spacing w:val="8"/>
          <w:sz w:val="21"/>
        </w:rPr>
        <w:t xml:space="preserve"> </w:t>
      </w:r>
      <w:r>
        <w:rPr>
          <w:sz w:val="21"/>
        </w:rPr>
        <w:t>in</w:t>
      </w:r>
      <w:r>
        <w:rPr>
          <w:spacing w:val="4"/>
          <w:sz w:val="21"/>
        </w:rPr>
        <w:t xml:space="preserve"> </w:t>
      </w:r>
      <w:r>
        <w:rPr>
          <w:rFonts w:hint="eastAsia" w:ascii="宋体" w:hAnsi="宋体" w:eastAsia="宋体"/>
          <w:sz w:val="21"/>
        </w:rPr>
        <w:t>接纳</w:t>
      </w:r>
      <w:r>
        <w:rPr>
          <w:spacing w:val="-3"/>
          <w:sz w:val="21"/>
        </w:rPr>
        <w:t>;</w:t>
      </w:r>
      <w:r>
        <w:rPr>
          <w:rFonts w:hint="eastAsia" w:ascii="宋体" w:hAnsi="宋体" w:eastAsia="宋体"/>
          <w:sz w:val="21"/>
        </w:rPr>
        <w:t>吸入</w:t>
      </w:r>
      <w:r>
        <w:rPr>
          <w:spacing w:val="-3"/>
          <w:sz w:val="21"/>
        </w:rPr>
        <w:t>;</w:t>
      </w:r>
      <w:r>
        <w:rPr>
          <w:rFonts w:hint="eastAsia" w:ascii="宋体" w:hAnsi="宋体" w:eastAsia="宋体"/>
          <w:spacing w:val="-8"/>
          <w:sz w:val="21"/>
        </w:rPr>
        <w:t>包括</w:t>
      </w:r>
      <w:r>
        <w:rPr>
          <w:sz w:val="21"/>
        </w:rPr>
        <w:t>take</w:t>
      </w:r>
      <w:r>
        <w:rPr>
          <w:spacing w:val="4"/>
          <w:sz w:val="21"/>
        </w:rPr>
        <w:t xml:space="preserve"> </w:t>
      </w:r>
      <w:r>
        <w:rPr>
          <w:spacing w:val="-3"/>
          <w:sz w:val="21"/>
        </w:rPr>
        <w:t>off</w:t>
      </w:r>
      <w:r>
        <w:rPr>
          <w:spacing w:val="-1"/>
          <w:sz w:val="21"/>
        </w:rPr>
        <w:t xml:space="preserve"> </w:t>
      </w:r>
      <w:r>
        <w:rPr>
          <w:rFonts w:hint="eastAsia" w:ascii="宋体" w:hAnsi="宋体" w:eastAsia="宋体"/>
          <w:spacing w:val="-2"/>
          <w:sz w:val="21"/>
        </w:rPr>
        <w:t>脱掉，起飞</w:t>
      </w:r>
      <w:r>
        <w:rPr>
          <w:spacing w:val="-2"/>
          <w:sz w:val="21"/>
        </w:rPr>
        <w:t>take</w:t>
      </w:r>
      <w:r>
        <w:rPr>
          <w:spacing w:val="1"/>
          <w:sz w:val="21"/>
        </w:rPr>
        <w:t xml:space="preserve"> </w:t>
      </w:r>
      <w:r>
        <w:rPr>
          <w:sz w:val="21"/>
        </w:rPr>
        <w:t xml:space="preserve">place </w:t>
      </w:r>
      <w:r>
        <w:rPr>
          <w:rFonts w:hint="eastAsia" w:ascii="宋体" w:hAnsi="宋体" w:eastAsia="宋体"/>
          <w:sz w:val="21"/>
        </w:rPr>
        <w:t>发生</w:t>
      </w:r>
    </w:p>
    <w:p>
      <w:pPr>
        <w:pStyle w:val="4"/>
        <w:ind w:left="1425"/>
        <w:rPr>
          <w:rFonts w:hint="eastAsia" w:ascii="宋体" w:eastAsia="宋体"/>
        </w:rPr>
      </w:pPr>
      <w:r>
        <w:t xml:space="preserve">take the place of </w:t>
      </w:r>
      <w:r>
        <w:rPr>
          <w:rFonts w:hint="eastAsia" w:ascii="宋体" w:eastAsia="宋体"/>
        </w:rPr>
        <w:t>代替</w:t>
      </w:r>
    </w:p>
    <w:p>
      <w:pPr>
        <w:spacing w:after="0"/>
        <w:rPr>
          <w:rFonts w:hint="eastAsia" w:ascii="宋体" w:eastAsia="宋体"/>
        </w:rPr>
        <w:sectPr>
          <w:pgSz w:w="11910" w:h="16850"/>
          <w:pgMar w:top="1120" w:right="400" w:bottom="1380" w:left="740" w:header="884" w:footer="1193" w:gutter="0"/>
          <w:cols w:space="720" w:num="1"/>
        </w:sectPr>
      </w:pPr>
    </w:p>
    <w:p>
      <w:pPr>
        <w:pStyle w:val="4"/>
        <w:spacing w:before="69"/>
        <w:ind w:left="1425"/>
        <w:rPr>
          <w:rFonts w:hint="eastAsia" w:ascii="宋体" w:eastAsia="宋体"/>
        </w:rPr>
      </w:pPr>
      <w:r>
        <w:t xml:space="preserve">take up </w:t>
      </w:r>
      <w:r>
        <w:rPr>
          <w:rFonts w:hint="eastAsia" w:ascii="宋体" w:eastAsia="宋体"/>
        </w:rPr>
        <w:t>举起</w:t>
      </w:r>
      <w:r>
        <w:t>;</w:t>
      </w:r>
      <w:r>
        <w:rPr>
          <w:rFonts w:hint="eastAsia" w:ascii="宋体" w:eastAsia="宋体"/>
        </w:rPr>
        <w:t>从事；占用</w:t>
      </w:r>
    </w:p>
    <w:p>
      <w:pPr>
        <w:pStyle w:val="8"/>
        <w:numPr>
          <w:ilvl w:val="0"/>
          <w:numId w:val="106"/>
        </w:numPr>
        <w:tabs>
          <w:tab w:val="left" w:pos="296"/>
          <w:tab w:val="left" w:pos="1424"/>
        </w:tabs>
        <w:spacing w:before="86" w:after="0" w:line="240" w:lineRule="auto"/>
        <w:ind w:left="295" w:right="0" w:hanging="135"/>
        <w:jc w:val="left"/>
        <w:rPr>
          <w:rFonts w:hint="eastAsia" w:ascii="宋体" w:hAnsi="宋体" w:eastAsia="宋体"/>
          <w:sz w:val="21"/>
        </w:rPr>
      </w:pPr>
      <w:r>
        <w:rPr>
          <w:spacing w:val="-3"/>
          <w:sz w:val="21"/>
        </w:rPr>
        <w:t>turn</w:t>
      </w:r>
      <w:r>
        <w:rPr>
          <w:spacing w:val="-3"/>
          <w:sz w:val="21"/>
        </w:rPr>
        <w:tab/>
      </w:r>
      <w:r>
        <w:rPr>
          <w:sz w:val="21"/>
        </w:rPr>
        <w:t>turn</w:t>
      </w:r>
      <w:r>
        <w:rPr>
          <w:spacing w:val="4"/>
          <w:sz w:val="21"/>
        </w:rPr>
        <w:t xml:space="preserve"> </w:t>
      </w:r>
      <w:r>
        <w:rPr>
          <w:sz w:val="21"/>
        </w:rPr>
        <w:t>against</w:t>
      </w:r>
      <w:r>
        <w:rPr>
          <w:spacing w:val="44"/>
          <w:sz w:val="21"/>
        </w:rPr>
        <w:t xml:space="preserve"> </w:t>
      </w:r>
      <w:r>
        <w:rPr>
          <w:rFonts w:hint="eastAsia" w:ascii="宋体" w:hAnsi="宋体" w:eastAsia="宋体"/>
          <w:sz w:val="21"/>
        </w:rPr>
        <w:t>背叛</w:t>
      </w:r>
    </w:p>
    <w:p>
      <w:pPr>
        <w:pStyle w:val="4"/>
        <w:spacing w:before="93"/>
        <w:ind w:left="1425"/>
        <w:rPr>
          <w:rFonts w:hint="eastAsia" w:ascii="宋体" w:eastAsia="宋体"/>
        </w:rPr>
      </w:pPr>
      <w:r>
        <w:t xml:space="preserve">turn down </w:t>
      </w:r>
      <w:r>
        <w:rPr>
          <w:rFonts w:hint="eastAsia" w:ascii="宋体" w:eastAsia="宋体"/>
        </w:rPr>
        <w:t>翻下；关小</w:t>
      </w:r>
    </w:p>
    <w:p>
      <w:pPr>
        <w:pStyle w:val="4"/>
        <w:spacing w:before="93"/>
        <w:ind w:left="1425"/>
        <w:rPr>
          <w:rFonts w:hint="eastAsia" w:ascii="宋体" w:eastAsia="宋体"/>
        </w:rPr>
      </w:pPr>
      <w:r>
        <w:t xml:space="preserve">turn into </w:t>
      </w:r>
      <w:r>
        <w:rPr>
          <w:rFonts w:hint="eastAsia" w:ascii="宋体" w:eastAsia="宋体"/>
        </w:rPr>
        <w:t>变成</w:t>
      </w:r>
    </w:p>
    <w:p>
      <w:pPr>
        <w:pStyle w:val="4"/>
        <w:spacing w:before="93"/>
        <w:ind w:left="1425"/>
        <w:rPr>
          <w:rFonts w:hint="eastAsia" w:ascii="宋体" w:eastAsia="宋体"/>
        </w:rPr>
      </w:pPr>
      <w:r>
        <w:t xml:space="preserve">turn out </w:t>
      </w:r>
      <w:r>
        <w:rPr>
          <w:rFonts w:hint="eastAsia" w:ascii="宋体" w:eastAsia="宋体"/>
        </w:rPr>
        <w:t>证明是</w:t>
      </w:r>
      <w:r>
        <w:t>;</w:t>
      </w:r>
      <w:r>
        <w:rPr>
          <w:rFonts w:hint="eastAsia" w:ascii="宋体" w:eastAsia="宋体"/>
        </w:rPr>
        <w:t>结果是</w:t>
      </w:r>
    </w:p>
    <w:p>
      <w:pPr>
        <w:pStyle w:val="4"/>
        <w:tabs>
          <w:tab w:val="left" w:pos="2680"/>
        </w:tabs>
        <w:spacing w:before="86"/>
        <w:ind w:left="1425"/>
        <w:rPr>
          <w:rFonts w:hint="eastAsia" w:ascii="宋体" w:eastAsia="宋体"/>
        </w:rPr>
      </w:pPr>
      <w:r>
        <w:t>turn</w:t>
      </w:r>
      <w:r>
        <w:rPr>
          <w:spacing w:val="5"/>
        </w:rPr>
        <w:t xml:space="preserve"> </w:t>
      </w:r>
      <w:r>
        <w:t>over</w:t>
      </w:r>
      <w:r>
        <w:rPr>
          <w:spacing w:val="-2"/>
        </w:rPr>
        <w:t xml:space="preserve"> </w:t>
      </w:r>
      <w:r>
        <w:rPr>
          <w:rFonts w:hint="eastAsia" w:ascii="宋体" w:eastAsia="宋体"/>
        </w:rPr>
        <w:t>把</w:t>
      </w:r>
      <w:r>
        <w:rPr>
          <w:rFonts w:hint="eastAsia" w:ascii="宋体" w:eastAsia="宋体"/>
        </w:rPr>
        <w:tab/>
      </w:r>
      <w:r>
        <w:rPr>
          <w:rFonts w:hint="eastAsia" w:ascii="宋体" w:eastAsia="宋体"/>
        </w:rPr>
        <w:t>翻过来</w:t>
      </w:r>
      <w:r>
        <w:rPr>
          <w:spacing w:val="-3"/>
        </w:rPr>
        <w:t>;</w:t>
      </w:r>
      <w:r>
        <w:rPr>
          <w:rFonts w:hint="eastAsia" w:ascii="宋体" w:eastAsia="宋体"/>
          <w:spacing w:val="-8"/>
        </w:rPr>
        <w:t>移交</w:t>
      </w:r>
    </w:p>
    <w:p>
      <w:pPr>
        <w:pStyle w:val="4"/>
        <w:spacing w:before="92"/>
        <w:ind w:left="1425"/>
        <w:rPr>
          <w:rFonts w:hint="eastAsia" w:ascii="宋体" w:eastAsia="宋体"/>
        </w:rPr>
      </w:pPr>
      <w:r>
        <w:t xml:space="preserve">turn up </w:t>
      </w:r>
      <w:r>
        <w:rPr>
          <w:rFonts w:hint="eastAsia" w:ascii="宋体" w:eastAsia="宋体"/>
        </w:rPr>
        <w:t>向上翻</w:t>
      </w:r>
      <w:r>
        <w:t>;</w:t>
      </w:r>
      <w:r>
        <w:rPr>
          <w:rFonts w:hint="eastAsia" w:ascii="宋体" w:eastAsia="宋体"/>
        </w:rPr>
        <w:t>拧亮</w:t>
      </w:r>
      <w:r>
        <w:t>;</w:t>
      </w:r>
      <w:r>
        <w:rPr>
          <w:rFonts w:hint="eastAsia" w:ascii="宋体" w:eastAsia="宋体"/>
        </w:rPr>
        <w:t>开大</w:t>
      </w:r>
      <w:r>
        <w:t>;</w:t>
      </w:r>
      <w:r>
        <w:rPr>
          <w:rFonts w:hint="eastAsia" w:ascii="宋体" w:eastAsia="宋体"/>
        </w:rPr>
        <w:t>出现</w:t>
      </w:r>
    </w:p>
    <w:p>
      <w:pPr>
        <w:pStyle w:val="4"/>
        <w:rPr>
          <w:rFonts w:ascii="宋体"/>
          <w:sz w:val="24"/>
        </w:rPr>
      </w:pPr>
    </w:p>
    <w:p>
      <w:pPr>
        <w:pStyle w:val="4"/>
        <w:rPr>
          <w:rFonts w:ascii="宋体"/>
          <w:sz w:val="24"/>
        </w:rPr>
      </w:pPr>
    </w:p>
    <w:p>
      <w:pPr>
        <w:pStyle w:val="4"/>
        <w:rPr>
          <w:rFonts w:ascii="宋体"/>
          <w:sz w:val="24"/>
        </w:rPr>
      </w:pPr>
    </w:p>
    <w:p>
      <w:pPr>
        <w:pStyle w:val="4"/>
        <w:rPr>
          <w:rFonts w:ascii="宋体"/>
          <w:sz w:val="24"/>
        </w:rPr>
      </w:pPr>
    </w:p>
    <w:p>
      <w:pPr>
        <w:pStyle w:val="4"/>
        <w:rPr>
          <w:rFonts w:ascii="宋体"/>
          <w:sz w:val="24"/>
        </w:rPr>
      </w:pPr>
    </w:p>
    <w:p>
      <w:pPr>
        <w:pStyle w:val="2"/>
        <w:spacing w:before="164"/>
      </w:pPr>
      <w:r>
        <w:t>常用形容词短语</w:t>
      </w:r>
    </w:p>
    <w:p>
      <w:pPr>
        <w:pStyle w:val="4"/>
        <w:rPr>
          <w:rFonts w:ascii="宋体"/>
          <w:b/>
          <w:sz w:val="20"/>
        </w:rPr>
      </w:pPr>
    </w:p>
    <w:p>
      <w:pPr>
        <w:pStyle w:val="4"/>
        <w:spacing w:before="4"/>
        <w:rPr>
          <w:rFonts w:ascii="宋体"/>
          <w:b/>
          <w:sz w:val="20"/>
        </w:rPr>
      </w:pPr>
    </w:p>
    <w:tbl>
      <w:tblPr>
        <w:tblStyle w:val="5"/>
        <w:tblW w:w="0" w:type="auto"/>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09"/>
        <w:gridCol w:w="2480"/>
        <w:gridCol w:w="26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8" w:hRule="atLeast"/>
        </w:trPr>
        <w:tc>
          <w:tcPr>
            <w:tcW w:w="409" w:type="dxa"/>
          </w:tcPr>
          <w:p>
            <w:pPr>
              <w:pStyle w:val="9"/>
              <w:spacing w:line="235" w:lineRule="exact"/>
              <w:ind w:left="50"/>
              <w:rPr>
                <w:sz w:val="21"/>
              </w:rPr>
            </w:pPr>
            <w:r>
              <w:rPr>
                <w:w w:val="101"/>
                <w:sz w:val="21"/>
              </w:rPr>
              <w:t>A</w:t>
            </w:r>
          </w:p>
        </w:tc>
        <w:tc>
          <w:tcPr>
            <w:tcW w:w="5113" w:type="dxa"/>
            <w:gridSpan w:val="2"/>
          </w:tcPr>
          <w:p>
            <w:pPr>
              <w:pStyle w:val="9"/>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rPr>
        <w:tc>
          <w:tcPr>
            <w:tcW w:w="409" w:type="dxa"/>
          </w:tcPr>
          <w:p>
            <w:pPr>
              <w:pStyle w:val="9"/>
              <w:spacing w:before="56"/>
              <w:ind w:left="50"/>
              <w:rPr>
                <w:sz w:val="21"/>
              </w:rPr>
            </w:pPr>
            <w:r>
              <w:rPr>
                <w:w w:val="101"/>
                <w:sz w:val="21"/>
              </w:rPr>
              <w:t>•</w:t>
            </w:r>
          </w:p>
        </w:tc>
        <w:tc>
          <w:tcPr>
            <w:tcW w:w="2480" w:type="dxa"/>
          </w:tcPr>
          <w:p>
            <w:pPr>
              <w:pStyle w:val="9"/>
              <w:spacing w:before="56"/>
              <w:ind w:left="60"/>
              <w:rPr>
                <w:sz w:val="21"/>
              </w:rPr>
            </w:pPr>
            <w:r>
              <w:rPr>
                <w:sz w:val="21"/>
              </w:rPr>
              <w:t>absent from</w:t>
            </w:r>
          </w:p>
        </w:tc>
        <w:tc>
          <w:tcPr>
            <w:tcW w:w="2633" w:type="dxa"/>
          </w:tcPr>
          <w:p>
            <w:pPr>
              <w:pStyle w:val="9"/>
              <w:spacing w:before="42"/>
              <w:ind w:left="99"/>
              <w:rPr>
                <w:rFonts w:hint="eastAsia" w:ascii="宋体" w:eastAsia="宋体"/>
                <w:sz w:val="21"/>
              </w:rPr>
            </w:pPr>
            <w:r>
              <w:rPr>
                <w:rFonts w:hint="eastAsia" w:ascii="宋体" w:eastAsia="宋体"/>
                <w:sz w:val="21"/>
              </w:rPr>
              <w:t>缺席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6" w:hRule="atLeast"/>
        </w:trPr>
        <w:tc>
          <w:tcPr>
            <w:tcW w:w="409" w:type="dxa"/>
          </w:tcPr>
          <w:p>
            <w:pPr>
              <w:pStyle w:val="9"/>
              <w:spacing w:before="57"/>
              <w:ind w:left="50"/>
              <w:rPr>
                <w:sz w:val="21"/>
              </w:rPr>
            </w:pPr>
            <w:r>
              <w:rPr>
                <w:w w:val="101"/>
                <w:sz w:val="21"/>
              </w:rPr>
              <w:t>•</w:t>
            </w:r>
          </w:p>
        </w:tc>
        <w:tc>
          <w:tcPr>
            <w:tcW w:w="2480" w:type="dxa"/>
          </w:tcPr>
          <w:p>
            <w:pPr>
              <w:pStyle w:val="9"/>
              <w:spacing w:before="57"/>
              <w:ind w:left="60"/>
              <w:rPr>
                <w:sz w:val="21"/>
              </w:rPr>
            </w:pPr>
            <w:r>
              <w:rPr>
                <w:sz w:val="21"/>
              </w:rPr>
              <w:t>be active in</w:t>
            </w:r>
          </w:p>
          <w:p>
            <w:pPr>
              <w:pStyle w:val="9"/>
              <w:spacing w:before="113"/>
              <w:ind w:left="60"/>
              <w:rPr>
                <w:sz w:val="21"/>
              </w:rPr>
            </w:pPr>
            <w:r>
              <w:rPr>
                <w:sz w:val="21"/>
              </w:rPr>
              <w:t>be available to/ for</w:t>
            </w:r>
          </w:p>
        </w:tc>
        <w:tc>
          <w:tcPr>
            <w:tcW w:w="2633" w:type="dxa"/>
          </w:tcPr>
          <w:p>
            <w:pPr>
              <w:pStyle w:val="9"/>
              <w:spacing w:before="43"/>
              <w:ind w:left="99"/>
              <w:rPr>
                <w:rFonts w:hint="eastAsia" w:ascii="宋体" w:eastAsia="宋体"/>
                <w:sz w:val="21"/>
              </w:rPr>
            </w:pPr>
            <w:r>
              <w:rPr>
                <w:rFonts w:hint="eastAsia" w:ascii="宋体" w:eastAsia="宋体"/>
                <w:sz w:val="21"/>
              </w:rPr>
              <w:t>积极参加</w:t>
            </w:r>
          </w:p>
          <w:p>
            <w:pPr>
              <w:pStyle w:val="9"/>
              <w:spacing w:before="85"/>
              <w:ind w:left="99"/>
              <w:rPr>
                <w:rFonts w:hint="eastAsia" w:ascii="宋体" w:eastAsia="宋体"/>
                <w:sz w:val="21"/>
              </w:rPr>
            </w:pPr>
            <w:r>
              <w:rPr>
                <w:rFonts w:hint="eastAsia" w:ascii="宋体" w:eastAsia="宋体"/>
                <w:sz w:val="21"/>
              </w:rPr>
              <w:t>可获得的；可利用的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1" w:hRule="atLeast"/>
        </w:trPr>
        <w:tc>
          <w:tcPr>
            <w:tcW w:w="409" w:type="dxa"/>
          </w:tcPr>
          <w:p>
            <w:pPr>
              <w:pStyle w:val="9"/>
              <w:spacing w:before="56"/>
              <w:ind w:left="50"/>
              <w:rPr>
                <w:sz w:val="21"/>
              </w:rPr>
            </w:pPr>
            <w:r>
              <w:rPr>
                <w:w w:val="101"/>
                <w:sz w:val="21"/>
              </w:rPr>
              <w:t>•</w:t>
            </w:r>
          </w:p>
        </w:tc>
        <w:tc>
          <w:tcPr>
            <w:tcW w:w="2480" w:type="dxa"/>
          </w:tcPr>
          <w:p>
            <w:pPr>
              <w:pStyle w:val="9"/>
              <w:spacing w:before="56"/>
              <w:ind w:left="60"/>
              <w:rPr>
                <w:sz w:val="21"/>
              </w:rPr>
            </w:pPr>
            <w:r>
              <w:rPr>
                <w:sz w:val="21"/>
              </w:rPr>
              <w:t>be aware of</w:t>
            </w:r>
          </w:p>
        </w:tc>
        <w:tc>
          <w:tcPr>
            <w:tcW w:w="2633" w:type="dxa"/>
          </w:tcPr>
          <w:p>
            <w:pPr>
              <w:pStyle w:val="9"/>
              <w:spacing w:before="42"/>
              <w:ind w:left="99"/>
              <w:rPr>
                <w:rFonts w:hint="eastAsia" w:ascii="宋体" w:eastAsia="宋体"/>
                <w:sz w:val="21"/>
              </w:rPr>
            </w:pPr>
            <w:r>
              <w:rPr>
                <w:rFonts w:hint="eastAsia" w:ascii="宋体" w:eastAsia="宋体"/>
                <w:sz w:val="21"/>
              </w:rPr>
              <w:t>可获得的</w:t>
            </w:r>
            <w:r>
              <w:rPr>
                <w:sz w:val="21"/>
              </w:rPr>
              <w:t>;</w:t>
            </w:r>
            <w:r>
              <w:rPr>
                <w:rFonts w:hint="eastAsia" w:ascii="宋体" w:eastAsia="宋体"/>
                <w:sz w:val="21"/>
              </w:rPr>
              <w:t>可利用的 意识到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1" w:hRule="atLeast"/>
        </w:trPr>
        <w:tc>
          <w:tcPr>
            <w:tcW w:w="409" w:type="dxa"/>
          </w:tcPr>
          <w:p>
            <w:pPr>
              <w:pStyle w:val="9"/>
              <w:spacing w:before="57"/>
              <w:ind w:left="50"/>
              <w:rPr>
                <w:sz w:val="21"/>
              </w:rPr>
            </w:pPr>
            <w:r>
              <w:rPr>
                <w:w w:val="101"/>
                <w:sz w:val="21"/>
              </w:rPr>
              <w:t>B</w:t>
            </w:r>
          </w:p>
        </w:tc>
        <w:tc>
          <w:tcPr>
            <w:tcW w:w="2480" w:type="dxa"/>
          </w:tcPr>
          <w:p>
            <w:pPr>
              <w:pStyle w:val="9"/>
              <w:rPr>
                <w:sz w:val="20"/>
              </w:rPr>
            </w:pPr>
          </w:p>
        </w:tc>
        <w:tc>
          <w:tcPr>
            <w:tcW w:w="2633" w:type="dxa"/>
          </w:tcPr>
          <w:p>
            <w:pPr>
              <w:pStyle w:val="9"/>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16" w:hRule="atLeast"/>
        </w:trPr>
        <w:tc>
          <w:tcPr>
            <w:tcW w:w="409" w:type="dxa"/>
          </w:tcPr>
          <w:p>
            <w:pPr>
              <w:pStyle w:val="9"/>
              <w:numPr>
                <w:ilvl w:val="0"/>
                <w:numId w:val="107"/>
              </w:numPr>
              <w:tabs>
                <w:tab w:val="left" w:pos="185"/>
              </w:tabs>
              <w:spacing w:before="56" w:after="0" w:line="240" w:lineRule="auto"/>
              <w:ind w:left="184" w:right="0" w:hanging="135"/>
              <w:jc w:val="left"/>
              <w:rPr>
                <w:sz w:val="21"/>
              </w:rPr>
            </w:pPr>
            <w:r>
              <w:rPr>
                <w:sz w:val="21"/>
              </w:rPr>
              <w:t>be</w:t>
            </w:r>
          </w:p>
          <w:p>
            <w:pPr>
              <w:pStyle w:val="9"/>
              <w:spacing w:before="113"/>
              <w:ind w:left="50"/>
              <w:rPr>
                <w:sz w:val="21"/>
              </w:rPr>
            </w:pPr>
            <w:r>
              <w:rPr>
                <w:w w:val="101"/>
                <w:sz w:val="21"/>
              </w:rPr>
              <w:t>c</w:t>
            </w:r>
          </w:p>
        </w:tc>
        <w:tc>
          <w:tcPr>
            <w:tcW w:w="2480" w:type="dxa"/>
          </w:tcPr>
          <w:p>
            <w:pPr>
              <w:pStyle w:val="9"/>
              <w:tabs>
                <w:tab w:val="left" w:pos="1322"/>
              </w:tabs>
              <w:spacing w:before="42"/>
              <w:ind w:left="23"/>
              <w:rPr>
                <w:rFonts w:hint="eastAsia" w:ascii="宋体" w:hAnsi="宋体" w:eastAsia="宋体"/>
                <w:sz w:val="21"/>
              </w:rPr>
            </w:pPr>
            <w:r>
              <w:rPr>
                <w:sz w:val="21"/>
              </w:rPr>
              <w:t>beneficial</w:t>
            </w:r>
            <w:r>
              <w:rPr>
                <w:spacing w:val="-2"/>
                <w:sz w:val="21"/>
              </w:rPr>
              <w:t xml:space="preserve"> </w:t>
            </w:r>
            <w:r>
              <w:rPr>
                <w:sz w:val="21"/>
              </w:rPr>
              <w:t>to</w:t>
            </w:r>
            <w:r>
              <w:rPr>
                <w:sz w:val="21"/>
              </w:rPr>
              <w:tab/>
            </w:r>
            <w:r>
              <w:rPr>
                <w:rFonts w:hint="eastAsia" w:ascii="宋体" w:hAnsi="宋体" w:eastAsia="宋体"/>
                <w:sz w:val="21"/>
              </w:rPr>
              <w:t>对</w:t>
            </w:r>
            <w:r>
              <w:rPr>
                <w:spacing w:val="-4"/>
                <w:sz w:val="21"/>
              </w:rPr>
              <w:t>……</w:t>
            </w:r>
            <w:r>
              <w:rPr>
                <w:rFonts w:hint="eastAsia" w:ascii="宋体" w:hAnsi="宋体" w:eastAsia="宋体"/>
                <w:sz w:val="21"/>
              </w:rPr>
              <w:t>有利</w:t>
            </w:r>
          </w:p>
        </w:tc>
        <w:tc>
          <w:tcPr>
            <w:tcW w:w="2633" w:type="dxa"/>
          </w:tcPr>
          <w:p>
            <w:pPr>
              <w:pStyle w:val="9"/>
              <w:rPr>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2" w:hRule="atLeast"/>
        </w:trPr>
        <w:tc>
          <w:tcPr>
            <w:tcW w:w="409" w:type="dxa"/>
          </w:tcPr>
          <w:p>
            <w:pPr>
              <w:pStyle w:val="9"/>
              <w:spacing w:before="57"/>
              <w:ind w:left="50"/>
              <w:rPr>
                <w:sz w:val="21"/>
              </w:rPr>
            </w:pPr>
            <w:r>
              <w:rPr>
                <w:w w:val="101"/>
                <w:sz w:val="21"/>
              </w:rPr>
              <w:t>•</w:t>
            </w:r>
          </w:p>
        </w:tc>
        <w:tc>
          <w:tcPr>
            <w:tcW w:w="2480" w:type="dxa"/>
          </w:tcPr>
          <w:p>
            <w:pPr>
              <w:pStyle w:val="9"/>
              <w:spacing w:before="57"/>
              <w:ind w:left="60"/>
              <w:rPr>
                <w:sz w:val="21"/>
              </w:rPr>
            </w:pPr>
            <w:r>
              <w:rPr>
                <w:sz w:val="21"/>
              </w:rPr>
              <w:t>be close to</w:t>
            </w:r>
          </w:p>
        </w:tc>
        <w:tc>
          <w:tcPr>
            <w:tcW w:w="2633" w:type="dxa"/>
          </w:tcPr>
          <w:p>
            <w:pPr>
              <w:pStyle w:val="9"/>
              <w:spacing w:before="43"/>
              <w:ind w:left="99"/>
              <w:rPr>
                <w:rFonts w:hint="eastAsia" w:ascii="宋体" w:eastAsia="宋体"/>
                <w:sz w:val="21"/>
              </w:rPr>
            </w:pPr>
            <w:r>
              <w:rPr>
                <w:rFonts w:hint="eastAsia" w:ascii="宋体" w:eastAsia="宋体"/>
                <w:sz w:val="21"/>
              </w:rPr>
              <w:t>靠近，接近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1" w:hRule="atLeast"/>
        </w:trPr>
        <w:tc>
          <w:tcPr>
            <w:tcW w:w="409" w:type="dxa"/>
          </w:tcPr>
          <w:p>
            <w:pPr>
              <w:pStyle w:val="9"/>
              <w:spacing w:before="56"/>
              <w:ind w:left="50"/>
              <w:rPr>
                <w:sz w:val="21"/>
              </w:rPr>
            </w:pPr>
            <w:r>
              <w:rPr>
                <w:w w:val="101"/>
                <w:sz w:val="21"/>
              </w:rPr>
              <w:t>•</w:t>
            </w:r>
          </w:p>
        </w:tc>
        <w:tc>
          <w:tcPr>
            <w:tcW w:w="2480" w:type="dxa"/>
          </w:tcPr>
          <w:p>
            <w:pPr>
              <w:pStyle w:val="9"/>
              <w:spacing w:before="56"/>
              <w:ind w:left="60"/>
              <w:rPr>
                <w:sz w:val="21"/>
              </w:rPr>
            </w:pPr>
            <w:r>
              <w:rPr>
                <w:sz w:val="21"/>
              </w:rPr>
              <w:t>be confident of</w:t>
            </w:r>
          </w:p>
        </w:tc>
        <w:tc>
          <w:tcPr>
            <w:tcW w:w="2633" w:type="dxa"/>
          </w:tcPr>
          <w:p>
            <w:pPr>
              <w:pStyle w:val="9"/>
              <w:spacing w:before="42"/>
              <w:ind w:left="99"/>
              <w:rPr>
                <w:rFonts w:hint="eastAsia" w:ascii="宋体" w:hAnsi="宋体" w:eastAsia="宋体"/>
                <w:sz w:val="21"/>
              </w:rPr>
            </w:pPr>
            <w:r>
              <w:rPr>
                <w:rFonts w:hint="eastAsia" w:ascii="宋体" w:hAnsi="宋体" w:eastAsia="宋体"/>
                <w:sz w:val="21"/>
              </w:rPr>
              <w:t>对</w:t>
            </w:r>
            <w:r>
              <w:rPr>
                <w:sz w:val="21"/>
              </w:rPr>
              <w:t>…..</w:t>
            </w:r>
            <w:r>
              <w:rPr>
                <w:rFonts w:hint="eastAsia" w:ascii="宋体" w:hAnsi="宋体" w:eastAsia="宋体"/>
                <w:sz w:val="21"/>
              </w:rPr>
              <w:t>有信心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3" w:hRule="atLeast"/>
        </w:trPr>
        <w:tc>
          <w:tcPr>
            <w:tcW w:w="409" w:type="dxa"/>
          </w:tcPr>
          <w:p>
            <w:pPr>
              <w:pStyle w:val="9"/>
              <w:spacing w:before="56"/>
              <w:ind w:left="50"/>
              <w:rPr>
                <w:sz w:val="21"/>
              </w:rPr>
            </w:pPr>
            <w:r>
              <w:rPr>
                <w:w w:val="101"/>
                <w:sz w:val="21"/>
              </w:rPr>
              <w:t>•</w:t>
            </w:r>
          </w:p>
          <w:p>
            <w:pPr>
              <w:pStyle w:val="9"/>
              <w:spacing w:before="114" w:line="222" w:lineRule="exact"/>
              <w:ind w:left="50"/>
              <w:rPr>
                <w:sz w:val="21"/>
              </w:rPr>
            </w:pPr>
            <w:r>
              <w:rPr>
                <w:w w:val="101"/>
                <w:sz w:val="21"/>
              </w:rPr>
              <w:t>D</w:t>
            </w:r>
          </w:p>
        </w:tc>
        <w:tc>
          <w:tcPr>
            <w:tcW w:w="2480" w:type="dxa"/>
          </w:tcPr>
          <w:p>
            <w:pPr>
              <w:pStyle w:val="9"/>
              <w:spacing w:before="56"/>
              <w:ind w:left="60"/>
              <w:rPr>
                <w:sz w:val="21"/>
              </w:rPr>
            </w:pPr>
            <w:r>
              <w:rPr>
                <w:sz w:val="21"/>
              </w:rPr>
              <w:t>be crazy about</w:t>
            </w:r>
          </w:p>
        </w:tc>
        <w:tc>
          <w:tcPr>
            <w:tcW w:w="2633" w:type="dxa"/>
          </w:tcPr>
          <w:p>
            <w:pPr>
              <w:pStyle w:val="9"/>
              <w:spacing w:before="42"/>
              <w:ind w:left="99"/>
              <w:rPr>
                <w:rFonts w:hint="eastAsia" w:ascii="宋体" w:eastAsia="宋体"/>
                <w:sz w:val="21"/>
              </w:rPr>
            </w:pPr>
            <w:r>
              <w:rPr>
                <w:rFonts w:hint="eastAsia" w:ascii="宋体" w:eastAsia="宋体"/>
                <w:sz w:val="21"/>
              </w:rPr>
              <w:t>热衷于</w:t>
            </w:r>
          </w:p>
        </w:tc>
      </w:tr>
    </w:tbl>
    <w:p>
      <w:pPr>
        <w:pStyle w:val="8"/>
        <w:numPr>
          <w:ilvl w:val="0"/>
          <w:numId w:val="106"/>
        </w:numPr>
        <w:tabs>
          <w:tab w:val="left" w:pos="296"/>
        </w:tabs>
        <w:spacing w:before="106" w:after="0" w:line="240" w:lineRule="auto"/>
        <w:ind w:left="295" w:right="0" w:hanging="135"/>
        <w:jc w:val="left"/>
        <w:rPr>
          <w:rFonts w:hint="eastAsia" w:ascii="宋体" w:hAnsi="宋体" w:eastAsia="宋体"/>
          <w:sz w:val="21"/>
        </w:rPr>
      </w:pPr>
      <w:r>
        <w:rPr>
          <w:spacing w:val="-3"/>
          <w:sz w:val="21"/>
        </w:rPr>
        <w:t>turn</w:t>
      </w:r>
      <w:r>
        <w:rPr>
          <w:spacing w:val="4"/>
          <w:sz w:val="21"/>
        </w:rPr>
        <w:t xml:space="preserve"> </w:t>
      </w:r>
      <w:r>
        <w:rPr>
          <w:sz w:val="21"/>
        </w:rPr>
        <w:t>a</w:t>
      </w:r>
      <w:r>
        <w:rPr>
          <w:spacing w:val="-6"/>
          <w:sz w:val="21"/>
        </w:rPr>
        <w:t xml:space="preserve"> </w:t>
      </w:r>
      <w:r>
        <w:rPr>
          <w:sz w:val="21"/>
        </w:rPr>
        <w:t>deaf</w:t>
      </w:r>
      <w:r>
        <w:rPr>
          <w:spacing w:val="4"/>
          <w:sz w:val="21"/>
        </w:rPr>
        <w:t xml:space="preserve"> </w:t>
      </w:r>
      <w:r>
        <w:rPr>
          <w:sz w:val="21"/>
        </w:rPr>
        <w:t>ear</w:t>
      </w:r>
      <w:r>
        <w:rPr>
          <w:spacing w:val="-3"/>
          <w:sz w:val="21"/>
        </w:rPr>
        <w:t xml:space="preserve"> </w:t>
      </w:r>
      <w:r>
        <w:rPr>
          <w:sz w:val="21"/>
        </w:rPr>
        <w:t>to</w:t>
      </w:r>
      <w:r>
        <w:rPr>
          <w:spacing w:val="24"/>
          <w:sz w:val="21"/>
        </w:rPr>
        <w:t xml:space="preserve"> </w:t>
      </w:r>
      <w:r>
        <w:rPr>
          <w:rFonts w:hint="eastAsia" w:ascii="宋体" w:hAnsi="宋体" w:eastAsia="宋体"/>
          <w:sz w:val="21"/>
        </w:rPr>
        <w:t>对</w:t>
      </w:r>
      <w:r>
        <w:rPr>
          <w:spacing w:val="-4"/>
          <w:sz w:val="21"/>
        </w:rPr>
        <w:t>……</w:t>
      </w:r>
      <w:r>
        <w:rPr>
          <w:rFonts w:hint="eastAsia" w:ascii="宋体" w:hAnsi="宋体" w:eastAsia="宋体"/>
          <w:spacing w:val="-3"/>
          <w:sz w:val="21"/>
        </w:rPr>
        <w:t>置若罔闻</w:t>
      </w:r>
    </w:p>
    <w:p>
      <w:pPr>
        <w:pStyle w:val="8"/>
        <w:numPr>
          <w:ilvl w:val="0"/>
          <w:numId w:val="106"/>
        </w:numPr>
        <w:tabs>
          <w:tab w:val="left" w:pos="296"/>
          <w:tab w:val="left" w:pos="2262"/>
        </w:tabs>
        <w:spacing w:before="93" w:after="0" w:line="240" w:lineRule="auto"/>
        <w:ind w:left="295" w:right="0" w:hanging="135"/>
        <w:jc w:val="left"/>
        <w:rPr>
          <w:rFonts w:hint="eastAsia" w:ascii="宋体" w:hAnsi="宋体" w:eastAsia="宋体"/>
          <w:sz w:val="21"/>
        </w:rPr>
      </w:pPr>
      <w:r>
        <w:rPr>
          <w:sz w:val="21"/>
        </w:rPr>
        <w:t>be different</w:t>
      </w:r>
      <w:r>
        <w:rPr>
          <w:spacing w:val="-7"/>
          <w:sz w:val="21"/>
        </w:rPr>
        <w:t xml:space="preserve"> </w:t>
      </w:r>
      <w:r>
        <w:rPr>
          <w:sz w:val="21"/>
        </w:rPr>
        <w:t xml:space="preserve">from </w:t>
      </w:r>
      <w:r>
        <w:rPr>
          <w:spacing w:val="13"/>
          <w:sz w:val="21"/>
        </w:rPr>
        <w:t xml:space="preserve"> </w:t>
      </w:r>
      <w:r>
        <w:rPr>
          <w:rFonts w:hint="eastAsia" w:ascii="宋体" w:hAnsi="宋体" w:eastAsia="宋体"/>
          <w:sz w:val="21"/>
        </w:rPr>
        <w:t>和</w:t>
      </w:r>
      <w:r>
        <w:rPr>
          <w:rFonts w:hint="eastAsia" w:ascii="宋体" w:hAnsi="宋体" w:eastAsia="宋体"/>
          <w:sz w:val="21"/>
        </w:rPr>
        <w:tab/>
      </w:r>
      <w:r>
        <w:rPr>
          <w:rFonts w:hint="eastAsia" w:ascii="宋体" w:hAnsi="宋体" w:eastAsia="宋体"/>
          <w:sz w:val="21"/>
        </w:rPr>
        <w:t>不问</w:t>
      </w:r>
    </w:p>
    <w:p>
      <w:pPr>
        <w:pStyle w:val="8"/>
        <w:numPr>
          <w:ilvl w:val="0"/>
          <w:numId w:val="106"/>
        </w:numPr>
        <w:tabs>
          <w:tab w:val="left" w:pos="296"/>
        </w:tabs>
        <w:spacing w:before="92" w:after="0" w:line="240" w:lineRule="auto"/>
        <w:ind w:left="295" w:right="0" w:hanging="135"/>
        <w:jc w:val="left"/>
        <w:rPr>
          <w:rFonts w:hint="eastAsia" w:ascii="宋体" w:hAnsi="宋体" w:eastAsia="宋体"/>
          <w:sz w:val="21"/>
        </w:rPr>
      </w:pPr>
      <w:r>
        <w:rPr>
          <w:spacing w:val="-3"/>
          <w:sz w:val="21"/>
        </w:rPr>
        <w:t>due</w:t>
      </w:r>
      <w:r>
        <w:rPr>
          <w:spacing w:val="1"/>
          <w:sz w:val="21"/>
        </w:rPr>
        <w:t xml:space="preserve"> </w:t>
      </w:r>
      <w:r>
        <w:rPr>
          <w:sz w:val="21"/>
        </w:rPr>
        <w:t>to</w:t>
      </w:r>
      <w:r>
        <w:rPr>
          <w:spacing w:val="27"/>
          <w:sz w:val="21"/>
        </w:rPr>
        <w:t xml:space="preserve"> </w:t>
      </w:r>
      <w:r>
        <w:rPr>
          <w:rFonts w:hint="eastAsia" w:ascii="宋体" w:hAnsi="宋体" w:eastAsia="宋体"/>
          <w:spacing w:val="-3"/>
          <w:sz w:val="21"/>
        </w:rPr>
        <w:t>由于，因为</w:t>
      </w:r>
    </w:p>
    <w:p>
      <w:pPr>
        <w:pStyle w:val="4"/>
        <w:spacing w:before="100"/>
        <w:ind w:left="161"/>
      </w:pPr>
      <w:r>
        <w:rPr>
          <w:w w:val="101"/>
        </w:rPr>
        <w:t>E</w:t>
      </w:r>
    </w:p>
    <w:p>
      <w:pPr>
        <w:pStyle w:val="8"/>
        <w:numPr>
          <w:ilvl w:val="0"/>
          <w:numId w:val="106"/>
        </w:numPr>
        <w:tabs>
          <w:tab w:val="left" w:pos="296"/>
          <w:tab w:val="left" w:pos="1424"/>
        </w:tabs>
        <w:spacing w:before="107" w:after="0" w:line="240" w:lineRule="auto"/>
        <w:ind w:left="295" w:right="0" w:hanging="135"/>
        <w:jc w:val="left"/>
        <w:rPr>
          <w:rFonts w:hint="eastAsia" w:ascii="宋体" w:hAnsi="宋体" w:eastAsia="宋体"/>
          <w:sz w:val="21"/>
        </w:rPr>
      </w:pPr>
      <w:r>
        <w:rPr>
          <w:sz w:val="21"/>
        </w:rPr>
        <w:t>be</w:t>
      </w:r>
      <w:r>
        <w:rPr>
          <w:spacing w:val="-5"/>
          <w:sz w:val="21"/>
        </w:rPr>
        <w:t xml:space="preserve"> </w:t>
      </w:r>
      <w:r>
        <w:rPr>
          <w:sz w:val="21"/>
        </w:rPr>
        <w:t>equal</w:t>
      </w:r>
      <w:r>
        <w:rPr>
          <w:spacing w:val="1"/>
          <w:sz w:val="21"/>
        </w:rPr>
        <w:t xml:space="preserve"> </w:t>
      </w:r>
      <w:r>
        <w:rPr>
          <w:sz w:val="21"/>
        </w:rPr>
        <w:t>to</w:t>
      </w:r>
      <w:r>
        <w:rPr>
          <w:sz w:val="21"/>
        </w:rPr>
        <w:tab/>
      </w:r>
      <w:r>
        <w:rPr>
          <w:rFonts w:hint="eastAsia" w:ascii="宋体" w:hAnsi="宋体" w:eastAsia="宋体"/>
          <w:sz w:val="21"/>
        </w:rPr>
        <w:t>与</w:t>
      </w:r>
      <w:r>
        <w:rPr>
          <w:spacing w:val="-4"/>
          <w:sz w:val="21"/>
        </w:rPr>
        <w:t>……</w:t>
      </w:r>
      <w:r>
        <w:rPr>
          <w:rFonts w:hint="eastAsia" w:ascii="宋体" w:hAnsi="宋体" w:eastAsia="宋体"/>
          <w:sz w:val="21"/>
        </w:rPr>
        <w:t>相等</w:t>
      </w:r>
      <w:r>
        <w:rPr>
          <w:spacing w:val="-3"/>
          <w:sz w:val="21"/>
        </w:rPr>
        <w:t>;</w:t>
      </w:r>
      <w:r>
        <w:rPr>
          <w:rFonts w:hint="eastAsia" w:ascii="宋体" w:hAnsi="宋体" w:eastAsia="宋体"/>
          <w:spacing w:val="-3"/>
          <w:sz w:val="21"/>
        </w:rPr>
        <w:t>能胜任</w:t>
      </w:r>
    </w:p>
    <w:p>
      <w:pPr>
        <w:pStyle w:val="4"/>
        <w:spacing w:before="106"/>
        <w:ind w:left="161"/>
      </w:pPr>
      <w:r>
        <w:rPr>
          <w:w w:val="101"/>
        </w:rPr>
        <w:t>F</w:t>
      </w:r>
    </w:p>
    <w:p>
      <w:pPr>
        <w:pStyle w:val="8"/>
        <w:numPr>
          <w:ilvl w:val="0"/>
          <w:numId w:val="106"/>
        </w:numPr>
        <w:tabs>
          <w:tab w:val="left" w:pos="289"/>
        </w:tabs>
        <w:spacing w:before="107" w:after="0" w:line="240" w:lineRule="auto"/>
        <w:ind w:left="288" w:right="0" w:hanging="128"/>
        <w:jc w:val="left"/>
        <w:rPr>
          <w:rFonts w:hint="eastAsia" w:ascii="宋体" w:hAnsi="宋体" w:eastAsia="宋体"/>
          <w:sz w:val="21"/>
        </w:rPr>
      </w:pPr>
      <w:r>
        <w:rPr>
          <w:sz w:val="21"/>
        </w:rPr>
        <w:t>sb. be</w:t>
      </w:r>
      <w:r>
        <w:rPr>
          <w:spacing w:val="-6"/>
          <w:sz w:val="21"/>
        </w:rPr>
        <w:t xml:space="preserve"> </w:t>
      </w:r>
      <w:r>
        <w:rPr>
          <w:spacing w:val="-3"/>
          <w:sz w:val="21"/>
        </w:rPr>
        <w:t>familiar</w:t>
      </w:r>
      <w:r>
        <w:rPr>
          <w:spacing w:val="5"/>
          <w:sz w:val="21"/>
        </w:rPr>
        <w:t xml:space="preserve"> </w:t>
      </w:r>
      <w:r>
        <w:rPr>
          <w:sz w:val="21"/>
        </w:rPr>
        <w:t>with/sth. be</w:t>
      </w:r>
      <w:r>
        <w:rPr>
          <w:spacing w:val="2"/>
          <w:sz w:val="21"/>
        </w:rPr>
        <w:t xml:space="preserve"> </w:t>
      </w:r>
      <w:r>
        <w:rPr>
          <w:spacing w:val="-3"/>
          <w:sz w:val="21"/>
        </w:rPr>
        <w:t>familiar</w:t>
      </w:r>
      <w:r>
        <w:rPr>
          <w:spacing w:val="4"/>
          <w:sz w:val="21"/>
        </w:rPr>
        <w:t xml:space="preserve"> </w:t>
      </w:r>
      <w:r>
        <w:rPr>
          <w:sz w:val="21"/>
        </w:rPr>
        <w:t>to</w:t>
      </w:r>
      <w:r>
        <w:rPr>
          <w:spacing w:val="8"/>
          <w:sz w:val="21"/>
        </w:rPr>
        <w:t xml:space="preserve"> </w:t>
      </w:r>
      <w:r>
        <w:rPr>
          <w:rFonts w:hint="eastAsia" w:ascii="宋体" w:hAnsi="宋体" w:eastAsia="宋体"/>
          <w:spacing w:val="-3"/>
          <w:sz w:val="21"/>
        </w:rPr>
        <w:t>某人对</w:t>
      </w:r>
      <w:r>
        <w:rPr>
          <w:sz w:val="21"/>
        </w:rPr>
        <w:t>……</w:t>
      </w:r>
      <w:r>
        <w:rPr>
          <w:rFonts w:hint="eastAsia" w:ascii="宋体" w:hAnsi="宋体" w:eastAsia="宋体"/>
          <w:spacing w:val="-3"/>
          <w:sz w:val="21"/>
        </w:rPr>
        <w:t>很熟悉</w:t>
      </w:r>
    </w:p>
    <w:p>
      <w:pPr>
        <w:pStyle w:val="8"/>
        <w:numPr>
          <w:ilvl w:val="0"/>
          <w:numId w:val="106"/>
        </w:numPr>
        <w:tabs>
          <w:tab w:val="left" w:pos="296"/>
          <w:tab w:val="left" w:pos="1424"/>
        </w:tabs>
        <w:spacing w:before="86" w:after="0" w:line="240" w:lineRule="auto"/>
        <w:ind w:left="295" w:right="0" w:hanging="135"/>
        <w:jc w:val="left"/>
        <w:rPr>
          <w:rFonts w:hint="eastAsia" w:ascii="宋体" w:hAnsi="宋体" w:eastAsia="宋体"/>
          <w:sz w:val="21"/>
        </w:rPr>
      </w:pPr>
      <w:r>
        <w:rPr>
          <w:sz w:val="21"/>
        </w:rPr>
        <w:t>be</w:t>
      </w:r>
      <w:r>
        <w:rPr>
          <w:spacing w:val="-5"/>
          <w:sz w:val="21"/>
        </w:rPr>
        <w:t xml:space="preserve"> </w:t>
      </w:r>
      <w:r>
        <w:rPr>
          <w:sz w:val="21"/>
        </w:rPr>
        <w:t>fond</w:t>
      </w:r>
      <w:r>
        <w:rPr>
          <w:spacing w:val="5"/>
          <w:sz w:val="21"/>
        </w:rPr>
        <w:t xml:space="preserve"> </w:t>
      </w:r>
      <w:r>
        <w:rPr>
          <w:spacing w:val="-4"/>
          <w:sz w:val="21"/>
        </w:rPr>
        <w:t>of</w:t>
      </w:r>
      <w:r>
        <w:rPr>
          <w:spacing w:val="-4"/>
          <w:sz w:val="21"/>
        </w:rPr>
        <w:tab/>
      </w:r>
      <w:r>
        <w:rPr>
          <w:rFonts w:hint="eastAsia" w:ascii="宋体" w:hAnsi="宋体" w:eastAsia="宋体"/>
          <w:sz w:val="21"/>
        </w:rPr>
        <w:t>喜欢</w:t>
      </w:r>
    </w:p>
    <w:p>
      <w:pPr>
        <w:pStyle w:val="4"/>
        <w:spacing w:before="106"/>
        <w:ind w:left="161"/>
      </w:pPr>
      <w:r>
        <w:rPr>
          <w:w w:val="101"/>
        </w:rPr>
        <w:t>H</w:t>
      </w:r>
    </w:p>
    <w:p>
      <w:pPr>
        <w:pStyle w:val="8"/>
        <w:numPr>
          <w:ilvl w:val="0"/>
          <w:numId w:val="106"/>
        </w:numPr>
        <w:tabs>
          <w:tab w:val="left" w:pos="296"/>
          <w:tab w:val="left" w:pos="2262"/>
        </w:tabs>
        <w:spacing w:before="107" w:after="0" w:line="240" w:lineRule="auto"/>
        <w:ind w:left="295" w:right="0" w:hanging="135"/>
        <w:jc w:val="left"/>
        <w:rPr>
          <w:rFonts w:hint="eastAsia" w:ascii="宋体" w:hAnsi="宋体" w:eastAsia="宋体"/>
          <w:sz w:val="21"/>
        </w:rPr>
      </w:pPr>
      <w:r>
        <w:rPr>
          <w:sz w:val="21"/>
        </w:rPr>
        <w:t xml:space="preserve">be </w:t>
      </w:r>
      <w:r>
        <w:rPr>
          <w:spacing w:val="-3"/>
          <w:sz w:val="21"/>
        </w:rPr>
        <w:t>happy</w:t>
      </w:r>
      <w:r>
        <w:rPr>
          <w:spacing w:val="4"/>
          <w:sz w:val="21"/>
        </w:rPr>
        <w:t xml:space="preserve"> </w:t>
      </w:r>
      <w:r>
        <w:rPr>
          <w:sz w:val="21"/>
        </w:rPr>
        <w:t>with/about</w:t>
      </w:r>
      <w:r>
        <w:rPr>
          <w:sz w:val="21"/>
        </w:rPr>
        <w:tab/>
      </w:r>
      <w:r>
        <w:rPr>
          <w:rFonts w:hint="eastAsia" w:ascii="宋体" w:hAnsi="宋体" w:eastAsia="宋体"/>
          <w:sz w:val="21"/>
        </w:rPr>
        <w:t>对</w:t>
      </w:r>
      <w:r>
        <w:rPr>
          <w:spacing w:val="-4"/>
          <w:sz w:val="21"/>
        </w:rPr>
        <w:t>……</w:t>
      </w:r>
      <w:r>
        <w:rPr>
          <w:rFonts w:hint="eastAsia" w:ascii="宋体" w:hAnsi="宋体" w:eastAsia="宋体"/>
          <w:sz w:val="21"/>
        </w:rPr>
        <w:t>很满意</w:t>
      </w:r>
      <w:r>
        <w:rPr>
          <w:spacing w:val="-3"/>
          <w:sz w:val="21"/>
        </w:rPr>
        <w:t>/</w:t>
      </w:r>
      <w:r>
        <w:rPr>
          <w:rFonts w:hint="eastAsia" w:ascii="宋体" w:hAnsi="宋体" w:eastAsia="宋体"/>
          <w:spacing w:val="-3"/>
          <w:sz w:val="21"/>
        </w:rPr>
        <w:t>很高兴</w:t>
      </w:r>
    </w:p>
    <w:p>
      <w:pPr>
        <w:pStyle w:val="8"/>
        <w:numPr>
          <w:ilvl w:val="0"/>
          <w:numId w:val="106"/>
        </w:numPr>
        <w:tabs>
          <w:tab w:val="left" w:pos="296"/>
        </w:tabs>
        <w:spacing w:before="93" w:after="0" w:line="328" w:lineRule="auto"/>
        <w:ind w:left="161" w:right="8279" w:firstLine="0"/>
        <w:jc w:val="left"/>
        <w:rPr>
          <w:sz w:val="21"/>
        </w:rPr>
      </w:pPr>
      <w:r>
        <w:rPr>
          <w:sz w:val="21"/>
        </w:rPr>
        <w:t>be</w:t>
      </w:r>
      <w:r>
        <w:rPr>
          <w:spacing w:val="1"/>
          <w:sz w:val="21"/>
        </w:rPr>
        <w:t xml:space="preserve"> </w:t>
      </w:r>
      <w:r>
        <w:rPr>
          <w:sz w:val="21"/>
        </w:rPr>
        <w:t>harmful</w:t>
      </w:r>
      <w:r>
        <w:rPr>
          <w:spacing w:val="2"/>
          <w:sz w:val="21"/>
        </w:rPr>
        <w:t xml:space="preserve"> </w:t>
      </w:r>
      <w:r>
        <w:rPr>
          <w:sz w:val="21"/>
        </w:rPr>
        <w:t>to</w:t>
      </w:r>
      <w:r>
        <w:rPr>
          <w:rFonts w:hint="eastAsia" w:ascii="宋体" w:hAnsi="宋体" w:eastAsia="宋体"/>
          <w:sz w:val="21"/>
        </w:rPr>
        <w:t>对</w:t>
      </w:r>
      <w:r>
        <w:rPr>
          <w:spacing w:val="-4"/>
          <w:sz w:val="21"/>
        </w:rPr>
        <w:t>……</w:t>
      </w:r>
      <w:r>
        <w:rPr>
          <w:rFonts w:hint="eastAsia" w:ascii="宋体" w:hAnsi="宋体" w:eastAsia="宋体"/>
          <w:spacing w:val="-6"/>
          <w:sz w:val="21"/>
        </w:rPr>
        <w:t>有害</w:t>
      </w:r>
      <w:r>
        <w:rPr>
          <w:rFonts w:hint="eastAsia" w:ascii="宋体" w:hAnsi="宋体" w:eastAsia="宋体"/>
          <w:sz w:val="21"/>
        </w:rPr>
        <w:t xml:space="preserve"> </w:t>
      </w:r>
      <w:r>
        <w:rPr>
          <w:sz w:val="21"/>
        </w:rPr>
        <w:t>I</w:t>
      </w:r>
    </w:p>
    <w:p>
      <w:pPr>
        <w:pStyle w:val="8"/>
        <w:numPr>
          <w:ilvl w:val="0"/>
          <w:numId w:val="106"/>
        </w:numPr>
        <w:tabs>
          <w:tab w:val="left" w:pos="240"/>
          <w:tab w:val="left" w:pos="1949"/>
        </w:tabs>
        <w:spacing w:before="17" w:after="0" w:line="240" w:lineRule="auto"/>
        <w:ind w:left="239" w:right="0" w:hanging="79"/>
        <w:jc w:val="left"/>
        <w:rPr>
          <w:rFonts w:hint="eastAsia" w:ascii="宋体" w:hAnsi="宋体" w:eastAsia="宋体"/>
          <w:sz w:val="21"/>
        </w:rPr>
      </w:pPr>
      <w:r>
        <w:rPr>
          <w:sz w:val="21"/>
        </w:rPr>
        <w:t>be</w:t>
      </w:r>
      <w:r>
        <w:rPr>
          <w:spacing w:val="1"/>
          <w:sz w:val="21"/>
        </w:rPr>
        <w:t xml:space="preserve"> </w:t>
      </w:r>
      <w:r>
        <w:rPr>
          <w:sz w:val="21"/>
        </w:rPr>
        <w:t>ignorant</w:t>
      </w:r>
      <w:r>
        <w:rPr>
          <w:spacing w:val="1"/>
          <w:sz w:val="21"/>
        </w:rPr>
        <w:t xml:space="preserve"> </w:t>
      </w:r>
      <w:r>
        <w:rPr>
          <w:spacing w:val="-4"/>
          <w:sz w:val="21"/>
        </w:rPr>
        <w:t>of</w:t>
      </w:r>
      <w:r>
        <w:rPr>
          <w:spacing w:val="-4"/>
          <w:sz w:val="21"/>
        </w:rPr>
        <w:tab/>
      </w:r>
      <w:r>
        <w:rPr>
          <w:rFonts w:hint="eastAsia" w:ascii="宋体" w:hAnsi="宋体" w:eastAsia="宋体"/>
          <w:sz w:val="21"/>
        </w:rPr>
        <w:t>对</w:t>
      </w:r>
      <w:r>
        <w:rPr>
          <w:sz w:val="21"/>
        </w:rPr>
        <w:t>…</w:t>
      </w:r>
      <w:r>
        <w:rPr>
          <w:rFonts w:hint="eastAsia" w:ascii="宋体" w:hAnsi="宋体" w:eastAsia="宋体"/>
          <w:spacing w:val="-8"/>
          <w:sz w:val="21"/>
        </w:rPr>
        <w:t>无知</w:t>
      </w:r>
    </w:p>
    <w:p>
      <w:pPr>
        <w:spacing w:after="0" w:line="240" w:lineRule="auto"/>
        <w:jc w:val="left"/>
        <w:rPr>
          <w:rFonts w:hint="eastAsia" w:ascii="宋体" w:hAnsi="宋体" w:eastAsia="宋体"/>
          <w:sz w:val="21"/>
        </w:rPr>
        <w:sectPr>
          <w:pgSz w:w="11910" w:h="16850"/>
          <w:pgMar w:top="1120" w:right="400" w:bottom="1380" w:left="740" w:header="884" w:footer="1193" w:gutter="0"/>
          <w:cols w:space="720" w:num="1"/>
        </w:sectPr>
      </w:pPr>
    </w:p>
    <w:p>
      <w:pPr>
        <w:pStyle w:val="8"/>
        <w:numPr>
          <w:ilvl w:val="0"/>
          <w:numId w:val="106"/>
        </w:numPr>
        <w:tabs>
          <w:tab w:val="left" w:pos="240"/>
          <w:tab w:val="left" w:pos="1949"/>
        </w:tabs>
        <w:spacing w:before="69" w:after="0" w:line="240" w:lineRule="auto"/>
        <w:ind w:left="239" w:right="0" w:hanging="79"/>
        <w:jc w:val="left"/>
        <w:rPr>
          <w:rFonts w:hint="eastAsia" w:ascii="宋体" w:hAnsi="宋体" w:eastAsia="宋体"/>
          <w:sz w:val="21"/>
        </w:rPr>
      </w:pPr>
      <w:r>
        <w:rPr>
          <w:sz w:val="21"/>
        </w:rPr>
        <w:t>be independent</w:t>
      </w:r>
      <w:r>
        <w:rPr>
          <w:spacing w:val="1"/>
          <w:sz w:val="21"/>
        </w:rPr>
        <w:t xml:space="preserve"> </w:t>
      </w:r>
      <w:r>
        <w:rPr>
          <w:sz w:val="21"/>
        </w:rPr>
        <w:t>of</w:t>
      </w:r>
      <w:r>
        <w:rPr>
          <w:sz w:val="21"/>
        </w:rPr>
        <w:tab/>
      </w:r>
      <w:r>
        <w:rPr>
          <w:rFonts w:hint="eastAsia" w:ascii="宋体" w:hAnsi="宋体" w:eastAsia="宋体"/>
          <w:sz w:val="21"/>
        </w:rPr>
        <w:t>独立的</w:t>
      </w:r>
    </w:p>
    <w:p>
      <w:pPr>
        <w:pStyle w:val="8"/>
        <w:numPr>
          <w:ilvl w:val="0"/>
          <w:numId w:val="106"/>
        </w:numPr>
        <w:tabs>
          <w:tab w:val="left" w:pos="240"/>
          <w:tab w:val="left" w:pos="1956"/>
        </w:tabs>
        <w:spacing w:before="86" w:after="0" w:line="240" w:lineRule="auto"/>
        <w:ind w:left="239" w:right="0" w:hanging="79"/>
        <w:jc w:val="left"/>
        <w:rPr>
          <w:rFonts w:hint="eastAsia" w:ascii="宋体" w:hAnsi="宋体" w:eastAsia="宋体"/>
          <w:sz w:val="21"/>
        </w:rPr>
      </w:pPr>
      <w:r>
        <w:rPr>
          <w:sz w:val="21"/>
        </w:rPr>
        <w:t>be</w:t>
      </w:r>
      <w:r>
        <w:rPr>
          <w:spacing w:val="1"/>
          <w:sz w:val="21"/>
        </w:rPr>
        <w:t xml:space="preserve"> </w:t>
      </w:r>
      <w:r>
        <w:rPr>
          <w:sz w:val="21"/>
        </w:rPr>
        <w:t>inferior</w:t>
      </w:r>
      <w:r>
        <w:rPr>
          <w:spacing w:val="-3"/>
          <w:sz w:val="21"/>
        </w:rPr>
        <w:t xml:space="preserve"> </w:t>
      </w:r>
      <w:r>
        <w:rPr>
          <w:sz w:val="21"/>
        </w:rPr>
        <w:t>to</w:t>
      </w:r>
      <w:r>
        <w:rPr>
          <w:sz w:val="21"/>
        </w:rPr>
        <w:tab/>
      </w:r>
      <w:r>
        <w:rPr>
          <w:rFonts w:hint="eastAsia" w:ascii="宋体" w:hAnsi="宋体" w:eastAsia="宋体"/>
          <w:spacing w:val="-4"/>
          <w:sz w:val="21"/>
        </w:rPr>
        <w:t>不如，次于</w:t>
      </w:r>
    </w:p>
    <w:p>
      <w:pPr>
        <w:pStyle w:val="4"/>
        <w:spacing w:before="107"/>
        <w:ind w:left="161"/>
      </w:pPr>
      <w:r>
        <w:rPr>
          <w:w w:val="101"/>
        </w:rPr>
        <w:t>K</w:t>
      </w:r>
    </w:p>
    <w:p>
      <w:pPr>
        <w:pStyle w:val="8"/>
        <w:numPr>
          <w:ilvl w:val="0"/>
          <w:numId w:val="106"/>
        </w:numPr>
        <w:tabs>
          <w:tab w:val="left" w:pos="296"/>
          <w:tab w:val="left" w:pos="1424"/>
        </w:tabs>
        <w:spacing w:before="106" w:after="0" w:line="240" w:lineRule="auto"/>
        <w:ind w:left="295" w:right="0" w:hanging="135"/>
        <w:jc w:val="left"/>
        <w:rPr>
          <w:rFonts w:hint="eastAsia" w:ascii="宋体" w:hAnsi="宋体" w:eastAsia="宋体"/>
          <w:sz w:val="21"/>
        </w:rPr>
      </w:pPr>
      <w:r>
        <w:rPr>
          <w:sz w:val="21"/>
        </w:rPr>
        <w:t>be</w:t>
      </w:r>
      <w:r>
        <w:rPr>
          <w:spacing w:val="-5"/>
          <w:sz w:val="21"/>
        </w:rPr>
        <w:t xml:space="preserve"> </w:t>
      </w:r>
      <w:r>
        <w:rPr>
          <w:sz w:val="21"/>
        </w:rPr>
        <w:t>keen</w:t>
      </w:r>
      <w:r>
        <w:rPr>
          <w:spacing w:val="-1"/>
          <w:sz w:val="21"/>
        </w:rPr>
        <w:t xml:space="preserve"> </w:t>
      </w:r>
      <w:r>
        <w:rPr>
          <w:sz w:val="21"/>
        </w:rPr>
        <w:t>on</w:t>
      </w:r>
      <w:r>
        <w:rPr>
          <w:sz w:val="21"/>
        </w:rPr>
        <w:tab/>
      </w:r>
      <w:r>
        <w:rPr>
          <w:rFonts w:hint="eastAsia" w:ascii="宋体" w:hAnsi="宋体" w:eastAsia="宋体"/>
          <w:sz w:val="21"/>
        </w:rPr>
        <w:t>热衷于</w:t>
      </w:r>
    </w:p>
    <w:p>
      <w:pPr>
        <w:pStyle w:val="4"/>
        <w:spacing w:before="107"/>
        <w:ind w:left="161"/>
      </w:pPr>
      <w:r>
        <w:rPr>
          <w:w w:val="101"/>
        </w:rPr>
        <w:t>P</w:t>
      </w:r>
    </w:p>
    <w:p>
      <w:pPr>
        <w:pStyle w:val="8"/>
        <w:numPr>
          <w:ilvl w:val="0"/>
          <w:numId w:val="106"/>
        </w:numPr>
        <w:tabs>
          <w:tab w:val="left" w:pos="240"/>
          <w:tab w:val="left" w:pos="1843"/>
        </w:tabs>
        <w:spacing w:before="100" w:after="0" w:line="240" w:lineRule="auto"/>
        <w:ind w:left="239" w:right="0" w:hanging="79"/>
        <w:jc w:val="left"/>
        <w:rPr>
          <w:rFonts w:hint="eastAsia" w:ascii="宋体" w:hAnsi="宋体" w:eastAsia="宋体"/>
          <w:sz w:val="21"/>
        </w:rPr>
      </w:pPr>
      <w:r>
        <w:rPr>
          <w:sz w:val="21"/>
        </w:rPr>
        <w:t>in</w:t>
      </w:r>
      <w:r>
        <w:rPr>
          <w:spacing w:val="2"/>
          <w:sz w:val="21"/>
        </w:rPr>
        <w:t xml:space="preserve"> </w:t>
      </w:r>
      <w:r>
        <w:rPr>
          <w:sz w:val="21"/>
        </w:rPr>
        <w:t>particular</w:t>
      </w:r>
      <w:r>
        <w:rPr>
          <w:sz w:val="21"/>
        </w:rPr>
        <w:tab/>
      </w:r>
      <w:r>
        <w:rPr>
          <w:rFonts w:hint="eastAsia" w:ascii="宋体" w:hAnsi="宋体" w:eastAsia="宋体"/>
          <w:sz w:val="21"/>
        </w:rPr>
        <w:t>尤其</w:t>
      </w:r>
    </w:p>
    <w:p>
      <w:pPr>
        <w:pStyle w:val="8"/>
        <w:numPr>
          <w:ilvl w:val="0"/>
          <w:numId w:val="106"/>
        </w:numPr>
        <w:tabs>
          <w:tab w:val="left" w:pos="240"/>
          <w:tab w:val="left" w:pos="1843"/>
        </w:tabs>
        <w:spacing w:before="93" w:after="0" w:line="240" w:lineRule="auto"/>
        <w:ind w:left="239" w:right="0" w:hanging="79"/>
        <w:jc w:val="left"/>
        <w:rPr>
          <w:rFonts w:hint="eastAsia" w:ascii="宋体" w:hAnsi="宋体" w:eastAsia="宋体"/>
          <w:sz w:val="21"/>
        </w:rPr>
      </w:pPr>
      <w:r>
        <w:rPr>
          <w:sz w:val="21"/>
        </w:rPr>
        <w:t>be</w:t>
      </w:r>
      <w:r>
        <w:rPr>
          <w:spacing w:val="2"/>
          <w:sz w:val="21"/>
        </w:rPr>
        <w:t xml:space="preserve"> </w:t>
      </w:r>
      <w:r>
        <w:rPr>
          <w:sz w:val="21"/>
        </w:rPr>
        <w:t>proud</w:t>
      </w:r>
      <w:r>
        <w:rPr>
          <w:spacing w:val="-2"/>
          <w:sz w:val="21"/>
        </w:rPr>
        <w:t xml:space="preserve"> </w:t>
      </w:r>
      <w:r>
        <w:rPr>
          <w:sz w:val="21"/>
        </w:rPr>
        <w:t>of</w:t>
      </w:r>
      <w:r>
        <w:rPr>
          <w:sz w:val="21"/>
        </w:rPr>
        <w:tab/>
      </w:r>
      <w:r>
        <w:rPr>
          <w:rFonts w:hint="eastAsia" w:ascii="宋体" w:hAnsi="宋体" w:eastAsia="宋体"/>
          <w:spacing w:val="-3"/>
          <w:sz w:val="21"/>
        </w:rPr>
        <w:t>骄傲，自豪</w:t>
      </w:r>
    </w:p>
    <w:p>
      <w:pPr>
        <w:pStyle w:val="8"/>
        <w:numPr>
          <w:ilvl w:val="0"/>
          <w:numId w:val="106"/>
        </w:numPr>
        <w:tabs>
          <w:tab w:val="left" w:pos="240"/>
          <w:tab w:val="left" w:pos="1843"/>
        </w:tabs>
        <w:spacing w:before="93" w:after="0" w:line="240" w:lineRule="auto"/>
        <w:ind w:left="239" w:right="0" w:hanging="79"/>
        <w:jc w:val="left"/>
        <w:rPr>
          <w:rFonts w:hint="eastAsia" w:ascii="宋体" w:hAnsi="宋体" w:eastAsia="宋体"/>
          <w:sz w:val="21"/>
        </w:rPr>
      </w:pPr>
      <w:r>
        <w:rPr>
          <w:sz w:val="21"/>
        </w:rPr>
        <w:t>in</w:t>
      </w:r>
      <w:r>
        <w:rPr>
          <w:spacing w:val="10"/>
          <w:sz w:val="21"/>
        </w:rPr>
        <w:t xml:space="preserve"> </w:t>
      </w:r>
      <w:r>
        <w:rPr>
          <w:spacing w:val="-3"/>
          <w:sz w:val="21"/>
        </w:rPr>
        <w:t>public</w:t>
      </w:r>
      <w:r>
        <w:rPr>
          <w:spacing w:val="-3"/>
          <w:sz w:val="21"/>
        </w:rPr>
        <w:tab/>
      </w:r>
      <w:r>
        <w:rPr>
          <w:rFonts w:hint="eastAsia" w:ascii="宋体" w:hAnsi="宋体" w:eastAsia="宋体"/>
          <w:sz w:val="21"/>
        </w:rPr>
        <w:t>当众</w:t>
      </w:r>
    </w:p>
    <w:p>
      <w:pPr>
        <w:pStyle w:val="4"/>
        <w:spacing w:before="106"/>
        <w:ind w:left="161"/>
      </w:pPr>
      <w:r>
        <w:rPr>
          <w:w w:val="101"/>
        </w:rPr>
        <w:t>R</w:t>
      </w:r>
    </w:p>
    <w:p>
      <w:pPr>
        <w:pStyle w:val="8"/>
        <w:numPr>
          <w:ilvl w:val="0"/>
          <w:numId w:val="106"/>
        </w:numPr>
        <w:tabs>
          <w:tab w:val="left" w:pos="296"/>
          <w:tab w:val="left" w:pos="1843"/>
        </w:tabs>
        <w:spacing w:before="100" w:after="0" w:line="240" w:lineRule="auto"/>
        <w:ind w:left="295" w:right="0" w:hanging="135"/>
        <w:jc w:val="left"/>
        <w:rPr>
          <w:rFonts w:hint="eastAsia" w:ascii="宋体" w:hAnsi="宋体" w:eastAsia="宋体"/>
          <w:sz w:val="21"/>
        </w:rPr>
      </w:pPr>
      <w:r>
        <w:rPr>
          <w:sz w:val="21"/>
        </w:rPr>
        <w:t>get</w:t>
      </w:r>
      <w:r>
        <w:rPr>
          <w:spacing w:val="-6"/>
          <w:sz w:val="21"/>
        </w:rPr>
        <w:t xml:space="preserve"> </w:t>
      </w:r>
      <w:r>
        <w:rPr>
          <w:sz w:val="21"/>
        </w:rPr>
        <w:t>ready</w:t>
      </w:r>
      <w:r>
        <w:rPr>
          <w:spacing w:val="-2"/>
          <w:sz w:val="21"/>
        </w:rPr>
        <w:t xml:space="preserve"> </w:t>
      </w:r>
      <w:r>
        <w:rPr>
          <w:sz w:val="21"/>
        </w:rPr>
        <w:t>for</w:t>
      </w:r>
      <w:r>
        <w:rPr>
          <w:sz w:val="21"/>
        </w:rPr>
        <w:tab/>
      </w:r>
      <w:r>
        <w:rPr>
          <w:rFonts w:hint="eastAsia" w:ascii="宋体" w:hAnsi="宋体" w:eastAsia="宋体"/>
          <w:sz w:val="21"/>
        </w:rPr>
        <w:t>为</w:t>
      </w:r>
      <w:r>
        <w:rPr>
          <w:spacing w:val="-4"/>
          <w:sz w:val="21"/>
        </w:rPr>
        <w:t>……</w:t>
      </w:r>
      <w:r>
        <w:rPr>
          <w:rFonts w:hint="eastAsia" w:ascii="宋体" w:hAnsi="宋体" w:eastAsia="宋体"/>
          <w:spacing w:val="-3"/>
          <w:sz w:val="21"/>
        </w:rPr>
        <w:t>做好准备</w:t>
      </w:r>
    </w:p>
    <w:p>
      <w:pPr>
        <w:pStyle w:val="4"/>
        <w:tabs>
          <w:tab w:val="left" w:pos="1949"/>
        </w:tabs>
        <w:spacing w:before="93"/>
        <w:ind w:left="267"/>
        <w:rPr>
          <w:rFonts w:hint="eastAsia" w:ascii="宋体" w:eastAsia="宋体"/>
        </w:rPr>
      </w:pPr>
      <w:r>
        <w:t>be resistant to</w:t>
      </w:r>
      <w:r>
        <w:tab/>
      </w:r>
      <w:r>
        <w:rPr>
          <w:rFonts w:hint="eastAsia" w:ascii="宋体" w:eastAsia="宋体"/>
        </w:rPr>
        <w:t>防止</w:t>
      </w:r>
      <w:r>
        <w:rPr>
          <w:spacing w:val="-3"/>
        </w:rPr>
        <w:t>;</w:t>
      </w:r>
      <w:r>
        <w:rPr>
          <w:rFonts w:hint="eastAsia" w:ascii="宋体" w:eastAsia="宋体"/>
          <w:spacing w:val="-8"/>
        </w:rPr>
        <w:t>抵抗</w:t>
      </w:r>
    </w:p>
    <w:p>
      <w:pPr>
        <w:pStyle w:val="4"/>
        <w:spacing w:before="106"/>
        <w:ind w:left="161"/>
      </w:pPr>
      <w:r>
        <w:rPr>
          <w:w w:val="101"/>
        </w:rPr>
        <w:t>S</w:t>
      </w:r>
    </w:p>
    <w:p>
      <w:pPr>
        <w:pStyle w:val="8"/>
        <w:numPr>
          <w:ilvl w:val="0"/>
          <w:numId w:val="106"/>
        </w:numPr>
        <w:tabs>
          <w:tab w:val="left" w:pos="580"/>
          <w:tab w:val="left" w:pos="581"/>
          <w:tab w:val="left" w:pos="3525"/>
        </w:tabs>
        <w:spacing w:before="107" w:after="0" w:line="240" w:lineRule="auto"/>
        <w:ind w:left="580" w:right="0" w:hanging="420"/>
        <w:jc w:val="left"/>
        <w:rPr>
          <w:rFonts w:hint="eastAsia" w:ascii="宋体" w:hAnsi="宋体" w:eastAsia="宋体"/>
          <w:sz w:val="21"/>
        </w:rPr>
      </w:pPr>
      <w:r>
        <w:rPr>
          <w:sz w:val="21"/>
        </w:rPr>
        <w:t>far</w:t>
      </w:r>
      <w:r>
        <w:rPr>
          <w:spacing w:val="5"/>
          <w:sz w:val="21"/>
        </w:rPr>
        <w:t xml:space="preserve"> </w:t>
      </w:r>
      <w:r>
        <w:rPr>
          <w:sz w:val="21"/>
        </w:rPr>
        <w:t>from</w:t>
      </w:r>
      <w:r>
        <w:rPr>
          <w:spacing w:val="-6"/>
          <w:sz w:val="21"/>
        </w:rPr>
        <w:t xml:space="preserve"> </w:t>
      </w:r>
      <w:r>
        <w:rPr>
          <w:sz w:val="21"/>
        </w:rPr>
        <w:t>satisfactory</w:t>
      </w:r>
      <w:r>
        <w:rPr>
          <w:sz w:val="21"/>
        </w:rPr>
        <w:tab/>
      </w:r>
      <w:r>
        <w:rPr>
          <w:rFonts w:hint="eastAsia" w:ascii="宋体" w:hAnsi="宋体" w:eastAsia="宋体"/>
          <w:spacing w:val="-3"/>
          <w:sz w:val="21"/>
        </w:rPr>
        <w:t>不尽如人意</w:t>
      </w:r>
    </w:p>
    <w:p>
      <w:pPr>
        <w:pStyle w:val="8"/>
        <w:numPr>
          <w:ilvl w:val="0"/>
          <w:numId w:val="106"/>
        </w:numPr>
        <w:tabs>
          <w:tab w:val="left" w:pos="580"/>
          <w:tab w:val="left" w:pos="581"/>
          <w:tab w:val="left" w:pos="3099"/>
        </w:tabs>
        <w:spacing w:before="85" w:after="0" w:line="240" w:lineRule="auto"/>
        <w:ind w:left="580" w:right="0" w:hanging="420"/>
        <w:jc w:val="left"/>
        <w:rPr>
          <w:rFonts w:hint="eastAsia" w:ascii="宋体" w:hAnsi="宋体" w:eastAsia="宋体"/>
          <w:sz w:val="21"/>
        </w:rPr>
      </w:pPr>
      <w:r>
        <w:rPr>
          <w:sz w:val="21"/>
        </w:rPr>
        <w:t>be</w:t>
      </w:r>
      <w:r>
        <w:rPr>
          <w:spacing w:val="2"/>
          <w:sz w:val="21"/>
        </w:rPr>
        <w:t xml:space="preserve"> </w:t>
      </w:r>
      <w:r>
        <w:rPr>
          <w:sz w:val="21"/>
        </w:rPr>
        <w:t>senior</w:t>
      </w:r>
      <w:r>
        <w:rPr>
          <w:spacing w:val="-2"/>
          <w:sz w:val="21"/>
        </w:rPr>
        <w:t xml:space="preserve"> </w:t>
      </w:r>
      <w:r>
        <w:rPr>
          <w:sz w:val="21"/>
        </w:rPr>
        <w:t>to</w:t>
      </w:r>
      <w:r>
        <w:rPr>
          <w:sz w:val="21"/>
        </w:rPr>
        <w:tab/>
      </w:r>
      <w:r>
        <w:rPr>
          <w:rFonts w:hint="eastAsia" w:ascii="宋体" w:hAnsi="宋体" w:eastAsia="宋体"/>
          <w:sz w:val="21"/>
        </w:rPr>
        <w:t>比</w:t>
      </w:r>
      <w:r>
        <w:rPr>
          <w:spacing w:val="-4"/>
          <w:sz w:val="21"/>
        </w:rPr>
        <w:t>……</w:t>
      </w:r>
      <w:r>
        <w:rPr>
          <w:rFonts w:hint="eastAsia" w:ascii="宋体" w:hAnsi="宋体" w:eastAsia="宋体"/>
          <w:spacing w:val="-3"/>
          <w:sz w:val="21"/>
        </w:rPr>
        <w:t>年长；比</w:t>
      </w:r>
      <w:r>
        <w:rPr>
          <w:spacing w:val="-4"/>
          <w:sz w:val="21"/>
        </w:rPr>
        <w:t>……</w:t>
      </w:r>
      <w:r>
        <w:rPr>
          <w:rFonts w:hint="eastAsia" w:ascii="宋体" w:hAnsi="宋体" w:eastAsia="宋体"/>
          <w:sz w:val="21"/>
        </w:rPr>
        <w:t>高级</w:t>
      </w:r>
    </w:p>
    <w:p>
      <w:pPr>
        <w:pStyle w:val="8"/>
        <w:numPr>
          <w:ilvl w:val="0"/>
          <w:numId w:val="106"/>
        </w:numPr>
        <w:tabs>
          <w:tab w:val="left" w:pos="580"/>
          <w:tab w:val="left" w:pos="581"/>
          <w:tab w:val="left" w:pos="3099"/>
          <w:tab w:val="left" w:pos="3525"/>
        </w:tabs>
        <w:spacing w:before="94" w:after="0" w:line="240" w:lineRule="auto"/>
        <w:ind w:left="580" w:right="0" w:hanging="420"/>
        <w:jc w:val="left"/>
        <w:rPr>
          <w:rFonts w:hint="eastAsia" w:ascii="宋体" w:hAnsi="宋体" w:eastAsia="宋体"/>
          <w:sz w:val="21"/>
        </w:rPr>
      </w:pPr>
      <w:r>
        <w:rPr>
          <w:sz w:val="21"/>
        </w:rPr>
        <w:t>be sensitive to</w:t>
      </w:r>
      <w:r>
        <w:rPr>
          <w:sz w:val="21"/>
        </w:rPr>
        <w:tab/>
      </w:r>
      <w:r>
        <w:rPr>
          <w:rFonts w:hint="eastAsia" w:ascii="宋体" w:hAnsi="宋体" w:eastAsia="宋体"/>
          <w:sz w:val="21"/>
        </w:rPr>
        <w:t>对</w:t>
      </w:r>
      <w:r>
        <w:rPr>
          <w:rFonts w:hint="eastAsia" w:ascii="宋体" w:hAnsi="宋体" w:eastAsia="宋体"/>
          <w:sz w:val="21"/>
        </w:rPr>
        <w:tab/>
      </w:r>
      <w:r>
        <w:rPr>
          <w:rFonts w:hint="eastAsia" w:ascii="宋体" w:hAnsi="宋体" w:eastAsia="宋体"/>
          <w:sz w:val="21"/>
        </w:rPr>
        <w:t>敏感</w:t>
      </w:r>
    </w:p>
    <w:p>
      <w:pPr>
        <w:pStyle w:val="8"/>
        <w:numPr>
          <w:ilvl w:val="0"/>
          <w:numId w:val="106"/>
        </w:numPr>
        <w:tabs>
          <w:tab w:val="left" w:pos="580"/>
          <w:tab w:val="left" w:pos="581"/>
          <w:tab w:val="left" w:pos="3525"/>
        </w:tabs>
        <w:spacing w:before="92" w:after="0" w:line="240" w:lineRule="auto"/>
        <w:ind w:left="580" w:right="0" w:hanging="420"/>
        <w:jc w:val="left"/>
        <w:rPr>
          <w:rFonts w:hint="eastAsia" w:ascii="宋体" w:hAnsi="宋体" w:eastAsia="宋体"/>
          <w:sz w:val="21"/>
        </w:rPr>
      </w:pPr>
      <w:r>
        <w:rPr>
          <w:sz w:val="21"/>
        </w:rPr>
        <w:t>be</w:t>
      </w:r>
      <w:r>
        <w:rPr>
          <w:spacing w:val="2"/>
          <w:sz w:val="21"/>
        </w:rPr>
        <w:t xml:space="preserve"> </w:t>
      </w:r>
      <w:r>
        <w:rPr>
          <w:sz w:val="21"/>
        </w:rPr>
        <w:t>short</w:t>
      </w:r>
      <w:r>
        <w:rPr>
          <w:spacing w:val="2"/>
          <w:sz w:val="21"/>
        </w:rPr>
        <w:t xml:space="preserve"> </w:t>
      </w:r>
      <w:r>
        <w:rPr>
          <w:sz w:val="21"/>
        </w:rPr>
        <w:t>of</w:t>
      </w:r>
      <w:r>
        <w:rPr>
          <w:sz w:val="21"/>
        </w:rPr>
        <w:tab/>
      </w:r>
      <w:r>
        <w:rPr>
          <w:rFonts w:hint="eastAsia" w:ascii="宋体" w:hAnsi="宋体" w:eastAsia="宋体"/>
          <w:sz w:val="21"/>
        </w:rPr>
        <w:t>缺少</w:t>
      </w:r>
    </w:p>
    <w:p>
      <w:pPr>
        <w:pStyle w:val="4"/>
        <w:spacing w:before="11"/>
        <w:rPr>
          <w:rFonts w:ascii="宋体"/>
          <w:sz w:val="8"/>
        </w:rPr>
      </w:pPr>
    </w:p>
    <w:tbl>
      <w:tblPr>
        <w:tblStyle w:val="5"/>
        <w:tblW w:w="0" w:type="auto"/>
        <w:tblInd w:w="1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60"/>
        <w:gridCol w:w="1950"/>
        <w:gridCol w:w="37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53" w:hRule="atLeast"/>
        </w:trPr>
        <w:tc>
          <w:tcPr>
            <w:tcW w:w="360" w:type="dxa"/>
          </w:tcPr>
          <w:p>
            <w:pPr>
              <w:pStyle w:val="9"/>
              <w:spacing w:line="235" w:lineRule="exact"/>
              <w:ind w:left="50"/>
              <w:rPr>
                <w:sz w:val="21"/>
              </w:rPr>
            </w:pPr>
            <w:r>
              <w:rPr>
                <w:w w:val="101"/>
                <w:sz w:val="21"/>
              </w:rPr>
              <w:t>•</w:t>
            </w:r>
          </w:p>
          <w:p>
            <w:pPr>
              <w:pStyle w:val="9"/>
              <w:spacing w:before="113"/>
              <w:ind w:left="50"/>
              <w:rPr>
                <w:sz w:val="21"/>
              </w:rPr>
            </w:pPr>
            <w:r>
              <w:rPr>
                <w:w w:val="101"/>
                <w:sz w:val="21"/>
              </w:rPr>
              <w:t>•</w:t>
            </w:r>
          </w:p>
        </w:tc>
        <w:tc>
          <w:tcPr>
            <w:tcW w:w="1950" w:type="dxa"/>
          </w:tcPr>
          <w:p>
            <w:pPr>
              <w:pStyle w:val="9"/>
              <w:spacing w:line="235" w:lineRule="exact"/>
              <w:ind w:left="109"/>
              <w:rPr>
                <w:sz w:val="21"/>
              </w:rPr>
            </w:pPr>
            <w:r>
              <w:rPr>
                <w:sz w:val="21"/>
              </w:rPr>
              <w:t>be similar to</w:t>
            </w:r>
          </w:p>
          <w:p>
            <w:pPr>
              <w:pStyle w:val="9"/>
              <w:spacing w:before="113"/>
              <w:ind w:left="109"/>
              <w:rPr>
                <w:sz w:val="21"/>
              </w:rPr>
            </w:pPr>
            <w:r>
              <w:rPr>
                <w:sz w:val="21"/>
              </w:rPr>
              <w:t>be superior to</w:t>
            </w:r>
          </w:p>
        </w:tc>
        <w:tc>
          <w:tcPr>
            <w:tcW w:w="3737" w:type="dxa"/>
          </w:tcPr>
          <w:p>
            <w:pPr>
              <w:pStyle w:val="9"/>
              <w:spacing w:line="249" w:lineRule="exact"/>
              <w:ind w:left="678"/>
              <w:rPr>
                <w:rFonts w:hint="eastAsia" w:ascii="宋体" w:eastAsia="宋体"/>
                <w:sz w:val="21"/>
              </w:rPr>
            </w:pPr>
            <w:r>
              <w:rPr>
                <w:rFonts w:hint="eastAsia" w:ascii="宋体" w:eastAsia="宋体"/>
                <w:sz w:val="21"/>
              </w:rPr>
              <w:t>相似的</w:t>
            </w:r>
          </w:p>
          <w:p>
            <w:pPr>
              <w:pStyle w:val="9"/>
              <w:spacing w:before="86"/>
              <w:ind w:left="678"/>
              <w:rPr>
                <w:rFonts w:hint="eastAsia" w:ascii="宋体" w:hAnsi="宋体" w:eastAsia="宋体"/>
                <w:sz w:val="21"/>
              </w:rPr>
            </w:pPr>
            <w:r>
              <w:rPr>
                <w:rFonts w:hint="eastAsia" w:ascii="宋体" w:hAnsi="宋体" w:eastAsia="宋体"/>
                <w:sz w:val="21"/>
              </w:rPr>
              <w:t>是</w:t>
            </w:r>
            <w:r>
              <w:rPr>
                <w:sz w:val="21"/>
              </w:rPr>
              <w:t>……</w:t>
            </w:r>
            <w:r>
              <w:rPr>
                <w:rFonts w:hint="eastAsia" w:ascii="宋体" w:hAnsi="宋体" w:eastAsia="宋体"/>
                <w:sz w:val="21"/>
              </w:rPr>
              <w:t>的上级；比</w:t>
            </w:r>
            <w:r>
              <w:rPr>
                <w:sz w:val="21"/>
              </w:rPr>
              <w:t>……</w:t>
            </w:r>
            <w:r>
              <w:rPr>
                <w:rFonts w:hint="eastAsia" w:ascii="宋体" w:hAnsi="宋体" w:eastAsia="宋体"/>
                <w:sz w:val="21"/>
              </w:rPr>
              <w:t>高级</w:t>
            </w:r>
            <w:r>
              <w:rPr>
                <w:sz w:val="21"/>
              </w:rPr>
              <w:t>;</w:t>
            </w:r>
            <w:r>
              <w:rPr>
                <w:rFonts w:hint="eastAsia" w:ascii="宋体" w:hAnsi="宋体" w:eastAsia="宋体"/>
                <w:sz w:val="21"/>
              </w:rPr>
              <w:t>优于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98" w:hRule="atLeast"/>
        </w:trPr>
        <w:tc>
          <w:tcPr>
            <w:tcW w:w="360" w:type="dxa"/>
          </w:tcPr>
          <w:p>
            <w:pPr>
              <w:pStyle w:val="9"/>
              <w:spacing w:before="56" w:line="222" w:lineRule="exact"/>
              <w:ind w:left="50"/>
              <w:rPr>
                <w:sz w:val="21"/>
              </w:rPr>
            </w:pPr>
            <w:r>
              <w:rPr>
                <w:w w:val="101"/>
                <w:sz w:val="21"/>
              </w:rPr>
              <w:t>W</w:t>
            </w:r>
          </w:p>
        </w:tc>
        <w:tc>
          <w:tcPr>
            <w:tcW w:w="1950" w:type="dxa"/>
          </w:tcPr>
          <w:p>
            <w:pPr>
              <w:pStyle w:val="9"/>
              <w:rPr>
                <w:sz w:val="20"/>
              </w:rPr>
            </w:pPr>
          </w:p>
        </w:tc>
        <w:tc>
          <w:tcPr>
            <w:tcW w:w="3737" w:type="dxa"/>
          </w:tcPr>
          <w:p>
            <w:pPr>
              <w:pStyle w:val="9"/>
              <w:rPr>
                <w:sz w:val="20"/>
              </w:rPr>
            </w:pPr>
          </w:p>
        </w:tc>
      </w:tr>
    </w:tbl>
    <w:p>
      <w:pPr>
        <w:pStyle w:val="8"/>
        <w:numPr>
          <w:ilvl w:val="0"/>
          <w:numId w:val="106"/>
        </w:numPr>
        <w:tabs>
          <w:tab w:val="left" w:pos="296"/>
        </w:tabs>
        <w:spacing w:before="105" w:after="0" w:line="240" w:lineRule="auto"/>
        <w:ind w:left="295" w:right="0" w:hanging="135"/>
        <w:jc w:val="left"/>
        <w:rPr>
          <w:rFonts w:hint="eastAsia" w:ascii="宋体" w:hAnsi="宋体" w:eastAsia="宋体"/>
          <w:sz w:val="21"/>
        </w:rPr>
      </w:pPr>
      <w:r>
        <w:rPr>
          <w:sz w:val="21"/>
        </w:rPr>
        <w:t>be</w:t>
      </w:r>
      <w:r>
        <w:rPr>
          <w:spacing w:val="-6"/>
          <w:sz w:val="21"/>
        </w:rPr>
        <w:t xml:space="preserve"> </w:t>
      </w:r>
      <w:r>
        <w:rPr>
          <w:sz w:val="21"/>
        </w:rPr>
        <w:t>wild</w:t>
      </w:r>
      <w:r>
        <w:rPr>
          <w:spacing w:val="-3"/>
          <w:sz w:val="21"/>
        </w:rPr>
        <w:t xml:space="preserve"> </w:t>
      </w:r>
      <w:r>
        <w:rPr>
          <w:sz w:val="21"/>
        </w:rPr>
        <w:t>with</w:t>
      </w:r>
      <w:r>
        <w:rPr>
          <w:spacing w:val="26"/>
          <w:sz w:val="21"/>
        </w:rPr>
        <w:t xml:space="preserve"> </w:t>
      </w:r>
      <w:r>
        <w:rPr>
          <w:rFonts w:hint="eastAsia" w:ascii="宋体" w:hAnsi="宋体" w:eastAsia="宋体"/>
          <w:sz w:val="21"/>
        </w:rPr>
        <w:t>热衷于</w:t>
      </w:r>
    </w:p>
    <w:sectPr>
      <w:pgSz w:w="11910" w:h="16850"/>
      <w:pgMar w:top="1120" w:right="400" w:bottom="1380" w:left="740" w:header="884" w:footer="119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1" o:spid="_x0000_s2051" o:spt="202" type="#_x0000_t202" style="position:absolute;left:0pt;margin-left:285.85pt;margin-top:771.35pt;height:11.85pt;width:36.8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9"/>
                  <w:ind w:left="60" w:right="0" w:firstLine="0"/>
                  <w:jc w:val="left"/>
                  <w:rPr>
                    <w:b/>
                    <w:sz w:val="17"/>
                  </w:rPr>
                </w:pPr>
                <w:r>
                  <w:fldChar w:fldCharType="begin"/>
                </w:r>
                <w:r>
                  <w:rPr>
                    <w:b/>
                    <w:w w:val="105"/>
                    <w:sz w:val="17"/>
                  </w:rPr>
                  <w:instrText xml:space="preserve"> PAGE </w:instrText>
                </w:r>
                <w:r>
                  <w:fldChar w:fldCharType="separate"/>
                </w:r>
                <w:r>
                  <w:t>10</w:t>
                </w:r>
                <w:r>
                  <w:fldChar w:fldCharType="end"/>
                </w:r>
                <w:r>
                  <w:rPr>
                    <w:b/>
                    <w:w w:val="105"/>
                    <w:sz w:val="17"/>
                  </w:rPr>
                  <w:t xml:space="preserve"> </w:t>
                </w:r>
                <w:r>
                  <w:rPr>
                    <w:w w:val="105"/>
                    <w:sz w:val="17"/>
                  </w:rPr>
                  <w:t xml:space="preserve">/ </w:t>
                </w:r>
                <w:r>
                  <w:rPr>
                    <w:b/>
                    <w:w w:val="105"/>
                    <w:sz w:val="17"/>
                  </w:rPr>
                  <w:t>79</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rect id="_x0000_s2049" o:spid="_x0000_s2049" o:spt="1" style="position:absolute;left:0pt;margin-left:43.6pt;margin-top:55pt;height:0.7pt;width:516pt;mso-position-horizontal-relative:page;mso-position-vertical-relative:page;z-index:-251657216;mso-width-relative:page;mso-height-relative:page;" fillcolor="#000000" filled="t" stroked="f" coordsize="21600,21600">
          <v:path/>
          <v:fill on="t" focussize="0,0"/>
          <v:stroke on="f"/>
          <v:imagedata o:title=""/>
          <o:lock v:ext="edit"/>
        </v:rect>
      </w:pict>
    </w:r>
    <w:r>
      <w:pict>
        <v:shape id="_x0000_s2050" o:spid="_x0000_s2050" o:spt="202" type="#_x0000_t202" style="position:absolute;left:0pt;margin-left:163.3pt;margin-top:43.15pt;height:10.9pt;width:281.15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2" w:line="215" w:lineRule="exact"/>
                  <w:ind w:left="20" w:right="0" w:firstLine="0"/>
                  <w:jc w:val="center"/>
                  <w:rPr>
                    <w:rFonts w:hint="eastAsia" w:ascii="宋体" w:eastAsia="宋体"/>
                    <w:w w:val="105"/>
                    <w:sz w:val="17"/>
                  </w:rPr>
                </w:pPr>
                <w:r>
                  <w:rPr>
                    <w:rFonts w:hint="eastAsia" w:ascii="宋体" w:eastAsia="宋体"/>
                    <w:w w:val="105"/>
                    <w:sz w:val="17"/>
                  </w:rPr>
                  <w:t>上海高考英语 100 句翻译+翻译句式和短语归纳</w:t>
                </w:r>
              </w:p>
              <w:p>
                <w:pPr>
                  <w:spacing w:before="2" w:line="215" w:lineRule="exact"/>
                  <w:ind w:left="20" w:right="0" w:firstLine="0"/>
                  <w:jc w:val="left"/>
                  <w:rPr>
                    <w:rFonts w:hint="eastAsia" w:ascii="宋体" w:eastAsia="宋体"/>
                    <w:sz w:val="17"/>
                  </w:rPr>
                </w:pPr>
                <w:r>
                  <w:rPr>
                    <w:rFonts w:hint="eastAsia" w:ascii="宋体" w:eastAsia="宋体"/>
                    <w:w w:val="105"/>
                    <w:sz w:val="17"/>
                  </w:rPr>
                  <w:t xml:space="preserve"> </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multilevel"/>
    <w:tmpl w:val="804E4E29"/>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1">
    <w:nsid w:val="813A4B87"/>
    <w:multiLevelType w:val="multilevel"/>
    <w:tmpl w:val="813A4B87"/>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2">
    <w:nsid w:val="845B5372"/>
    <w:multiLevelType w:val="multilevel"/>
    <w:tmpl w:val="845B5372"/>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3">
    <w:nsid w:val="8461FADE"/>
    <w:multiLevelType w:val="multilevel"/>
    <w:tmpl w:val="8461FADE"/>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4">
    <w:nsid w:val="8CAEB125"/>
    <w:multiLevelType w:val="multilevel"/>
    <w:tmpl w:val="8CAEB125"/>
    <w:lvl w:ilvl="0" w:tentative="0">
      <w:start w:val="1"/>
      <w:numFmt w:val="decimal"/>
      <w:lvlText w:val="%1."/>
      <w:lvlJc w:val="left"/>
      <w:pPr>
        <w:ind w:left="551" w:hanging="391"/>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80" w:hanging="391"/>
      </w:pPr>
      <w:rPr>
        <w:rFonts w:hint="default"/>
        <w:lang w:val="en-US" w:eastAsia="zh-CN" w:bidi="ar-SA"/>
      </w:rPr>
    </w:lvl>
    <w:lvl w:ilvl="2" w:tentative="0">
      <w:start w:val="0"/>
      <w:numFmt w:val="bullet"/>
      <w:lvlText w:val="•"/>
      <w:lvlJc w:val="left"/>
      <w:pPr>
        <w:ind w:left="2600" w:hanging="391"/>
      </w:pPr>
      <w:rPr>
        <w:rFonts w:hint="default"/>
        <w:lang w:val="en-US" w:eastAsia="zh-CN" w:bidi="ar-SA"/>
      </w:rPr>
    </w:lvl>
    <w:lvl w:ilvl="3" w:tentative="0">
      <w:start w:val="0"/>
      <w:numFmt w:val="bullet"/>
      <w:lvlText w:val="•"/>
      <w:lvlJc w:val="left"/>
      <w:pPr>
        <w:ind w:left="3620" w:hanging="391"/>
      </w:pPr>
      <w:rPr>
        <w:rFonts w:hint="default"/>
        <w:lang w:val="en-US" w:eastAsia="zh-CN" w:bidi="ar-SA"/>
      </w:rPr>
    </w:lvl>
    <w:lvl w:ilvl="4" w:tentative="0">
      <w:start w:val="0"/>
      <w:numFmt w:val="bullet"/>
      <w:lvlText w:val="•"/>
      <w:lvlJc w:val="left"/>
      <w:pPr>
        <w:ind w:left="4641" w:hanging="391"/>
      </w:pPr>
      <w:rPr>
        <w:rFonts w:hint="default"/>
        <w:lang w:val="en-US" w:eastAsia="zh-CN" w:bidi="ar-SA"/>
      </w:rPr>
    </w:lvl>
    <w:lvl w:ilvl="5" w:tentative="0">
      <w:start w:val="0"/>
      <w:numFmt w:val="bullet"/>
      <w:lvlText w:val="•"/>
      <w:lvlJc w:val="left"/>
      <w:pPr>
        <w:ind w:left="5661" w:hanging="391"/>
      </w:pPr>
      <w:rPr>
        <w:rFonts w:hint="default"/>
        <w:lang w:val="en-US" w:eastAsia="zh-CN" w:bidi="ar-SA"/>
      </w:rPr>
    </w:lvl>
    <w:lvl w:ilvl="6" w:tentative="0">
      <w:start w:val="0"/>
      <w:numFmt w:val="bullet"/>
      <w:lvlText w:val="•"/>
      <w:lvlJc w:val="left"/>
      <w:pPr>
        <w:ind w:left="6681" w:hanging="391"/>
      </w:pPr>
      <w:rPr>
        <w:rFonts w:hint="default"/>
        <w:lang w:val="en-US" w:eastAsia="zh-CN" w:bidi="ar-SA"/>
      </w:rPr>
    </w:lvl>
    <w:lvl w:ilvl="7" w:tentative="0">
      <w:start w:val="0"/>
      <w:numFmt w:val="bullet"/>
      <w:lvlText w:val="•"/>
      <w:lvlJc w:val="left"/>
      <w:pPr>
        <w:ind w:left="7702" w:hanging="391"/>
      </w:pPr>
      <w:rPr>
        <w:rFonts w:hint="default"/>
        <w:lang w:val="en-US" w:eastAsia="zh-CN" w:bidi="ar-SA"/>
      </w:rPr>
    </w:lvl>
    <w:lvl w:ilvl="8" w:tentative="0">
      <w:start w:val="0"/>
      <w:numFmt w:val="bullet"/>
      <w:lvlText w:val="•"/>
      <w:lvlJc w:val="left"/>
      <w:pPr>
        <w:ind w:left="8722" w:hanging="391"/>
      </w:pPr>
      <w:rPr>
        <w:rFonts w:hint="default"/>
        <w:lang w:val="en-US" w:eastAsia="zh-CN" w:bidi="ar-SA"/>
      </w:rPr>
    </w:lvl>
  </w:abstractNum>
  <w:abstractNum w:abstractNumId="5">
    <w:nsid w:val="91995D4F"/>
    <w:multiLevelType w:val="multilevel"/>
    <w:tmpl w:val="91995D4F"/>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6">
    <w:nsid w:val="91B69C97"/>
    <w:multiLevelType w:val="multilevel"/>
    <w:tmpl w:val="91B69C97"/>
    <w:lvl w:ilvl="0" w:tentative="0">
      <w:start w:val="1"/>
      <w:numFmt w:val="decimal"/>
      <w:lvlText w:val="%1."/>
      <w:lvlJc w:val="left"/>
      <w:pPr>
        <w:ind w:left="587" w:hanging="427"/>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98" w:hanging="427"/>
      </w:pPr>
      <w:rPr>
        <w:rFonts w:hint="default"/>
        <w:lang w:val="en-US" w:eastAsia="zh-CN" w:bidi="ar-SA"/>
      </w:rPr>
    </w:lvl>
    <w:lvl w:ilvl="2" w:tentative="0">
      <w:start w:val="0"/>
      <w:numFmt w:val="bullet"/>
      <w:lvlText w:val="•"/>
      <w:lvlJc w:val="left"/>
      <w:pPr>
        <w:ind w:left="2616" w:hanging="427"/>
      </w:pPr>
      <w:rPr>
        <w:rFonts w:hint="default"/>
        <w:lang w:val="en-US" w:eastAsia="zh-CN" w:bidi="ar-SA"/>
      </w:rPr>
    </w:lvl>
    <w:lvl w:ilvl="3" w:tentative="0">
      <w:start w:val="0"/>
      <w:numFmt w:val="bullet"/>
      <w:lvlText w:val="•"/>
      <w:lvlJc w:val="left"/>
      <w:pPr>
        <w:ind w:left="3634" w:hanging="427"/>
      </w:pPr>
      <w:rPr>
        <w:rFonts w:hint="default"/>
        <w:lang w:val="en-US" w:eastAsia="zh-CN" w:bidi="ar-SA"/>
      </w:rPr>
    </w:lvl>
    <w:lvl w:ilvl="4" w:tentative="0">
      <w:start w:val="0"/>
      <w:numFmt w:val="bullet"/>
      <w:lvlText w:val="•"/>
      <w:lvlJc w:val="left"/>
      <w:pPr>
        <w:ind w:left="4653" w:hanging="427"/>
      </w:pPr>
      <w:rPr>
        <w:rFonts w:hint="default"/>
        <w:lang w:val="en-US" w:eastAsia="zh-CN" w:bidi="ar-SA"/>
      </w:rPr>
    </w:lvl>
    <w:lvl w:ilvl="5" w:tentative="0">
      <w:start w:val="0"/>
      <w:numFmt w:val="bullet"/>
      <w:lvlText w:val="•"/>
      <w:lvlJc w:val="left"/>
      <w:pPr>
        <w:ind w:left="5671" w:hanging="427"/>
      </w:pPr>
      <w:rPr>
        <w:rFonts w:hint="default"/>
        <w:lang w:val="en-US" w:eastAsia="zh-CN" w:bidi="ar-SA"/>
      </w:rPr>
    </w:lvl>
    <w:lvl w:ilvl="6" w:tentative="0">
      <w:start w:val="0"/>
      <w:numFmt w:val="bullet"/>
      <w:lvlText w:val="•"/>
      <w:lvlJc w:val="left"/>
      <w:pPr>
        <w:ind w:left="6689" w:hanging="427"/>
      </w:pPr>
      <w:rPr>
        <w:rFonts w:hint="default"/>
        <w:lang w:val="en-US" w:eastAsia="zh-CN" w:bidi="ar-SA"/>
      </w:rPr>
    </w:lvl>
    <w:lvl w:ilvl="7" w:tentative="0">
      <w:start w:val="0"/>
      <w:numFmt w:val="bullet"/>
      <w:lvlText w:val="•"/>
      <w:lvlJc w:val="left"/>
      <w:pPr>
        <w:ind w:left="7708" w:hanging="427"/>
      </w:pPr>
      <w:rPr>
        <w:rFonts w:hint="default"/>
        <w:lang w:val="en-US" w:eastAsia="zh-CN" w:bidi="ar-SA"/>
      </w:rPr>
    </w:lvl>
    <w:lvl w:ilvl="8" w:tentative="0">
      <w:start w:val="0"/>
      <w:numFmt w:val="bullet"/>
      <w:lvlText w:val="•"/>
      <w:lvlJc w:val="left"/>
      <w:pPr>
        <w:ind w:left="8726" w:hanging="427"/>
      </w:pPr>
      <w:rPr>
        <w:rFonts w:hint="default"/>
        <w:lang w:val="en-US" w:eastAsia="zh-CN" w:bidi="ar-SA"/>
      </w:rPr>
    </w:lvl>
  </w:abstractNum>
  <w:abstractNum w:abstractNumId="7">
    <w:nsid w:val="9239341B"/>
    <w:multiLevelType w:val="multilevel"/>
    <w:tmpl w:val="9239341B"/>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8">
    <w:nsid w:val="9288B902"/>
    <w:multiLevelType w:val="multilevel"/>
    <w:tmpl w:val="9288B902"/>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9">
    <w:nsid w:val="9377BC45"/>
    <w:multiLevelType w:val="multilevel"/>
    <w:tmpl w:val="9377BC45"/>
    <w:lvl w:ilvl="0" w:tentative="0">
      <w:start w:val="1"/>
      <w:numFmt w:val="decimal"/>
      <w:lvlText w:val="%1."/>
      <w:lvlJc w:val="left"/>
      <w:pPr>
        <w:ind w:left="942" w:hanging="362"/>
        <w:jc w:val="left"/>
      </w:pPr>
      <w:rPr>
        <w:rFonts w:hint="default" w:ascii="Times New Roman" w:hAnsi="Times New Roman" w:eastAsia="Times New Roman" w:cs="Times New Roman"/>
        <w:w w:val="101"/>
        <w:sz w:val="21"/>
        <w:szCs w:val="21"/>
        <w:lang w:val="en-US" w:eastAsia="zh-CN" w:bidi="ar-SA"/>
      </w:rPr>
    </w:lvl>
    <w:lvl w:ilvl="1" w:tentative="0">
      <w:start w:val="1"/>
      <w:numFmt w:val="decimal"/>
      <w:lvlText w:val="%2."/>
      <w:lvlJc w:val="left"/>
      <w:pPr>
        <w:ind w:left="1425" w:hanging="583"/>
        <w:jc w:val="left"/>
      </w:pPr>
      <w:rPr>
        <w:rFonts w:hint="default" w:ascii="Times New Roman" w:hAnsi="Times New Roman" w:eastAsia="Times New Roman" w:cs="Times New Roman"/>
        <w:w w:val="101"/>
        <w:sz w:val="21"/>
        <w:szCs w:val="21"/>
        <w:lang w:val="en-US" w:eastAsia="zh-CN" w:bidi="ar-SA"/>
      </w:rPr>
    </w:lvl>
    <w:lvl w:ilvl="2" w:tentative="0">
      <w:start w:val="0"/>
      <w:numFmt w:val="bullet"/>
      <w:lvlText w:val="•"/>
      <w:lvlJc w:val="left"/>
      <w:pPr>
        <w:ind w:left="2458" w:hanging="583"/>
      </w:pPr>
      <w:rPr>
        <w:rFonts w:hint="default"/>
        <w:lang w:val="en-US" w:eastAsia="zh-CN" w:bidi="ar-SA"/>
      </w:rPr>
    </w:lvl>
    <w:lvl w:ilvl="3" w:tentative="0">
      <w:start w:val="0"/>
      <w:numFmt w:val="bullet"/>
      <w:lvlText w:val="•"/>
      <w:lvlJc w:val="left"/>
      <w:pPr>
        <w:ind w:left="3496" w:hanging="583"/>
      </w:pPr>
      <w:rPr>
        <w:rFonts w:hint="default"/>
        <w:lang w:val="en-US" w:eastAsia="zh-CN" w:bidi="ar-SA"/>
      </w:rPr>
    </w:lvl>
    <w:lvl w:ilvl="4" w:tentative="0">
      <w:start w:val="0"/>
      <w:numFmt w:val="bullet"/>
      <w:lvlText w:val="•"/>
      <w:lvlJc w:val="left"/>
      <w:pPr>
        <w:ind w:left="4534" w:hanging="583"/>
      </w:pPr>
      <w:rPr>
        <w:rFonts w:hint="default"/>
        <w:lang w:val="en-US" w:eastAsia="zh-CN" w:bidi="ar-SA"/>
      </w:rPr>
    </w:lvl>
    <w:lvl w:ilvl="5" w:tentative="0">
      <w:start w:val="0"/>
      <w:numFmt w:val="bullet"/>
      <w:lvlText w:val="•"/>
      <w:lvlJc w:val="left"/>
      <w:pPr>
        <w:ind w:left="5572" w:hanging="583"/>
      </w:pPr>
      <w:rPr>
        <w:rFonts w:hint="default"/>
        <w:lang w:val="en-US" w:eastAsia="zh-CN" w:bidi="ar-SA"/>
      </w:rPr>
    </w:lvl>
    <w:lvl w:ilvl="6" w:tentative="0">
      <w:start w:val="0"/>
      <w:numFmt w:val="bullet"/>
      <w:lvlText w:val="•"/>
      <w:lvlJc w:val="left"/>
      <w:pPr>
        <w:ind w:left="6610" w:hanging="583"/>
      </w:pPr>
      <w:rPr>
        <w:rFonts w:hint="default"/>
        <w:lang w:val="en-US" w:eastAsia="zh-CN" w:bidi="ar-SA"/>
      </w:rPr>
    </w:lvl>
    <w:lvl w:ilvl="7" w:tentative="0">
      <w:start w:val="0"/>
      <w:numFmt w:val="bullet"/>
      <w:lvlText w:val="•"/>
      <w:lvlJc w:val="left"/>
      <w:pPr>
        <w:ind w:left="7648" w:hanging="583"/>
      </w:pPr>
      <w:rPr>
        <w:rFonts w:hint="default"/>
        <w:lang w:val="en-US" w:eastAsia="zh-CN" w:bidi="ar-SA"/>
      </w:rPr>
    </w:lvl>
    <w:lvl w:ilvl="8" w:tentative="0">
      <w:start w:val="0"/>
      <w:numFmt w:val="bullet"/>
      <w:lvlText w:val="•"/>
      <w:lvlJc w:val="left"/>
      <w:pPr>
        <w:ind w:left="8686" w:hanging="583"/>
      </w:pPr>
      <w:rPr>
        <w:rFonts w:hint="default"/>
        <w:lang w:val="en-US" w:eastAsia="zh-CN" w:bidi="ar-SA"/>
      </w:rPr>
    </w:lvl>
  </w:abstractNum>
  <w:abstractNum w:abstractNumId="10">
    <w:nsid w:val="9ACF65A0"/>
    <w:multiLevelType w:val="multilevel"/>
    <w:tmpl w:val="9ACF65A0"/>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11">
    <w:nsid w:val="9C11E984"/>
    <w:multiLevelType w:val="multilevel"/>
    <w:tmpl w:val="9C11E984"/>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12">
    <w:nsid w:val="9C8AC8EF"/>
    <w:multiLevelType w:val="multilevel"/>
    <w:tmpl w:val="9C8AC8EF"/>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13">
    <w:nsid w:val="9D5D7490"/>
    <w:multiLevelType w:val="multilevel"/>
    <w:tmpl w:val="9D5D7490"/>
    <w:lvl w:ilvl="0" w:tentative="0">
      <w:start w:val="1"/>
      <w:numFmt w:val="decimal"/>
      <w:lvlText w:val="%1."/>
      <w:lvlJc w:val="left"/>
      <w:pPr>
        <w:ind w:left="430" w:hanging="270"/>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472" w:hanging="270"/>
      </w:pPr>
      <w:rPr>
        <w:rFonts w:hint="default"/>
        <w:lang w:val="en-US" w:eastAsia="zh-CN" w:bidi="ar-SA"/>
      </w:rPr>
    </w:lvl>
    <w:lvl w:ilvl="2" w:tentative="0">
      <w:start w:val="0"/>
      <w:numFmt w:val="bullet"/>
      <w:lvlText w:val="•"/>
      <w:lvlJc w:val="left"/>
      <w:pPr>
        <w:ind w:left="2504" w:hanging="270"/>
      </w:pPr>
      <w:rPr>
        <w:rFonts w:hint="default"/>
        <w:lang w:val="en-US" w:eastAsia="zh-CN" w:bidi="ar-SA"/>
      </w:rPr>
    </w:lvl>
    <w:lvl w:ilvl="3" w:tentative="0">
      <w:start w:val="0"/>
      <w:numFmt w:val="bullet"/>
      <w:lvlText w:val="•"/>
      <w:lvlJc w:val="left"/>
      <w:pPr>
        <w:ind w:left="3536" w:hanging="270"/>
      </w:pPr>
      <w:rPr>
        <w:rFonts w:hint="default"/>
        <w:lang w:val="en-US" w:eastAsia="zh-CN" w:bidi="ar-SA"/>
      </w:rPr>
    </w:lvl>
    <w:lvl w:ilvl="4" w:tentative="0">
      <w:start w:val="0"/>
      <w:numFmt w:val="bullet"/>
      <w:lvlText w:val="•"/>
      <w:lvlJc w:val="left"/>
      <w:pPr>
        <w:ind w:left="4569" w:hanging="270"/>
      </w:pPr>
      <w:rPr>
        <w:rFonts w:hint="default"/>
        <w:lang w:val="en-US" w:eastAsia="zh-CN" w:bidi="ar-SA"/>
      </w:rPr>
    </w:lvl>
    <w:lvl w:ilvl="5" w:tentative="0">
      <w:start w:val="0"/>
      <w:numFmt w:val="bullet"/>
      <w:lvlText w:val="•"/>
      <w:lvlJc w:val="left"/>
      <w:pPr>
        <w:ind w:left="5601" w:hanging="270"/>
      </w:pPr>
      <w:rPr>
        <w:rFonts w:hint="default"/>
        <w:lang w:val="en-US" w:eastAsia="zh-CN" w:bidi="ar-SA"/>
      </w:rPr>
    </w:lvl>
    <w:lvl w:ilvl="6" w:tentative="0">
      <w:start w:val="0"/>
      <w:numFmt w:val="bullet"/>
      <w:lvlText w:val="•"/>
      <w:lvlJc w:val="left"/>
      <w:pPr>
        <w:ind w:left="6633" w:hanging="270"/>
      </w:pPr>
      <w:rPr>
        <w:rFonts w:hint="default"/>
        <w:lang w:val="en-US" w:eastAsia="zh-CN" w:bidi="ar-SA"/>
      </w:rPr>
    </w:lvl>
    <w:lvl w:ilvl="7" w:tentative="0">
      <w:start w:val="0"/>
      <w:numFmt w:val="bullet"/>
      <w:lvlText w:val="•"/>
      <w:lvlJc w:val="left"/>
      <w:pPr>
        <w:ind w:left="7666" w:hanging="270"/>
      </w:pPr>
      <w:rPr>
        <w:rFonts w:hint="default"/>
        <w:lang w:val="en-US" w:eastAsia="zh-CN" w:bidi="ar-SA"/>
      </w:rPr>
    </w:lvl>
    <w:lvl w:ilvl="8" w:tentative="0">
      <w:start w:val="0"/>
      <w:numFmt w:val="bullet"/>
      <w:lvlText w:val="•"/>
      <w:lvlJc w:val="left"/>
      <w:pPr>
        <w:ind w:left="8698" w:hanging="270"/>
      </w:pPr>
      <w:rPr>
        <w:rFonts w:hint="default"/>
        <w:lang w:val="en-US" w:eastAsia="zh-CN" w:bidi="ar-SA"/>
      </w:rPr>
    </w:lvl>
  </w:abstractNum>
  <w:abstractNum w:abstractNumId="14">
    <w:nsid w:val="9F81B9F9"/>
    <w:multiLevelType w:val="multilevel"/>
    <w:tmpl w:val="9F81B9F9"/>
    <w:lvl w:ilvl="0" w:tentative="0">
      <w:start w:val="0"/>
      <w:numFmt w:val="bullet"/>
      <w:lvlText w:val="•"/>
      <w:lvlJc w:val="left"/>
      <w:pPr>
        <w:ind w:left="184" w:hanging="135"/>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202" w:hanging="135"/>
      </w:pPr>
      <w:rPr>
        <w:rFonts w:hint="default"/>
        <w:lang w:val="en-US" w:eastAsia="zh-CN" w:bidi="ar-SA"/>
      </w:rPr>
    </w:lvl>
    <w:lvl w:ilvl="2" w:tentative="0">
      <w:start w:val="0"/>
      <w:numFmt w:val="bullet"/>
      <w:lvlText w:val="•"/>
      <w:lvlJc w:val="left"/>
      <w:pPr>
        <w:ind w:left="225" w:hanging="135"/>
      </w:pPr>
      <w:rPr>
        <w:rFonts w:hint="default"/>
        <w:lang w:val="en-US" w:eastAsia="zh-CN" w:bidi="ar-SA"/>
      </w:rPr>
    </w:lvl>
    <w:lvl w:ilvl="3" w:tentative="0">
      <w:start w:val="0"/>
      <w:numFmt w:val="bullet"/>
      <w:lvlText w:val="•"/>
      <w:lvlJc w:val="left"/>
      <w:pPr>
        <w:ind w:left="248" w:hanging="135"/>
      </w:pPr>
      <w:rPr>
        <w:rFonts w:hint="default"/>
        <w:lang w:val="en-US" w:eastAsia="zh-CN" w:bidi="ar-SA"/>
      </w:rPr>
    </w:lvl>
    <w:lvl w:ilvl="4" w:tentative="0">
      <w:start w:val="0"/>
      <w:numFmt w:val="bullet"/>
      <w:lvlText w:val="•"/>
      <w:lvlJc w:val="left"/>
      <w:pPr>
        <w:ind w:left="271" w:hanging="135"/>
      </w:pPr>
      <w:rPr>
        <w:rFonts w:hint="default"/>
        <w:lang w:val="en-US" w:eastAsia="zh-CN" w:bidi="ar-SA"/>
      </w:rPr>
    </w:lvl>
    <w:lvl w:ilvl="5" w:tentative="0">
      <w:start w:val="0"/>
      <w:numFmt w:val="bullet"/>
      <w:lvlText w:val="•"/>
      <w:lvlJc w:val="left"/>
      <w:pPr>
        <w:ind w:left="294" w:hanging="135"/>
      </w:pPr>
      <w:rPr>
        <w:rFonts w:hint="default"/>
        <w:lang w:val="en-US" w:eastAsia="zh-CN" w:bidi="ar-SA"/>
      </w:rPr>
    </w:lvl>
    <w:lvl w:ilvl="6" w:tentative="0">
      <w:start w:val="0"/>
      <w:numFmt w:val="bullet"/>
      <w:lvlText w:val="•"/>
      <w:lvlJc w:val="left"/>
      <w:pPr>
        <w:ind w:left="317" w:hanging="135"/>
      </w:pPr>
      <w:rPr>
        <w:rFonts w:hint="default"/>
        <w:lang w:val="en-US" w:eastAsia="zh-CN" w:bidi="ar-SA"/>
      </w:rPr>
    </w:lvl>
    <w:lvl w:ilvl="7" w:tentative="0">
      <w:start w:val="0"/>
      <w:numFmt w:val="bullet"/>
      <w:lvlText w:val="•"/>
      <w:lvlJc w:val="left"/>
      <w:pPr>
        <w:ind w:left="340" w:hanging="135"/>
      </w:pPr>
      <w:rPr>
        <w:rFonts w:hint="default"/>
        <w:lang w:val="en-US" w:eastAsia="zh-CN" w:bidi="ar-SA"/>
      </w:rPr>
    </w:lvl>
    <w:lvl w:ilvl="8" w:tentative="0">
      <w:start w:val="0"/>
      <w:numFmt w:val="bullet"/>
      <w:lvlText w:val="•"/>
      <w:lvlJc w:val="left"/>
      <w:pPr>
        <w:ind w:left="363" w:hanging="135"/>
      </w:pPr>
      <w:rPr>
        <w:rFonts w:hint="default"/>
        <w:lang w:val="en-US" w:eastAsia="zh-CN" w:bidi="ar-SA"/>
      </w:rPr>
    </w:lvl>
  </w:abstractNum>
  <w:abstractNum w:abstractNumId="15">
    <w:nsid w:val="A0C93552"/>
    <w:multiLevelType w:val="multilevel"/>
    <w:tmpl w:val="A0C93552"/>
    <w:lvl w:ilvl="0" w:tentative="0">
      <w:start w:val="1"/>
      <w:numFmt w:val="decimal"/>
      <w:lvlText w:val="%1."/>
      <w:lvlJc w:val="left"/>
      <w:pPr>
        <w:ind w:left="481" w:hanging="321"/>
        <w:jc w:val="left"/>
      </w:pPr>
      <w:rPr>
        <w:rFonts w:hint="default" w:ascii="Times New Roman" w:hAnsi="Times New Roman" w:eastAsia="Times New Roman" w:cs="Times New Roman"/>
        <w:spacing w:val="-8"/>
        <w:w w:val="100"/>
        <w:sz w:val="19"/>
        <w:szCs w:val="19"/>
        <w:lang w:val="en-US" w:eastAsia="zh-CN" w:bidi="ar-SA"/>
      </w:rPr>
    </w:lvl>
    <w:lvl w:ilvl="1" w:tentative="0">
      <w:start w:val="0"/>
      <w:numFmt w:val="bullet"/>
      <w:lvlText w:val="•"/>
      <w:lvlJc w:val="left"/>
      <w:pPr>
        <w:ind w:left="1508" w:hanging="321"/>
      </w:pPr>
      <w:rPr>
        <w:rFonts w:hint="default"/>
        <w:lang w:val="en-US" w:eastAsia="zh-CN" w:bidi="ar-SA"/>
      </w:rPr>
    </w:lvl>
    <w:lvl w:ilvl="2" w:tentative="0">
      <w:start w:val="0"/>
      <w:numFmt w:val="bullet"/>
      <w:lvlText w:val="•"/>
      <w:lvlJc w:val="left"/>
      <w:pPr>
        <w:ind w:left="2536" w:hanging="321"/>
      </w:pPr>
      <w:rPr>
        <w:rFonts w:hint="default"/>
        <w:lang w:val="en-US" w:eastAsia="zh-CN" w:bidi="ar-SA"/>
      </w:rPr>
    </w:lvl>
    <w:lvl w:ilvl="3" w:tentative="0">
      <w:start w:val="0"/>
      <w:numFmt w:val="bullet"/>
      <w:lvlText w:val="•"/>
      <w:lvlJc w:val="left"/>
      <w:pPr>
        <w:ind w:left="3564" w:hanging="321"/>
      </w:pPr>
      <w:rPr>
        <w:rFonts w:hint="default"/>
        <w:lang w:val="en-US" w:eastAsia="zh-CN" w:bidi="ar-SA"/>
      </w:rPr>
    </w:lvl>
    <w:lvl w:ilvl="4" w:tentative="0">
      <w:start w:val="0"/>
      <w:numFmt w:val="bullet"/>
      <w:lvlText w:val="•"/>
      <w:lvlJc w:val="left"/>
      <w:pPr>
        <w:ind w:left="4593" w:hanging="321"/>
      </w:pPr>
      <w:rPr>
        <w:rFonts w:hint="default"/>
        <w:lang w:val="en-US" w:eastAsia="zh-CN" w:bidi="ar-SA"/>
      </w:rPr>
    </w:lvl>
    <w:lvl w:ilvl="5" w:tentative="0">
      <w:start w:val="0"/>
      <w:numFmt w:val="bullet"/>
      <w:lvlText w:val="•"/>
      <w:lvlJc w:val="left"/>
      <w:pPr>
        <w:ind w:left="5621" w:hanging="321"/>
      </w:pPr>
      <w:rPr>
        <w:rFonts w:hint="default"/>
        <w:lang w:val="en-US" w:eastAsia="zh-CN" w:bidi="ar-SA"/>
      </w:rPr>
    </w:lvl>
    <w:lvl w:ilvl="6" w:tentative="0">
      <w:start w:val="0"/>
      <w:numFmt w:val="bullet"/>
      <w:lvlText w:val="•"/>
      <w:lvlJc w:val="left"/>
      <w:pPr>
        <w:ind w:left="6649" w:hanging="321"/>
      </w:pPr>
      <w:rPr>
        <w:rFonts w:hint="default"/>
        <w:lang w:val="en-US" w:eastAsia="zh-CN" w:bidi="ar-SA"/>
      </w:rPr>
    </w:lvl>
    <w:lvl w:ilvl="7" w:tentative="0">
      <w:start w:val="0"/>
      <w:numFmt w:val="bullet"/>
      <w:lvlText w:val="•"/>
      <w:lvlJc w:val="left"/>
      <w:pPr>
        <w:ind w:left="7678" w:hanging="321"/>
      </w:pPr>
      <w:rPr>
        <w:rFonts w:hint="default"/>
        <w:lang w:val="en-US" w:eastAsia="zh-CN" w:bidi="ar-SA"/>
      </w:rPr>
    </w:lvl>
    <w:lvl w:ilvl="8" w:tentative="0">
      <w:start w:val="0"/>
      <w:numFmt w:val="bullet"/>
      <w:lvlText w:val="•"/>
      <w:lvlJc w:val="left"/>
      <w:pPr>
        <w:ind w:left="8706" w:hanging="321"/>
      </w:pPr>
      <w:rPr>
        <w:rFonts w:hint="default"/>
        <w:lang w:val="en-US" w:eastAsia="zh-CN" w:bidi="ar-SA"/>
      </w:rPr>
    </w:lvl>
  </w:abstractNum>
  <w:abstractNum w:abstractNumId="16">
    <w:nsid w:val="A0F05207"/>
    <w:multiLevelType w:val="multilevel"/>
    <w:tmpl w:val="A0F05207"/>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17">
    <w:nsid w:val="A9AC3AA7"/>
    <w:multiLevelType w:val="multilevel"/>
    <w:tmpl w:val="A9AC3AA7"/>
    <w:lvl w:ilvl="0" w:tentative="0">
      <w:start w:val="1"/>
      <w:numFmt w:val="decimal"/>
      <w:lvlText w:val="%1."/>
      <w:lvlJc w:val="left"/>
      <w:pPr>
        <w:ind w:left="430" w:hanging="270"/>
        <w:jc w:val="right"/>
      </w:pPr>
      <w:rPr>
        <w:rFonts w:hint="default" w:ascii="Times New Roman" w:hAnsi="Times New Roman" w:eastAsia="Times New Roman" w:cs="Times New Roman"/>
        <w:w w:val="98"/>
        <w:sz w:val="21"/>
        <w:szCs w:val="21"/>
        <w:lang w:val="en-US" w:eastAsia="zh-CN" w:bidi="ar-SA"/>
      </w:rPr>
    </w:lvl>
    <w:lvl w:ilvl="1" w:tentative="0">
      <w:start w:val="0"/>
      <w:numFmt w:val="bullet"/>
      <w:lvlText w:val="•"/>
      <w:lvlJc w:val="left"/>
      <w:pPr>
        <w:ind w:left="1472" w:hanging="270"/>
      </w:pPr>
      <w:rPr>
        <w:rFonts w:hint="default"/>
        <w:lang w:val="en-US" w:eastAsia="zh-CN" w:bidi="ar-SA"/>
      </w:rPr>
    </w:lvl>
    <w:lvl w:ilvl="2" w:tentative="0">
      <w:start w:val="0"/>
      <w:numFmt w:val="bullet"/>
      <w:lvlText w:val="•"/>
      <w:lvlJc w:val="left"/>
      <w:pPr>
        <w:ind w:left="2504" w:hanging="270"/>
      </w:pPr>
      <w:rPr>
        <w:rFonts w:hint="default"/>
        <w:lang w:val="en-US" w:eastAsia="zh-CN" w:bidi="ar-SA"/>
      </w:rPr>
    </w:lvl>
    <w:lvl w:ilvl="3" w:tentative="0">
      <w:start w:val="0"/>
      <w:numFmt w:val="bullet"/>
      <w:lvlText w:val="•"/>
      <w:lvlJc w:val="left"/>
      <w:pPr>
        <w:ind w:left="3536" w:hanging="270"/>
      </w:pPr>
      <w:rPr>
        <w:rFonts w:hint="default"/>
        <w:lang w:val="en-US" w:eastAsia="zh-CN" w:bidi="ar-SA"/>
      </w:rPr>
    </w:lvl>
    <w:lvl w:ilvl="4" w:tentative="0">
      <w:start w:val="0"/>
      <w:numFmt w:val="bullet"/>
      <w:lvlText w:val="•"/>
      <w:lvlJc w:val="left"/>
      <w:pPr>
        <w:ind w:left="4569" w:hanging="270"/>
      </w:pPr>
      <w:rPr>
        <w:rFonts w:hint="default"/>
        <w:lang w:val="en-US" w:eastAsia="zh-CN" w:bidi="ar-SA"/>
      </w:rPr>
    </w:lvl>
    <w:lvl w:ilvl="5" w:tentative="0">
      <w:start w:val="0"/>
      <w:numFmt w:val="bullet"/>
      <w:lvlText w:val="•"/>
      <w:lvlJc w:val="left"/>
      <w:pPr>
        <w:ind w:left="5601" w:hanging="270"/>
      </w:pPr>
      <w:rPr>
        <w:rFonts w:hint="default"/>
        <w:lang w:val="en-US" w:eastAsia="zh-CN" w:bidi="ar-SA"/>
      </w:rPr>
    </w:lvl>
    <w:lvl w:ilvl="6" w:tentative="0">
      <w:start w:val="0"/>
      <w:numFmt w:val="bullet"/>
      <w:lvlText w:val="•"/>
      <w:lvlJc w:val="left"/>
      <w:pPr>
        <w:ind w:left="6633" w:hanging="270"/>
      </w:pPr>
      <w:rPr>
        <w:rFonts w:hint="default"/>
        <w:lang w:val="en-US" w:eastAsia="zh-CN" w:bidi="ar-SA"/>
      </w:rPr>
    </w:lvl>
    <w:lvl w:ilvl="7" w:tentative="0">
      <w:start w:val="0"/>
      <w:numFmt w:val="bullet"/>
      <w:lvlText w:val="•"/>
      <w:lvlJc w:val="left"/>
      <w:pPr>
        <w:ind w:left="7666" w:hanging="270"/>
      </w:pPr>
      <w:rPr>
        <w:rFonts w:hint="default"/>
        <w:lang w:val="en-US" w:eastAsia="zh-CN" w:bidi="ar-SA"/>
      </w:rPr>
    </w:lvl>
    <w:lvl w:ilvl="8" w:tentative="0">
      <w:start w:val="0"/>
      <w:numFmt w:val="bullet"/>
      <w:lvlText w:val="•"/>
      <w:lvlJc w:val="left"/>
      <w:pPr>
        <w:ind w:left="8698" w:hanging="270"/>
      </w:pPr>
      <w:rPr>
        <w:rFonts w:hint="default"/>
        <w:lang w:val="en-US" w:eastAsia="zh-CN" w:bidi="ar-SA"/>
      </w:rPr>
    </w:lvl>
  </w:abstractNum>
  <w:abstractNum w:abstractNumId="18">
    <w:nsid w:val="AAF3F3FA"/>
    <w:multiLevelType w:val="multilevel"/>
    <w:tmpl w:val="AAF3F3FA"/>
    <w:lvl w:ilvl="0" w:tentative="0">
      <w:start w:val="1"/>
      <w:numFmt w:val="decimal"/>
      <w:lvlText w:val="%1."/>
      <w:lvlJc w:val="left"/>
      <w:pPr>
        <w:ind w:left="324" w:hanging="164"/>
        <w:jc w:val="left"/>
      </w:pPr>
      <w:rPr>
        <w:rFonts w:hint="default" w:ascii="Times New Roman" w:hAnsi="Times New Roman" w:eastAsia="Times New Roman" w:cs="Times New Roman"/>
        <w:w w:val="101"/>
        <w:sz w:val="19"/>
        <w:szCs w:val="19"/>
        <w:lang w:val="en-US" w:eastAsia="zh-CN" w:bidi="ar-SA"/>
      </w:rPr>
    </w:lvl>
    <w:lvl w:ilvl="1" w:tentative="0">
      <w:start w:val="1"/>
      <w:numFmt w:val="decimal"/>
      <w:lvlText w:val="%2."/>
      <w:lvlJc w:val="left"/>
      <w:pPr>
        <w:ind w:left="1425" w:hanging="583"/>
        <w:jc w:val="left"/>
      </w:pPr>
      <w:rPr>
        <w:rFonts w:hint="default" w:ascii="Times New Roman" w:hAnsi="Times New Roman" w:eastAsia="Times New Roman" w:cs="Times New Roman"/>
        <w:w w:val="101"/>
        <w:sz w:val="21"/>
        <w:szCs w:val="21"/>
        <w:lang w:val="en-US" w:eastAsia="zh-CN" w:bidi="ar-SA"/>
      </w:rPr>
    </w:lvl>
    <w:lvl w:ilvl="2" w:tentative="0">
      <w:start w:val="0"/>
      <w:numFmt w:val="bullet"/>
      <w:lvlText w:val="•"/>
      <w:lvlJc w:val="left"/>
      <w:pPr>
        <w:ind w:left="2458" w:hanging="583"/>
      </w:pPr>
      <w:rPr>
        <w:rFonts w:hint="default"/>
        <w:lang w:val="en-US" w:eastAsia="zh-CN" w:bidi="ar-SA"/>
      </w:rPr>
    </w:lvl>
    <w:lvl w:ilvl="3" w:tentative="0">
      <w:start w:val="0"/>
      <w:numFmt w:val="bullet"/>
      <w:lvlText w:val="•"/>
      <w:lvlJc w:val="left"/>
      <w:pPr>
        <w:ind w:left="3496" w:hanging="583"/>
      </w:pPr>
      <w:rPr>
        <w:rFonts w:hint="default"/>
        <w:lang w:val="en-US" w:eastAsia="zh-CN" w:bidi="ar-SA"/>
      </w:rPr>
    </w:lvl>
    <w:lvl w:ilvl="4" w:tentative="0">
      <w:start w:val="0"/>
      <w:numFmt w:val="bullet"/>
      <w:lvlText w:val="•"/>
      <w:lvlJc w:val="left"/>
      <w:pPr>
        <w:ind w:left="4534" w:hanging="583"/>
      </w:pPr>
      <w:rPr>
        <w:rFonts w:hint="default"/>
        <w:lang w:val="en-US" w:eastAsia="zh-CN" w:bidi="ar-SA"/>
      </w:rPr>
    </w:lvl>
    <w:lvl w:ilvl="5" w:tentative="0">
      <w:start w:val="0"/>
      <w:numFmt w:val="bullet"/>
      <w:lvlText w:val="•"/>
      <w:lvlJc w:val="left"/>
      <w:pPr>
        <w:ind w:left="5572" w:hanging="583"/>
      </w:pPr>
      <w:rPr>
        <w:rFonts w:hint="default"/>
        <w:lang w:val="en-US" w:eastAsia="zh-CN" w:bidi="ar-SA"/>
      </w:rPr>
    </w:lvl>
    <w:lvl w:ilvl="6" w:tentative="0">
      <w:start w:val="0"/>
      <w:numFmt w:val="bullet"/>
      <w:lvlText w:val="•"/>
      <w:lvlJc w:val="left"/>
      <w:pPr>
        <w:ind w:left="6610" w:hanging="583"/>
      </w:pPr>
      <w:rPr>
        <w:rFonts w:hint="default"/>
        <w:lang w:val="en-US" w:eastAsia="zh-CN" w:bidi="ar-SA"/>
      </w:rPr>
    </w:lvl>
    <w:lvl w:ilvl="7" w:tentative="0">
      <w:start w:val="0"/>
      <w:numFmt w:val="bullet"/>
      <w:lvlText w:val="•"/>
      <w:lvlJc w:val="left"/>
      <w:pPr>
        <w:ind w:left="7648" w:hanging="583"/>
      </w:pPr>
      <w:rPr>
        <w:rFonts w:hint="default"/>
        <w:lang w:val="en-US" w:eastAsia="zh-CN" w:bidi="ar-SA"/>
      </w:rPr>
    </w:lvl>
    <w:lvl w:ilvl="8" w:tentative="0">
      <w:start w:val="0"/>
      <w:numFmt w:val="bullet"/>
      <w:lvlText w:val="•"/>
      <w:lvlJc w:val="left"/>
      <w:pPr>
        <w:ind w:left="8686" w:hanging="583"/>
      </w:pPr>
      <w:rPr>
        <w:rFonts w:hint="default"/>
        <w:lang w:val="en-US" w:eastAsia="zh-CN" w:bidi="ar-SA"/>
      </w:rPr>
    </w:lvl>
  </w:abstractNum>
  <w:abstractNum w:abstractNumId="19">
    <w:nsid w:val="B0ED9BEA"/>
    <w:multiLevelType w:val="multilevel"/>
    <w:tmpl w:val="B0ED9BEA"/>
    <w:lvl w:ilvl="0" w:tentative="0">
      <w:start w:val="1"/>
      <w:numFmt w:val="decimal"/>
      <w:lvlText w:val="%1."/>
      <w:lvlJc w:val="left"/>
      <w:pPr>
        <w:ind w:left="942" w:hanging="362"/>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922" w:hanging="362"/>
      </w:pPr>
      <w:rPr>
        <w:rFonts w:hint="default"/>
        <w:lang w:val="en-US" w:eastAsia="zh-CN" w:bidi="ar-SA"/>
      </w:rPr>
    </w:lvl>
    <w:lvl w:ilvl="2" w:tentative="0">
      <w:start w:val="0"/>
      <w:numFmt w:val="bullet"/>
      <w:lvlText w:val="•"/>
      <w:lvlJc w:val="left"/>
      <w:pPr>
        <w:ind w:left="2904" w:hanging="362"/>
      </w:pPr>
      <w:rPr>
        <w:rFonts w:hint="default"/>
        <w:lang w:val="en-US" w:eastAsia="zh-CN" w:bidi="ar-SA"/>
      </w:rPr>
    </w:lvl>
    <w:lvl w:ilvl="3" w:tentative="0">
      <w:start w:val="0"/>
      <w:numFmt w:val="bullet"/>
      <w:lvlText w:val="•"/>
      <w:lvlJc w:val="left"/>
      <w:pPr>
        <w:ind w:left="3886" w:hanging="362"/>
      </w:pPr>
      <w:rPr>
        <w:rFonts w:hint="default"/>
        <w:lang w:val="en-US" w:eastAsia="zh-CN" w:bidi="ar-SA"/>
      </w:rPr>
    </w:lvl>
    <w:lvl w:ilvl="4" w:tentative="0">
      <w:start w:val="0"/>
      <w:numFmt w:val="bullet"/>
      <w:lvlText w:val="•"/>
      <w:lvlJc w:val="left"/>
      <w:pPr>
        <w:ind w:left="4869" w:hanging="362"/>
      </w:pPr>
      <w:rPr>
        <w:rFonts w:hint="default"/>
        <w:lang w:val="en-US" w:eastAsia="zh-CN" w:bidi="ar-SA"/>
      </w:rPr>
    </w:lvl>
    <w:lvl w:ilvl="5" w:tentative="0">
      <w:start w:val="0"/>
      <w:numFmt w:val="bullet"/>
      <w:lvlText w:val="•"/>
      <w:lvlJc w:val="left"/>
      <w:pPr>
        <w:ind w:left="5851" w:hanging="362"/>
      </w:pPr>
      <w:rPr>
        <w:rFonts w:hint="default"/>
        <w:lang w:val="en-US" w:eastAsia="zh-CN" w:bidi="ar-SA"/>
      </w:rPr>
    </w:lvl>
    <w:lvl w:ilvl="6" w:tentative="0">
      <w:start w:val="0"/>
      <w:numFmt w:val="bullet"/>
      <w:lvlText w:val="•"/>
      <w:lvlJc w:val="left"/>
      <w:pPr>
        <w:ind w:left="6833" w:hanging="362"/>
      </w:pPr>
      <w:rPr>
        <w:rFonts w:hint="default"/>
        <w:lang w:val="en-US" w:eastAsia="zh-CN" w:bidi="ar-SA"/>
      </w:rPr>
    </w:lvl>
    <w:lvl w:ilvl="7" w:tentative="0">
      <w:start w:val="0"/>
      <w:numFmt w:val="bullet"/>
      <w:lvlText w:val="•"/>
      <w:lvlJc w:val="left"/>
      <w:pPr>
        <w:ind w:left="7816" w:hanging="362"/>
      </w:pPr>
      <w:rPr>
        <w:rFonts w:hint="default"/>
        <w:lang w:val="en-US" w:eastAsia="zh-CN" w:bidi="ar-SA"/>
      </w:rPr>
    </w:lvl>
    <w:lvl w:ilvl="8" w:tentative="0">
      <w:start w:val="0"/>
      <w:numFmt w:val="bullet"/>
      <w:lvlText w:val="•"/>
      <w:lvlJc w:val="left"/>
      <w:pPr>
        <w:ind w:left="8798" w:hanging="362"/>
      </w:pPr>
      <w:rPr>
        <w:rFonts w:hint="default"/>
        <w:lang w:val="en-US" w:eastAsia="zh-CN" w:bidi="ar-SA"/>
      </w:rPr>
    </w:lvl>
  </w:abstractNum>
  <w:abstractNum w:abstractNumId="20">
    <w:nsid w:val="B0F1ACD9"/>
    <w:multiLevelType w:val="multilevel"/>
    <w:tmpl w:val="B0F1ACD9"/>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21">
    <w:nsid w:val="B23A94A9"/>
    <w:multiLevelType w:val="multilevel"/>
    <w:tmpl w:val="B23A94A9"/>
    <w:lvl w:ilvl="0" w:tentative="0">
      <w:start w:val="2"/>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22">
    <w:nsid w:val="B53F3350"/>
    <w:multiLevelType w:val="multilevel"/>
    <w:tmpl w:val="B53F3350"/>
    <w:lvl w:ilvl="0" w:tentative="0">
      <w:start w:val="1"/>
      <w:numFmt w:val="decimal"/>
      <w:lvlText w:val="%1."/>
      <w:lvlJc w:val="left"/>
      <w:pPr>
        <w:ind w:left="481" w:hanging="321"/>
        <w:jc w:val="left"/>
      </w:pPr>
      <w:rPr>
        <w:rFonts w:hint="default" w:ascii="Times New Roman" w:hAnsi="Times New Roman" w:eastAsia="Times New Roman" w:cs="Times New Roman"/>
        <w:w w:val="101"/>
        <w:sz w:val="19"/>
        <w:szCs w:val="19"/>
        <w:lang w:val="en-US" w:eastAsia="zh-CN" w:bidi="ar-SA"/>
      </w:rPr>
    </w:lvl>
    <w:lvl w:ilvl="1" w:tentative="0">
      <w:start w:val="0"/>
      <w:numFmt w:val="bullet"/>
      <w:lvlText w:val="•"/>
      <w:lvlJc w:val="left"/>
      <w:pPr>
        <w:ind w:left="1508" w:hanging="321"/>
      </w:pPr>
      <w:rPr>
        <w:rFonts w:hint="default"/>
        <w:lang w:val="en-US" w:eastAsia="zh-CN" w:bidi="ar-SA"/>
      </w:rPr>
    </w:lvl>
    <w:lvl w:ilvl="2" w:tentative="0">
      <w:start w:val="0"/>
      <w:numFmt w:val="bullet"/>
      <w:lvlText w:val="•"/>
      <w:lvlJc w:val="left"/>
      <w:pPr>
        <w:ind w:left="2536" w:hanging="321"/>
      </w:pPr>
      <w:rPr>
        <w:rFonts w:hint="default"/>
        <w:lang w:val="en-US" w:eastAsia="zh-CN" w:bidi="ar-SA"/>
      </w:rPr>
    </w:lvl>
    <w:lvl w:ilvl="3" w:tentative="0">
      <w:start w:val="0"/>
      <w:numFmt w:val="bullet"/>
      <w:lvlText w:val="•"/>
      <w:lvlJc w:val="left"/>
      <w:pPr>
        <w:ind w:left="3564" w:hanging="321"/>
      </w:pPr>
      <w:rPr>
        <w:rFonts w:hint="default"/>
        <w:lang w:val="en-US" w:eastAsia="zh-CN" w:bidi="ar-SA"/>
      </w:rPr>
    </w:lvl>
    <w:lvl w:ilvl="4" w:tentative="0">
      <w:start w:val="0"/>
      <w:numFmt w:val="bullet"/>
      <w:lvlText w:val="•"/>
      <w:lvlJc w:val="left"/>
      <w:pPr>
        <w:ind w:left="4593" w:hanging="321"/>
      </w:pPr>
      <w:rPr>
        <w:rFonts w:hint="default"/>
        <w:lang w:val="en-US" w:eastAsia="zh-CN" w:bidi="ar-SA"/>
      </w:rPr>
    </w:lvl>
    <w:lvl w:ilvl="5" w:tentative="0">
      <w:start w:val="0"/>
      <w:numFmt w:val="bullet"/>
      <w:lvlText w:val="•"/>
      <w:lvlJc w:val="left"/>
      <w:pPr>
        <w:ind w:left="5621" w:hanging="321"/>
      </w:pPr>
      <w:rPr>
        <w:rFonts w:hint="default"/>
        <w:lang w:val="en-US" w:eastAsia="zh-CN" w:bidi="ar-SA"/>
      </w:rPr>
    </w:lvl>
    <w:lvl w:ilvl="6" w:tentative="0">
      <w:start w:val="0"/>
      <w:numFmt w:val="bullet"/>
      <w:lvlText w:val="•"/>
      <w:lvlJc w:val="left"/>
      <w:pPr>
        <w:ind w:left="6649" w:hanging="321"/>
      </w:pPr>
      <w:rPr>
        <w:rFonts w:hint="default"/>
        <w:lang w:val="en-US" w:eastAsia="zh-CN" w:bidi="ar-SA"/>
      </w:rPr>
    </w:lvl>
    <w:lvl w:ilvl="7" w:tentative="0">
      <w:start w:val="0"/>
      <w:numFmt w:val="bullet"/>
      <w:lvlText w:val="•"/>
      <w:lvlJc w:val="left"/>
      <w:pPr>
        <w:ind w:left="7678" w:hanging="321"/>
      </w:pPr>
      <w:rPr>
        <w:rFonts w:hint="default"/>
        <w:lang w:val="en-US" w:eastAsia="zh-CN" w:bidi="ar-SA"/>
      </w:rPr>
    </w:lvl>
    <w:lvl w:ilvl="8" w:tentative="0">
      <w:start w:val="0"/>
      <w:numFmt w:val="bullet"/>
      <w:lvlText w:val="•"/>
      <w:lvlJc w:val="left"/>
      <w:pPr>
        <w:ind w:left="8706" w:hanging="321"/>
      </w:pPr>
      <w:rPr>
        <w:rFonts w:hint="default"/>
        <w:lang w:val="en-US" w:eastAsia="zh-CN" w:bidi="ar-SA"/>
      </w:rPr>
    </w:lvl>
  </w:abstractNum>
  <w:abstractNum w:abstractNumId="23">
    <w:nsid w:val="B5E306ED"/>
    <w:multiLevelType w:val="multilevel"/>
    <w:tmpl w:val="B5E306ED"/>
    <w:lvl w:ilvl="0" w:tentative="0">
      <w:start w:val="68"/>
      <w:numFmt w:val="decimal"/>
      <w:lvlText w:val="%1."/>
      <w:lvlJc w:val="left"/>
      <w:pPr>
        <w:ind w:left="487" w:hanging="326"/>
        <w:jc w:val="left"/>
      </w:pPr>
      <w:rPr>
        <w:rFonts w:hint="default" w:ascii="Times New Roman" w:hAnsi="Times New Roman" w:eastAsia="Times New Roman" w:cs="Times New Roman"/>
        <w:b/>
        <w:bCs/>
        <w:spacing w:val="0"/>
        <w:w w:val="99"/>
        <w:sz w:val="20"/>
        <w:szCs w:val="20"/>
        <w:lang w:val="en-US" w:eastAsia="zh-CN" w:bidi="ar-SA"/>
      </w:rPr>
    </w:lvl>
    <w:lvl w:ilvl="1" w:tentative="0">
      <w:start w:val="0"/>
      <w:numFmt w:val="bullet"/>
      <w:lvlText w:val="•"/>
      <w:lvlJc w:val="left"/>
      <w:pPr>
        <w:ind w:left="1508" w:hanging="326"/>
      </w:pPr>
      <w:rPr>
        <w:rFonts w:hint="default"/>
        <w:lang w:val="en-US" w:eastAsia="zh-CN" w:bidi="ar-SA"/>
      </w:rPr>
    </w:lvl>
    <w:lvl w:ilvl="2" w:tentative="0">
      <w:start w:val="0"/>
      <w:numFmt w:val="bullet"/>
      <w:lvlText w:val="•"/>
      <w:lvlJc w:val="left"/>
      <w:pPr>
        <w:ind w:left="2536" w:hanging="326"/>
      </w:pPr>
      <w:rPr>
        <w:rFonts w:hint="default"/>
        <w:lang w:val="en-US" w:eastAsia="zh-CN" w:bidi="ar-SA"/>
      </w:rPr>
    </w:lvl>
    <w:lvl w:ilvl="3" w:tentative="0">
      <w:start w:val="0"/>
      <w:numFmt w:val="bullet"/>
      <w:lvlText w:val="•"/>
      <w:lvlJc w:val="left"/>
      <w:pPr>
        <w:ind w:left="3564" w:hanging="326"/>
      </w:pPr>
      <w:rPr>
        <w:rFonts w:hint="default"/>
        <w:lang w:val="en-US" w:eastAsia="zh-CN" w:bidi="ar-SA"/>
      </w:rPr>
    </w:lvl>
    <w:lvl w:ilvl="4" w:tentative="0">
      <w:start w:val="0"/>
      <w:numFmt w:val="bullet"/>
      <w:lvlText w:val="•"/>
      <w:lvlJc w:val="left"/>
      <w:pPr>
        <w:ind w:left="4593" w:hanging="326"/>
      </w:pPr>
      <w:rPr>
        <w:rFonts w:hint="default"/>
        <w:lang w:val="en-US" w:eastAsia="zh-CN" w:bidi="ar-SA"/>
      </w:rPr>
    </w:lvl>
    <w:lvl w:ilvl="5" w:tentative="0">
      <w:start w:val="0"/>
      <w:numFmt w:val="bullet"/>
      <w:lvlText w:val="•"/>
      <w:lvlJc w:val="left"/>
      <w:pPr>
        <w:ind w:left="5621" w:hanging="326"/>
      </w:pPr>
      <w:rPr>
        <w:rFonts w:hint="default"/>
        <w:lang w:val="en-US" w:eastAsia="zh-CN" w:bidi="ar-SA"/>
      </w:rPr>
    </w:lvl>
    <w:lvl w:ilvl="6" w:tentative="0">
      <w:start w:val="0"/>
      <w:numFmt w:val="bullet"/>
      <w:lvlText w:val="•"/>
      <w:lvlJc w:val="left"/>
      <w:pPr>
        <w:ind w:left="6649" w:hanging="326"/>
      </w:pPr>
      <w:rPr>
        <w:rFonts w:hint="default"/>
        <w:lang w:val="en-US" w:eastAsia="zh-CN" w:bidi="ar-SA"/>
      </w:rPr>
    </w:lvl>
    <w:lvl w:ilvl="7" w:tentative="0">
      <w:start w:val="0"/>
      <w:numFmt w:val="bullet"/>
      <w:lvlText w:val="•"/>
      <w:lvlJc w:val="left"/>
      <w:pPr>
        <w:ind w:left="7678" w:hanging="326"/>
      </w:pPr>
      <w:rPr>
        <w:rFonts w:hint="default"/>
        <w:lang w:val="en-US" w:eastAsia="zh-CN" w:bidi="ar-SA"/>
      </w:rPr>
    </w:lvl>
    <w:lvl w:ilvl="8" w:tentative="0">
      <w:start w:val="0"/>
      <w:numFmt w:val="bullet"/>
      <w:lvlText w:val="•"/>
      <w:lvlJc w:val="left"/>
      <w:pPr>
        <w:ind w:left="8706" w:hanging="326"/>
      </w:pPr>
      <w:rPr>
        <w:rFonts w:hint="default"/>
        <w:lang w:val="en-US" w:eastAsia="zh-CN" w:bidi="ar-SA"/>
      </w:rPr>
    </w:lvl>
  </w:abstractNum>
  <w:abstractNum w:abstractNumId="24">
    <w:nsid w:val="B88D21A8"/>
    <w:multiLevelType w:val="multilevel"/>
    <w:tmpl w:val="B88D21A8"/>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25">
    <w:nsid w:val="B8CEF35B"/>
    <w:multiLevelType w:val="multilevel"/>
    <w:tmpl w:val="B8CEF35B"/>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26">
    <w:nsid w:val="BB64CFA9"/>
    <w:multiLevelType w:val="multilevel"/>
    <w:tmpl w:val="BB64CFA9"/>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27">
    <w:nsid w:val="BCECA0B4"/>
    <w:multiLevelType w:val="multilevel"/>
    <w:tmpl w:val="BCECA0B4"/>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28">
    <w:nsid w:val="BDA1395C"/>
    <w:multiLevelType w:val="multilevel"/>
    <w:tmpl w:val="BDA1395C"/>
    <w:lvl w:ilvl="0" w:tentative="0">
      <w:start w:val="1"/>
      <w:numFmt w:val="decimal"/>
      <w:lvlText w:val="%1."/>
      <w:lvlJc w:val="left"/>
      <w:pPr>
        <w:ind w:left="942" w:hanging="362"/>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922" w:hanging="362"/>
      </w:pPr>
      <w:rPr>
        <w:rFonts w:hint="default"/>
        <w:lang w:val="en-US" w:eastAsia="zh-CN" w:bidi="ar-SA"/>
      </w:rPr>
    </w:lvl>
    <w:lvl w:ilvl="2" w:tentative="0">
      <w:start w:val="0"/>
      <w:numFmt w:val="bullet"/>
      <w:lvlText w:val="•"/>
      <w:lvlJc w:val="left"/>
      <w:pPr>
        <w:ind w:left="2904" w:hanging="362"/>
      </w:pPr>
      <w:rPr>
        <w:rFonts w:hint="default"/>
        <w:lang w:val="en-US" w:eastAsia="zh-CN" w:bidi="ar-SA"/>
      </w:rPr>
    </w:lvl>
    <w:lvl w:ilvl="3" w:tentative="0">
      <w:start w:val="0"/>
      <w:numFmt w:val="bullet"/>
      <w:lvlText w:val="•"/>
      <w:lvlJc w:val="left"/>
      <w:pPr>
        <w:ind w:left="3886" w:hanging="362"/>
      </w:pPr>
      <w:rPr>
        <w:rFonts w:hint="default"/>
        <w:lang w:val="en-US" w:eastAsia="zh-CN" w:bidi="ar-SA"/>
      </w:rPr>
    </w:lvl>
    <w:lvl w:ilvl="4" w:tentative="0">
      <w:start w:val="0"/>
      <w:numFmt w:val="bullet"/>
      <w:lvlText w:val="•"/>
      <w:lvlJc w:val="left"/>
      <w:pPr>
        <w:ind w:left="4869" w:hanging="362"/>
      </w:pPr>
      <w:rPr>
        <w:rFonts w:hint="default"/>
        <w:lang w:val="en-US" w:eastAsia="zh-CN" w:bidi="ar-SA"/>
      </w:rPr>
    </w:lvl>
    <w:lvl w:ilvl="5" w:tentative="0">
      <w:start w:val="0"/>
      <w:numFmt w:val="bullet"/>
      <w:lvlText w:val="•"/>
      <w:lvlJc w:val="left"/>
      <w:pPr>
        <w:ind w:left="5851" w:hanging="362"/>
      </w:pPr>
      <w:rPr>
        <w:rFonts w:hint="default"/>
        <w:lang w:val="en-US" w:eastAsia="zh-CN" w:bidi="ar-SA"/>
      </w:rPr>
    </w:lvl>
    <w:lvl w:ilvl="6" w:tentative="0">
      <w:start w:val="0"/>
      <w:numFmt w:val="bullet"/>
      <w:lvlText w:val="•"/>
      <w:lvlJc w:val="left"/>
      <w:pPr>
        <w:ind w:left="6833" w:hanging="362"/>
      </w:pPr>
      <w:rPr>
        <w:rFonts w:hint="default"/>
        <w:lang w:val="en-US" w:eastAsia="zh-CN" w:bidi="ar-SA"/>
      </w:rPr>
    </w:lvl>
    <w:lvl w:ilvl="7" w:tentative="0">
      <w:start w:val="0"/>
      <w:numFmt w:val="bullet"/>
      <w:lvlText w:val="•"/>
      <w:lvlJc w:val="left"/>
      <w:pPr>
        <w:ind w:left="7816" w:hanging="362"/>
      </w:pPr>
      <w:rPr>
        <w:rFonts w:hint="default"/>
        <w:lang w:val="en-US" w:eastAsia="zh-CN" w:bidi="ar-SA"/>
      </w:rPr>
    </w:lvl>
    <w:lvl w:ilvl="8" w:tentative="0">
      <w:start w:val="0"/>
      <w:numFmt w:val="bullet"/>
      <w:lvlText w:val="•"/>
      <w:lvlJc w:val="left"/>
      <w:pPr>
        <w:ind w:left="8798" w:hanging="362"/>
      </w:pPr>
      <w:rPr>
        <w:rFonts w:hint="default"/>
        <w:lang w:val="en-US" w:eastAsia="zh-CN" w:bidi="ar-SA"/>
      </w:rPr>
    </w:lvl>
  </w:abstractNum>
  <w:abstractNum w:abstractNumId="29">
    <w:nsid w:val="BE8A4F4C"/>
    <w:multiLevelType w:val="multilevel"/>
    <w:tmpl w:val="BE8A4F4C"/>
    <w:lvl w:ilvl="0" w:tentative="0">
      <w:start w:val="1"/>
      <w:numFmt w:val="decimal"/>
      <w:lvlText w:val="%1."/>
      <w:lvlJc w:val="left"/>
      <w:pPr>
        <w:ind w:left="587" w:hanging="427"/>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98" w:hanging="427"/>
      </w:pPr>
      <w:rPr>
        <w:rFonts w:hint="default"/>
        <w:lang w:val="en-US" w:eastAsia="zh-CN" w:bidi="ar-SA"/>
      </w:rPr>
    </w:lvl>
    <w:lvl w:ilvl="2" w:tentative="0">
      <w:start w:val="0"/>
      <w:numFmt w:val="bullet"/>
      <w:lvlText w:val="•"/>
      <w:lvlJc w:val="left"/>
      <w:pPr>
        <w:ind w:left="2616" w:hanging="427"/>
      </w:pPr>
      <w:rPr>
        <w:rFonts w:hint="default"/>
        <w:lang w:val="en-US" w:eastAsia="zh-CN" w:bidi="ar-SA"/>
      </w:rPr>
    </w:lvl>
    <w:lvl w:ilvl="3" w:tentative="0">
      <w:start w:val="0"/>
      <w:numFmt w:val="bullet"/>
      <w:lvlText w:val="•"/>
      <w:lvlJc w:val="left"/>
      <w:pPr>
        <w:ind w:left="3634" w:hanging="427"/>
      </w:pPr>
      <w:rPr>
        <w:rFonts w:hint="default"/>
        <w:lang w:val="en-US" w:eastAsia="zh-CN" w:bidi="ar-SA"/>
      </w:rPr>
    </w:lvl>
    <w:lvl w:ilvl="4" w:tentative="0">
      <w:start w:val="0"/>
      <w:numFmt w:val="bullet"/>
      <w:lvlText w:val="•"/>
      <w:lvlJc w:val="left"/>
      <w:pPr>
        <w:ind w:left="4653" w:hanging="427"/>
      </w:pPr>
      <w:rPr>
        <w:rFonts w:hint="default"/>
        <w:lang w:val="en-US" w:eastAsia="zh-CN" w:bidi="ar-SA"/>
      </w:rPr>
    </w:lvl>
    <w:lvl w:ilvl="5" w:tentative="0">
      <w:start w:val="0"/>
      <w:numFmt w:val="bullet"/>
      <w:lvlText w:val="•"/>
      <w:lvlJc w:val="left"/>
      <w:pPr>
        <w:ind w:left="5671" w:hanging="427"/>
      </w:pPr>
      <w:rPr>
        <w:rFonts w:hint="default"/>
        <w:lang w:val="en-US" w:eastAsia="zh-CN" w:bidi="ar-SA"/>
      </w:rPr>
    </w:lvl>
    <w:lvl w:ilvl="6" w:tentative="0">
      <w:start w:val="0"/>
      <w:numFmt w:val="bullet"/>
      <w:lvlText w:val="•"/>
      <w:lvlJc w:val="left"/>
      <w:pPr>
        <w:ind w:left="6689" w:hanging="427"/>
      </w:pPr>
      <w:rPr>
        <w:rFonts w:hint="default"/>
        <w:lang w:val="en-US" w:eastAsia="zh-CN" w:bidi="ar-SA"/>
      </w:rPr>
    </w:lvl>
    <w:lvl w:ilvl="7" w:tentative="0">
      <w:start w:val="0"/>
      <w:numFmt w:val="bullet"/>
      <w:lvlText w:val="•"/>
      <w:lvlJc w:val="left"/>
      <w:pPr>
        <w:ind w:left="7708" w:hanging="427"/>
      </w:pPr>
      <w:rPr>
        <w:rFonts w:hint="default"/>
        <w:lang w:val="en-US" w:eastAsia="zh-CN" w:bidi="ar-SA"/>
      </w:rPr>
    </w:lvl>
    <w:lvl w:ilvl="8" w:tentative="0">
      <w:start w:val="0"/>
      <w:numFmt w:val="bullet"/>
      <w:lvlText w:val="•"/>
      <w:lvlJc w:val="left"/>
      <w:pPr>
        <w:ind w:left="8726" w:hanging="427"/>
      </w:pPr>
      <w:rPr>
        <w:rFonts w:hint="default"/>
        <w:lang w:val="en-US" w:eastAsia="zh-CN" w:bidi="ar-SA"/>
      </w:rPr>
    </w:lvl>
  </w:abstractNum>
  <w:abstractNum w:abstractNumId="30">
    <w:nsid w:val="BE923771"/>
    <w:multiLevelType w:val="multilevel"/>
    <w:tmpl w:val="BE923771"/>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31">
    <w:nsid w:val="BF205925"/>
    <w:multiLevelType w:val="multilevel"/>
    <w:tmpl w:val="BF205925"/>
    <w:lvl w:ilvl="0" w:tentative="0">
      <w:start w:val="51"/>
      <w:numFmt w:val="decimal"/>
      <w:lvlText w:val="%1."/>
      <w:lvlJc w:val="left"/>
      <w:pPr>
        <w:ind w:left="488" w:hanging="327"/>
        <w:jc w:val="left"/>
      </w:pPr>
      <w:rPr>
        <w:rFonts w:hint="default" w:ascii="Times New Roman" w:hAnsi="Times New Roman" w:eastAsia="Times New Roman" w:cs="Times New Roman"/>
        <w:b/>
        <w:bCs/>
        <w:spacing w:val="0"/>
        <w:w w:val="99"/>
        <w:sz w:val="20"/>
        <w:szCs w:val="20"/>
        <w:lang w:val="en-US" w:eastAsia="zh-CN" w:bidi="ar-SA"/>
      </w:rPr>
    </w:lvl>
    <w:lvl w:ilvl="1" w:tentative="0">
      <w:start w:val="0"/>
      <w:numFmt w:val="bullet"/>
      <w:lvlText w:val="●"/>
      <w:lvlJc w:val="left"/>
      <w:pPr>
        <w:ind w:left="395" w:hanging="121"/>
      </w:pPr>
      <w:rPr>
        <w:rFonts w:hint="default" w:ascii="Times New Roman" w:hAnsi="Times New Roman" w:eastAsia="Times New Roman" w:cs="Times New Roman"/>
        <w:b/>
        <w:bCs/>
        <w:w w:val="99"/>
        <w:sz w:val="10"/>
        <w:szCs w:val="10"/>
        <w:lang w:val="en-US" w:eastAsia="zh-CN" w:bidi="ar-SA"/>
      </w:rPr>
    </w:lvl>
    <w:lvl w:ilvl="2" w:tentative="0">
      <w:start w:val="0"/>
      <w:numFmt w:val="bullet"/>
      <w:lvlText w:val="•"/>
      <w:lvlJc w:val="left"/>
      <w:pPr>
        <w:ind w:left="1622" w:hanging="121"/>
      </w:pPr>
      <w:rPr>
        <w:rFonts w:hint="default"/>
        <w:lang w:val="en-US" w:eastAsia="zh-CN" w:bidi="ar-SA"/>
      </w:rPr>
    </w:lvl>
    <w:lvl w:ilvl="3" w:tentative="0">
      <w:start w:val="0"/>
      <w:numFmt w:val="bullet"/>
      <w:lvlText w:val="•"/>
      <w:lvlJc w:val="left"/>
      <w:pPr>
        <w:ind w:left="2765" w:hanging="121"/>
      </w:pPr>
      <w:rPr>
        <w:rFonts w:hint="default"/>
        <w:lang w:val="en-US" w:eastAsia="zh-CN" w:bidi="ar-SA"/>
      </w:rPr>
    </w:lvl>
    <w:lvl w:ilvl="4" w:tentative="0">
      <w:start w:val="0"/>
      <w:numFmt w:val="bullet"/>
      <w:lvlText w:val="•"/>
      <w:lvlJc w:val="left"/>
      <w:pPr>
        <w:ind w:left="3907" w:hanging="121"/>
      </w:pPr>
      <w:rPr>
        <w:rFonts w:hint="default"/>
        <w:lang w:val="en-US" w:eastAsia="zh-CN" w:bidi="ar-SA"/>
      </w:rPr>
    </w:lvl>
    <w:lvl w:ilvl="5" w:tentative="0">
      <w:start w:val="0"/>
      <w:numFmt w:val="bullet"/>
      <w:lvlText w:val="•"/>
      <w:lvlJc w:val="left"/>
      <w:pPr>
        <w:ind w:left="5050" w:hanging="121"/>
      </w:pPr>
      <w:rPr>
        <w:rFonts w:hint="default"/>
        <w:lang w:val="en-US" w:eastAsia="zh-CN" w:bidi="ar-SA"/>
      </w:rPr>
    </w:lvl>
    <w:lvl w:ilvl="6" w:tentative="0">
      <w:start w:val="0"/>
      <w:numFmt w:val="bullet"/>
      <w:lvlText w:val="•"/>
      <w:lvlJc w:val="left"/>
      <w:pPr>
        <w:ind w:left="6192" w:hanging="121"/>
      </w:pPr>
      <w:rPr>
        <w:rFonts w:hint="default"/>
        <w:lang w:val="en-US" w:eastAsia="zh-CN" w:bidi="ar-SA"/>
      </w:rPr>
    </w:lvl>
    <w:lvl w:ilvl="7" w:tentative="0">
      <w:start w:val="0"/>
      <w:numFmt w:val="bullet"/>
      <w:lvlText w:val="•"/>
      <w:lvlJc w:val="left"/>
      <w:pPr>
        <w:ind w:left="7335" w:hanging="121"/>
      </w:pPr>
      <w:rPr>
        <w:rFonts w:hint="default"/>
        <w:lang w:val="en-US" w:eastAsia="zh-CN" w:bidi="ar-SA"/>
      </w:rPr>
    </w:lvl>
    <w:lvl w:ilvl="8" w:tentative="0">
      <w:start w:val="0"/>
      <w:numFmt w:val="bullet"/>
      <w:lvlText w:val="•"/>
      <w:lvlJc w:val="left"/>
      <w:pPr>
        <w:ind w:left="8477" w:hanging="121"/>
      </w:pPr>
      <w:rPr>
        <w:rFonts w:hint="default"/>
        <w:lang w:val="en-US" w:eastAsia="zh-CN" w:bidi="ar-SA"/>
      </w:rPr>
    </w:lvl>
  </w:abstractNum>
  <w:abstractNum w:abstractNumId="32">
    <w:nsid w:val="C0915F4F"/>
    <w:multiLevelType w:val="multilevel"/>
    <w:tmpl w:val="C0915F4F"/>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33">
    <w:nsid w:val="C4E0D24A"/>
    <w:multiLevelType w:val="multilevel"/>
    <w:tmpl w:val="C4E0D24A"/>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34">
    <w:nsid w:val="C8879AEF"/>
    <w:multiLevelType w:val="multilevel"/>
    <w:tmpl w:val="C8879AEF"/>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35">
    <w:nsid w:val="CF092B84"/>
    <w:multiLevelType w:val="multilevel"/>
    <w:tmpl w:val="CF092B84"/>
    <w:lvl w:ilvl="0" w:tentative="0">
      <w:start w:val="40"/>
      <w:numFmt w:val="decimal"/>
      <w:lvlText w:val="%1."/>
      <w:lvlJc w:val="left"/>
      <w:pPr>
        <w:ind w:left="487" w:hanging="326"/>
        <w:jc w:val="left"/>
      </w:pPr>
      <w:rPr>
        <w:rFonts w:hint="default" w:ascii="Times New Roman" w:hAnsi="Times New Roman" w:eastAsia="Times New Roman" w:cs="Times New Roman"/>
        <w:b/>
        <w:bCs/>
        <w:spacing w:val="0"/>
        <w:w w:val="99"/>
        <w:sz w:val="20"/>
        <w:szCs w:val="20"/>
        <w:lang w:val="en-US" w:eastAsia="zh-CN" w:bidi="ar-SA"/>
      </w:rPr>
    </w:lvl>
    <w:lvl w:ilvl="1" w:tentative="0">
      <w:start w:val="0"/>
      <w:numFmt w:val="bullet"/>
      <w:lvlText w:val="•"/>
      <w:lvlJc w:val="left"/>
      <w:pPr>
        <w:ind w:left="1508" w:hanging="326"/>
      </w:pPr>
      <w:rPr>
        <w:rFonts w:hint="default"/>
        <w:lang w:val="en-US" w:eastAsia="zh-CN" w:bidi="ar-SA"/>
      </w:rPr>
    </w:lvl>
    <w:lvl w:ilvl="2" w:tentative="0">
      <w:start w:val="0"/>
      <w:numFmt w:val="bullet"/>
      <w:lvlText w:val="•"/>
      <w:lvlJc w:val="left"/>
      <w:pPr>
        <w:ind w:left="2536" w:hanging="326"/>
      </w:pPr>
      <w:rPr>
        <w:rFonts w:hint="default"/>
        <w:lang w:val="en-US" w:eastAsia="zh-CN" w:bidi="ar-SA"/>
      </w:rPr>
    </w:lvl>
    <w:lvl w:ilvl="3" w:tentative="0">
      <w:start w:val="0"/>
      <w:numFmt w:val="bullet"/>
      <w:lvlText w:val="•"/>
      <w:lvlJc w:val="left"/>
      <w:pPr>
        <w:ind w:left="3564" w:hanging="326"/>
      </w:pPr>
      <w:rPr>
        <w:rFonts w:hint="default"/>
        <w:lang w:val="en-US" w:eastAsia="zh-CN" w:bidi="ar-SA"/>
      </w:rPr>
    </w:lvl>
    <w:lvl w:ilvl="4" w:tentative="0">
      <w:start w:val="0"/>
      <w:numFmt w:val="bullet"/>
      <w:lvlText w:val="•"/>
      <w:lvlJc w:val="left"/>
      <w:pPr>
        <w:ind w:left="4593" w:hanging="326"/>
      </w:pPr>
      <w:rPr>
        <w:rFonts w:hint="default"/>
        <w:lang w:val="en-US" w:eastAsia="zh-CN" w:bidi="ar-SA"/>
      </w:rPr>
    </w:lvl>
    <w:lvl w:ilvl="5" w:tentative="0">
      <w:start w:val="0"/>
      <w:numFmt w:val="bullet"/>
      <w:lvlText w:val="•"/>
      <w:lvlJc w:val="left"/>
      <w:pPr>
        <w:ind w:left="5621" w:hanging="326"/>
      </w:pPr>
      <w:rPr>
        <w:rFonts w:hint="default"/>
        <w:lang w:val="en-US" w:eastAsia="zh-CN" w:bidi="ar-SA"/>
      </w:rPr>
    </w:lvl>
    <w:lvl w:ilvl="6" w:tentative="0">
      <w:start w:val="0"/>
      <w:numFmt w:val="bullet"/>
      <w:lvlText w:val="•"/>
      <w:lvlJc w:val="left"/>
      <w:pPr>
        <w:ind w:left="6649" w:hanging="326"/>
      </w:pPr>
      <w:rPr>
        <w:rFonts w:hint="default"/>
        <w:lang w:val="en-US" w:eastAsia="zh-CN" w:bidi="ar-SA"/>
      </w:rPr>
    </w:lvl>
    <w:lvl w:ilvl="7" w:tentative="0">
      <w:start w:val="0"/>
      <w:numFmt w:val="bullet"/>
      <w:lvlText w:val="•"/>
      <w:lvlJc w:val="left"/>
      <w:pPr>
        <w:ind w:left="7678" w:hanging="326"/>
      </w:pPr>
      <w:rPr>
        <w:rFonts w:hint="default"/>
        <w:lang w:val="en-US" w:eastAsia="zh-CN" w:bidi="ar-SA"/>
      </w:rPr>
    </w:lvl>
    <w:lvl w:ilvl="8" w:tentative="0">
      <w:start w:val="0"/>
      <w:numFmt w:val="bullet"/>
      <w:lvlText w:val="•"/>
      <w:lvlJc w:val="left"/>
      <w:pPr>
        <w:ind w:left="8706" w:hanging="326"/>
      </w:pPr>
      <w:rPr>
        <w:rFonts w:hint="default"/>
        <w:lang w:val="en-US" w:eastAsia="zh-CN" w:bidi="ar-SA"/>
      </w:rPr>
    </w:lvl>
  </w:abstractNum>
  <w:abstractNum w:abstractNumId="36">
    <w:nsid w:val="D1EB1714"/>
    <w:multiLevelType w:val="multilevel"/>
    <w:tmpl w:val="D1EB1714"/>
    <w:lvl w:ilvl="0" w:tentative="0">
      <w:start w:val="4"/>
      <w:numFmt w:val="decimal"/>
      <w:lvlText w:val="%1."/>
      <w:lvlJc w:val="left"/>
      <w:pPr>
        <w:ind w:left="324" w:hanging="163"/>
        <w:jc w:val="left"/>
      </w:pPr>
      <w:rPr>
        <w:rFonts w:hint="default" w:ascii="Times New Roman" w:hAnsi="Times New Roman" w:eastAsia="Times New Roman" w:cs="Times New Roman"/>
        <w:w w:val="101"/>
        <w:sz w:val="19"/>
        <w:szCs w:val="19"/>
        <w:lang w:val="en-US" w:eastAsia="zh-CN" w:bidi="ar-SA"/>
      </w:rPr>
    </w:lvl>
    <w:lvl w:ilvl="1" w:tentative="0">
      <w:start w:val="0"/>
      <w:numFmt w:val="bullet"/>
      <w:lvlText w:val="•"/>
      <w:lvlJc w:val="left"/>
      <w:pPr>
        <w:ind w:left="1364" w:hanging="163"/>
      </w:pPr>
      <w:rPr>
        <w:rFonts w:hint="default"/>
        <w:lang w:val="en-US" w:eastAsia="zh-CN" w:bidi="ar-SA"/>
      </w:rPr>
    </w:lvl>
    <w:lvl w:ilvl="2" w:tentative="0">
      <w:start w:val="0"/>
      <w:numFmt w:val="bullet"/>
      <w:lvlText w:val="•"/>
      <w:lvlJc w:val="left"/>
      <w:pPr>
        <w:ind w:left="2408" w:hanging="163"/>
      </w:pPr>
      <w:rPr>
        <w:rFonts w:hint="default"/>
        <w:lang w:val="en-US" w:eastAsia="zh-CN" w:bidi="ar-SA"/>
      </w:rPr>
    </w:lvl>
    <w:lvl w:ilvl="3" w:tentative="0">
      <w:start w:val="0"/>
      <w:numFmt w:val="bullet"/>
      <w:lvlText w:val="•"/>
      <w:lvlJc w:val="left"/>
      <w:pPr>
        <w:ind w:left="3452" w:hanging="163"/>
      </w:pPr>
      <w:rPr>
        <w:rFonts w:hint="default"/>
        <w:lang w:val="en-US" w:eastAsia="zh-CN" w:bidi="ar-SA"/>
      </w:rPr>
    </w:lvl>
    <w:lvl w:ilvl="4" w:tentative="0">
      <w:start w:val="0"/>
      <w:numFmt w:val="bullet"/>
      <w:lvlText w:val="•"/>
      <w:lvlJc w:val="left"/>
      <w:pPr>
        <w:ind w:left="4497" w:hanging="163"/>
      </w:pPr>
      <w:rPr>
        <w:rFonts w:hint="default"/>
        <w:lang w:val="en-US" w:eastAsia="zh-CN" w:bidi="ar-SA"/>
      </w:rPr>
    </w:lvl>
    <w:lvl w:ilvl="5" w:tentative="0">
      <w:start w:val="0"/>
      <w:numFmt w:val="bullet"/>
      <w:lvlText w:val="•"/>
      <w:lvlJc w:val="left"/>
      <w:pPr>
        <w:ind w:left="5541" w:hanging="163"/>
      </w:pPr>
      <w:rPr>
        <w:rFonts w:hint="default"/>
        <w:lang w:val="en-US" w:eastAsia="zh-CN" w:bidi="ar-SA"/>
      </w:rPr>
    </w:lvl>
    <w:lvl w:ilvl="6" w:tentative="0">
      <w:start w:val="0"/>
      <w:numFmt w:val="bullet"/>
      <w:lvlText w:val="•"/>
      <w:lvlJc w:val="left"/>
      <w:pPr>
        <w:ind w:left="6585" w:hanging="163"/>
      </w:pPr>
      <w:rPr>
        <w:rFonts w:hint="default"/>
        <w:lang w:val="en-US" w:eastAsia="zh-CN" w:bidi="ar-SA"/>
      </w:rPr>
    </w:lvl>
    <w:lvl w:ilvl="7" w:tentative="0">
      <w:start w:val="0"/>
      <w:numFmt w:val="bullet"/>
      <w:lvlText w:val="•"/>
      <w:lvlJc w:val="left"/>
      <w:pPr>
        <w:ind w:left="7630" w:hanging="163"/>
      </w:pPr>
      <w:rPr>
        <w:rFonts w:hint="default"/>
        <w:lang w:val="en-US" w:eastAsia="zh-CN" w:bidi="ar-SA"/>
      </w:rPr>
    </w:lvl>
    <w:lvl w:ilvl="8" w:tentative="0">
      <w:start w:val="0"/>
      <w:numFmt w:val="bullet"/>
      <w:lvlText w:val="•"/>
      <w:lvlJc w:val="left"/>
      <w:pPr>
        <w:ind w:left="8674" w:hanging="163"/>
      </w:pPr>
      <w:rPr>
        <w:rFonts w:hint="default"/>
        <w:lang w:val="en-US" w:eastAsia="zh-CN" w:bidi="ar-SA"/>
      </w:rPr>
    </w:lvl>
  </w:abstractNum>
  <w:abstractNum w:abstractNumId="37">
    <w:nsid w:val="D7D140E4"/>
    <w:multiLevelType w:val="multilevel"/>
    <w:tmpl w:val="D7D140E4"/>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38">
    <w:nsid w:val="D7F9FE59"/>
    <w:multiLevelType w:val="multilevel"/>
    <w:tmpl w:val="D7F9FE59"/>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39">
    <w:nsid w:val="DAD3A854"/>
    <w:multiLevelType w:val="multilevel"/>
    <w:tmpl w:val="DAD3A854"/>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40">
    <w:nsid w:val="DCBA6B53"/>
    <w:multiLevelType w:val="multilevel"/>
    <w:tmpl w:val="DCBA6B53"/>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41">
    <w:nsid w:val="E0294EC7"/>
    <w:multiLevelType w:val="multilevel"/>
    <w:tmpl w:val="E0294EC7"/>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42">
    <w:nsid w:val="E093A4B0"/>
    <w:multiLevelType w:val="multilevel"/>
    <w:tmpl w:val="E093A4B0"/>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43">
    <w:nsid w:val="E504947C"/>
    <w:multiLevelType w:val="multilevel"/>
    <w:tmpl w:val="E504947C"/>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44">
    <w:nsid w:val="E7B27C5B"/>
    <w:multiLevelType w:val="multilevel"/>
    <w:tmpl w:val="E7B27C5B"/>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45">
    <w:nsid w:val="F0E89278"/>
    <w:multiLevelType w:val="multilevel"/>
    <w:tmpl w:val="F0E89278"/>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46">
    <w:nsid w:val="F4B5D9F5"/>
    <w:multiLevelType w:val="multilevel"/>
    <w:tmpl w:val="F4B5D9F5"/>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47">
    <w:nsid w:val="F585BF25"/>
    <w:multiLevelType w:val="multilevel"/>
    <w:tmpl w:val="F585BF25"/>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48">
    <w:nsid w:val="F689643B"/>
    <w:multiLevelType w:val="multilevel"/>
    <w:tmpl w:val="F689643B"/>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49">
    <w:nsid w:val="F7735DC9"/>
    <w:multiLevelType w:val="multilevel"/>
    <w:tmpl w:val="F7735DC9"/>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50">
    <w:nsid w:val="FEC2EA36"/>
    <w:multiLevelType w:val="multilevel"/>
    <w:tmpl w:val="FEC2EA36"/>
    <w:lvl w:ilvl="0" w:tentative="0">
      <w:start w:val="1"/>
      <w:numFmt w:val="decimal"/>
      <w:lvlText w:val="%1."/>
      <w:lvlJc w:val="left"/>
      <w:pPr>
        <w:ind w:left="324" w:hanging="164"/>
        <w:jc w:val="left"/>
      </w:pPr>
      <w:rPr>
        <w:rFonts w:hint="default" w:ascii="Times New Roman" w:hAnsi="Times New Roman" w:eastAsia="Times New Roman" w:cs="Times New Roman"/>
        <w:w w:val="101"/>
        <w:sz w:val="19"/>
        <w:szCs w:val="19"/>
        <w:lang w:val="en-US" w:eastAsia="zh-CN" w:bidi="ar-SA"/>
      </w:rPr>
    </w:lvl>
    <w:lvl w:ilvl="1" w:tentative="0">
      <w:start w:val="1"/>
      <w:numFmt w:val="decimal"/>
      <w:lvlText w:val="%2."/>
      <w:lvlJc w:val="left"/>
      <w:pPr>
        <w:ind w:left="942" w:hanging="362"/>
        <w:jc w:val="left"/>
      </w:pPr>
      <w:rPr>
        <w:rFonts w:hint="default" w:ascii="Times New Roman" w:hAnsi="Times New Roman" w:eastAsia="Times New Roman" w:cs="Times New Roman"/>
        <w:w w:val="101"/>
        <w:sz w:val="21"/>
        <w:szCs w:val="21"/>
        <w:lang w:val="en-US" w:eastAsia="zh-CN" w:bidi="ar-SA"/>
      </w:rPr>
    </w:lvl>
    <w:lvl w:ilvl="2" w:tentative="0">
      <w:start w:val="0"/>
      <w:numFmt w:val="bullet"/>
      <w:lvlText w:val="•"/>
      <w:lvlJc w:val="left"/>
      <w:pPr>
        <w:ind w:left="2031" w:hanging="362"/>
      </w:pPr>
      <w:rPr>
        <w:rFonts w:hint="default"/>
        <w:lang w:val="en-US" w:eastAsia="zh-CN" w:bidi="ar-SA"/>
      </w:rPr>
    </w:lvl>
    <w:lvl w:ilvl="3" w:tentative="0">
      <w:start w:val="0"/>
      <w:numFmt w:val="bullet"/>
      <w:lvlText w:val="•"/>
      <w:lvlJc w:val="left"/>
      <w:pPr>
        <w:ind w:left="3122" w:hanging="362"/>
      </w:pPr>
      <w:rPr>
        <w:rFonts w:hint="default"/>
        <w:lang w:val="en-US" w:eastAsia="zh-CN" w:bidi="ar-SA"/>
      </w:rPr>
    </w:lvl>
    <w:lvl w:ilvl="4" w:tentative="0">
      <w:start w:val="0"/>
      <w:numFmt w:val="bullet"/>
      <w:lvlText w:val="•"/>
      <w:lvlJc w:val="left"/>
      <w:pPr>
        <w:ind w:left="4214" w:hanging="362"/>
      </w:pPr>
      <w:rPr>
        <w:rFonts w:hint="default"/>
        <w:lang w:val="en-US" w:eastAsia="zh-CN" w:bidi="ar-SA"/>
      </w:rPr>
    </w:lvl>
    <w:lvl w:ilvl="5" w:tentative="0">
      <w:start w:val="0"/>
      <w:numFmt w:val="bullet"/>
      <w:lvlText w:val="•"/>
      <w:lvlJc w:val="left"/>
      <w:pPr>
        <w:ind w:left="5305" w:hanging="362"/>
      </w:pPr>
      <w:rPr>
        <w:rFonts w:hint="default"/>
        <w:lang w:val="en-US" w:eastAsia="zh-CN" w:bidi="ar-SA"/>
      </w:rPr>
    </w:lvl>
    <w:lvl w:ilvl="6" w:tentative="0">
      <w:start w:val="0"/>
      <w:numFmt w:val="bullet"/>
      <w:lvlText w:val="•"/>
      <w:lvlJc w:val="left"/>
      <w:pPr>
        <w:ind w:left="6397" w:hanging="362"/>
      </w:pPr>
      <w:rPr>
        <w:rFonts w:hint="default"/>
        <w:lang w:val="en-US" w:eastAsia="zh-CN" w:bidi="ar-SA"/>
      </w:rPr>
    </w:lvl>
    <w:lvl w:ilvl="7" w:tentative="0">
      <w:start w:val="0"/>
      <w:numFmt w:val="bullet"/>
      <w:lvlText w:val="•"/>
      <w:lvlJc w:val="left"/>
      <w:pPr>
        <w:ind w:left="7488" w:hanging="362"/>
      </w:pPr>
      <w:rPr>
        <w:rFonts w:hint="default"/>
        <w:lang w:val="en-US" w:eastAsia="zh-CN" w:bidi="ar-SA"/>
      </w:rPr>
    </w:lvl>
    <w:lvl w:ilvl="8" w:tentative="0">
      <w:start w:val="0"/>
      <w:numFmt w:val="bullet"/>
      <w:lvlText w:val="•"/>
      <w:lvlJc w:val="left"/>
      <w:pPr>
        <w:ind w:left="8580" w:hanging="362"/>
      </w:pPr>
      <w:rPr>
        <w:rFonts w:hint="default"/>
        <w:lang w:val="en-US" w:eastAsia="zh-CN" w:bidi="ar-SA"/>
      </w:rPr>
    </w:lvl>
  </w:abstractNum>
  <w:abstractNum w:abstractNumId="51">
    <w:nsid w:val="0053208E"/>
    <w:multiLevelType w:val="multilevel"/>
    <w:tmpl w:val="0053208E"/>
    <w:lvl w:ilvl="0" w:tentative="0">
      <w:start w:val="1"/>
      <w:numFmt w:val="decimal"/>
      <w:lvlText w:val="%1."/>
      <w:lvlJc w:val="left"/>
      <w:pPr>
        <w:ind w:left="161" w:hanging="220"/>
        <w:jc w:val="left"/>
      </w:pPr>
      <w:rPr>
        <w:rFonts w:hint="default"/>
        <w:b/>
        <w:bCs/>
        <w:spacing w:val="0"/>
        <w:w w:val="99"/>
        <w:lang w:val="en-US" w:eastAsia="zh-CN" w:bidi="ar-SA"/>
      </w:rPr>
    </w:lvl>
    <w:lvl w:ilvl="1" w:tentative="0">
      <w:start w:val="0"/>
      <w:numFmt w:val="bullet"/>
      <w:lvlText w:val="•"/>
      <w:lvlJc w:val="left"/>
      <w:pPr>
        <w:ind w:left="1220" w:hanging="220"/>
      </w:pPr>
      <w:rPr>
        <w:rFonts w:hint="default"/>
        <w:lang w:val="en-US" w:eastAsia="zh-CN" w:bidi="ar-SA"/>
      </w:rPr>
    </w:lvl>
    <w:lvl w:ilvl="2" w:tentative="0">
      <w:start w:val="0"/>
      <w:numFmt w:val="bullet"/>
      <w:lvlText w:val="•"/>
      <w:lvlJc w:val="left"/>
      <w:pPr>
        <w:ind w:left="2280" w:hanging="220"/>
      </w:pPr>
      <w:rPr>
        <w:rFonts w:hint="default"/>
        <w:lang w:val="en-US" w:eastAsia="zh-CN" w:bidi="ar-SA"/>
      </w:rPr>
    </w:lvl>
    <w:lvl w:ilvl="3" w:tentative="0">
      <w:start w:val="0"/>
      <w:numFmt w:val="bullet"/>
      <w:lvlText w:val="•"/>
      <w:lvlJc w:val="left"/>
      <w:pPr>
        <w:ind w:left="3340" w:hanging="220"/>
      </w:pPr>
      <w:rPr>
        <w:rFonts w:hint="default"/>
        <w:lang w:val="en-US" w:eastAsia="zh-CN" w:bidi="ar-SA"/>
      </w:rPr>
    </w:lvl>
    <w:lvl w:ilvl="4" w:tentative="0">
      <w:start w:val="0"/>
      <w:numFmt w:val="bullet"/>
      <w:lvlText w:val="•"/>
      <w:lvlJc w:val="left"/>
      <w:pPr>
        <w:ind w:left="4401" w:hanging="220"/>
      </w:pPr>
      <w:rPr>
        <w:rFonts w:hint="default"/>
        <w:lang w:val="en-US" w:eastAsia="zh-CN" w:bidi="ar-SA"/>
      </w:rPr>
    </w:lvl>
    <w:lvl w:ilvl="5" w:tentative="0">
      <w:start w:val="0"/>
      <w:numFmt w:val="bullet"/>
      <w:lvlText w:val="•"/>
      <w:lvlJc w:val="left"/>
      <w:pPr>
        <w:ind w:left="5461" w:hanging="220"/>
      </w:pPr>
      <w:rPr>
        <w:rFonts w:hint="default"/>
        <w:lang w:val="en-US" w:eastAsia="zh-CN" w:bidi="ar-SA"/>
      </w:rPr>
    </w:lvl>
    <w:lvl w:ilvl="6" w:tentative="0">
      <w:start w:val="0"/>
      <w:numFmt w:val="bullet"/>
      <w:lvlText w:val="•"/>
      <w:lvlJc w:val="left"/>
      <w:pPr>
        <w:ind w:left="6521" w:hanging="220"/>
      </w:pPr>
      <w:rPr>
        <w:rFonts w:hint="default"/>
        <w:lang w:val="en-US" w:eastAsia="zh-CN" w:bidi="ar-SA"/>
      </w:rPr>
    </w:lvl>
    <w:lvl w:ilvl="7" w:tentative="0">
      <w:start w:val="0"/>
      <w:numFmt w:val="bullet"/>
      <w:lvlText w:val="•"/>
      <w:lvlJc w:val="left"/>
      <w:pPr>
        <w:ind w:left="7582" w:hanging="220"/>
      </w:pPr>
      <w:rPr>
        <w:rFonts w:hint="default"/>
        <w:lang w:val="en-US" w:eastAsia="zh-CN" w:bidi="ar-SA"/>
      </w:rPr>
    </w:lvl>
    <w:lvl w:ilvl="8" w:tentative="0">
      <w:start w:val="0"/>
      <w:numFmt w:val="bullet"/>
      <w:lvlText w:val="•"/>
      <w:lvlJc w:val="left"/>
      <w:pPr>
        <w:ind w:left="8642" w:hanging="220"/>
      </w:pPr>
      <w:rPr>
        <w:rFonts w:hint="default"/>
        <w:lang w:val="en-US" w:eastAsia="zh-CN" w:bidi="ar-SA"/>
      </w:rPr>
    </w:lvl>
  </w:abstractNum>
  <w:abstractNum w:abstractNumId="52">
    <w:nsid w:val="01836A6D"/>
    <w:multiLevelType w:val="multilevel"/>
    <w:tmpl w:val="01836A6D"/>
    <w:lvl w:ilvl="0" w:tentative="0">
      <w:start w:val="0"/>
      <w:numFmt w:val="bullet"/>
      <w:lvlText w:val="•"/>
      <w:lvlJc w:val="left"/>
      <w:pPr>
        <w:ind w:left="161" w:hanging="135"/>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220" w:hanging="135"/>
      </w:pPr>
      <w:rPr>
        <w:rFonts w:hint="default"/>
        <w:lang w:val="en-US" w:eastAsia="zh-CN" w:bidi="ar-SA"/>
      </w:rPr>
    </w:lvl>
    <w:lvl w:ilvl="2" w:tentative="0">
      <w:start w:val="0"/>
      <w:numFmt w:val="bullet"/>
      <w:lvlText w:val="•"/>
      <w:lvlJc w:val="left"/>
      <w:pPr>
        <w:ind w:left="2280" w:hanging="135"/>
      </w:pPr>
      <w:rPr>
        <w:rFonts w:hint="default"/>
        <w:lang w:val="en-US" w:eastAsia="zh-CN" w:bidi="ar-SA"/>
      </w:rPr>
    </w:lvl>
    <w:lvl w:ilvl="3" w:tentative="0">
      <w:start w:val="0"/>
      <w:numFmt w:val="bullet"/>
      <w:lvlText w:val="•"/>
      <w:lvlJc w:val="left"/>
      <w:pPr>
        <w:ind w:left="3340" w:hanging="135"/>
      </w:pPr>
      <w:rPr>
        <w:rFonts w:hint="default"/>
        <w:lang w:val="en-US" w:eastAsia="zh-CN" w:bidi="ar-SA"/>
      </w:rPr>
    </w:lvl>
    <w:lvl w:ilvl="4" w:tentative="0">
      <w:start w:val="0"/>
      <w:numFmt w:val="bullet"/>
      <w:lvlText w:val="•"/>
      <w:lvlJc w:val="left"/>
      <w:pPr>
        <w:ind w:left="4401" w:hanging="135"/>
      </w:pPr>
      <w:rPr>
        <w:rFonts w:hint="default"/>
        <w:lang w:val="en-US" w:eastAsia="zh-CN" w:bidi="ar-SA"/>
      </w:rPr>
    </w:lvl>
    <w:lvl w:ilvl="5" w:tentative="0">
      <w:start w:val="0"/>
      <w:numFmt w:val="bullet"/>
      <w:lvlText w:val="•"/>
      <w:lvlJc w:val="left"/>
      <w:pPr>
        <w:ind w:left="5461" w:hanging="135"/>
      </w:pPr>
      <w:rPr>
        <w:rFonts w:hint="default"/>
        <w:lang w:val="en-US" w:eastAsia="zh-CN" w:bidi="ar-SA"/>
      </w:rPr>
    </w:lvl>
    <w:lvl w:ilvl="6" w:tentative="0">
      <w:start w:val="0"/>
      <w:numFmt w:val="bullet"/>
      <w:lvlText w:val="•"/>
      <w:lvlJc w:val="left"/>
      <w:pPr>
        <w:ind w:left="6521" w:hanging="135"/>
      </w:pPr>
      <w:rPr>
        <w:rFonts w:hint="default"/>
        <w:lang w:val="en-US" w:eastAsia="zh-CN" w:bidi="ar-SA"/>
      </w:rPr>
    </w:lvl>
    <w:lvl w:ilvl="7" w:tentative="0">
      <w:start w:val="0"/>
      <w:numFmt w:val="bullet"/>
      <w:lvlText w:val="•"/>
      <w:lvlJc w:val="left"/>
      <w:pPr>
        <w:ind w:left="7582" w:hanging="135"/>
      </w:pPr>
      <w:rPr>
        <w:rFonts w:hint="default"/>
        <w:lang w:val="en-US" w:eastAsia="zh-CN" w:bidi="ar-SA"/>
      </w:rPr>
    </w:lvl>
    <w:lvl w:ilvl="8" w:tentative="0">
      <w:start w:val="0"/>
      <w:numFmt w:val="bullet"/>
      <w:lvlText w:val="•"/>
      <w:lvlJc w:val="left"/>
      <w:pPr>
        <w:ind w:left="8642" w:hanging="135"/>
      </w:pPr>
      <w:rPr>
        <w:rFonts w:hint="default"/>
        <w:lang w:val="en-US" w:eastAsia="zh-CN" w:bidi="ar-SA"/>
      </w:rPr>
    </w:lvl>
  </w:abstractNum>
  <w:abstractNum w:abstractNumId="53">
    <w:nsid w:val="0248C179"/>
    <w:multiLevelType w:val="multilevel"/>
    <w:tmpl w:val="0248C179"/>
    <w:lvl w:ilvl="0" w:tentative="0">
      <w:start w:val="4"/>
      <w:numFmt w:val="decimal"/>
      <w:lvlText w:val="%1."/>
      <w:lvlJc w:val="left"/>
      <w:pPr>
        <w:ind w:left="481" w:hanging="321"/>
        <w:jc w:val="left"/>
      </w:pPr>
      <w:rPr>
        <w:rFonts w:hint="default" w:ascii="Times New Roman" w:hAnsi="Times New Roman" w:eastAsia="Times New Roman" w:cs="Times New Roman"/>
        <w:spacing w:val="-8"/>
        <w:w w:val="100"/>
        <w:sz w:val="19"/>
        <w:szCs w:val="19"/>
        <w:lang w:val="en-US" w:eastAsia="zh-CN" w:bidi="ar-SA"/>
      </w:rPr>
    </w:lvl>
    <w:lvl w:ilvl="1" w:tentative="0">
      <w:start w:val="0"/>
      <w:numFmt w:val="bullet"/>
      <w:lvlText w:val="•"/>
      <w:lvlJc w:val="left"/>
      <w:pPr>
        <w:ind w:left="1508" w:hanging="321"/>
      </w:pPr>
      <w:rPr>
        <w:rFonts w:hint="default"/>
        <w:lang w:val="en-US" w:eastAsia="zh-CN" w:bidi="ar-SA"/>
      </w:rPr>
    </w:lvl>
    <w:lvl w:ilvl="2" w:tentative="0">
      <w:start w:val="0"/>
      <w:numFmt w:val="bullet"/>
      <w:lvlText w:val="•"/>
      <w:lvlJc w:val="left"/>
      <w:pPr>
        <w:ind w:left="2536" w:hanging="321"/>
      </w:pPr>
      <w:rPr>
        <w:rFonts w:hint="default"/>
        <w:lang w:val="en-US" w:eastAsia="zh-CN" w:bidi="ar-SA"/>
      </w:rPr>
    </w:lvl>
    <w:lvl w:ilvl="3" w:tentative="0">
      <w:start w:val="0"/>
      <w:numFmt w:val="bullet"/>
      <w:lvlText w:val="•"/>
      <w:lvlJc w:val="left"/>
      <w:pPr>
        <w:ind w:left="3564" w:hanging="321"/>
      </w:pPr>
      <w:rPr>
        <w:rFonts w:hint="default"/>
        <w:lang w:val="en-US" w:eastAsia="zh-CN" w:bidi="ar-SA"/>
      </w:rPr>
    </w:lvl>
    <w:lvl w:ilvl="4" w:tentative="0">
      <w:start w:val="0"/>
      <w:numFmt w:val="bullet"/>
      <w:lvlText w:val="•"/>
      <w:lvlJc w:val="left"/>
      <w:pPr>
        <w:ind w:left="4593" w:hanging="321"/>
      </w:pPr>
      <w:rPr>
        <w:rFonts w:hint="default"/>
        <w:lang w:val="en-US" w:eastAsia="zh-CN" w:bidi="ar-SA"/>
      </w:rPr>
    </w:lvl>
    <w:lvl w:ilvl="5" w:tentative="0">
      <w:start w:val="0"/>
      <w:numFmt w:val="bullet"/>
      <w:lvlText w:val="•"/>
      <w:lvlJc w:val="left"/>
      <w:pPr>
        <w:ind w:left="5621" w:hanging="321"/>
      </w:pPr>
      <w:rPr>
        <w:rFonts w:hint="default"/>
        <w:lang w:val="en-US" w:eastAsia="zh-CN" w:bidi="ar-SA"/>
      </w:rPr>
    </w:lvl>
    <w:lvl w:ilvl="6" w:tentative="0">
      <w:start w:val="0"/>
      <w:numFmt w:val="bullet"/>
      <w:lvlText w:val="•"/>
      <w:lvlJc w:val="left"/>
      <w:pPr>
        <w:ind w:left="6649" w:hanging="321"/>
      </w:pPr>
      <w:rPr>
        <w:rFonts w:hint="default"/>
        <w:lang w:val="en-US" w:eastAsia="zh-CN" w:bidi="ar-SA"/>
      </w:rPr>
    </w:lvl>
    <w:lvl w:ilvl="7" w:tentative="0">
      <w:start w:val="0"/>
      <w:numFmt w:val="bullet"/>
      <w:lvlText w:val="•"/>
      <w:lvlJc w:val="left"/>
      <w:pPr>
        <w:ind w:left="7678" w:hanging="321"/>
      </w:pPr>
      <w:rPr>
        <w:rFonts w:hint="default"/>
        <w:lang w:val="en-US" w:eastAsia="zh-CN" w:bidi="ar-SA"/>
      </w:rPr>
    </w:lvl>
    <w:lvl w:ilvl="8" w:tentative="0">
      <w:start w:val="0"/>
      <w:numFmt w:val="bullet"/>
      <w:lvlText w:val="•"/>
      <w:lvlJc w:val="left"/>
      <w:pPr>
        <w:ind w:left="8706" w:hanging="321"/>
      </w:pPr>
      <w:rPr>
        <w:rFonts w:hint="default"/>
        <w:lang w:val="en-US" w:eastAsia="zh-CN" w:bidi="ar-SA"/>
      </w:rPr>
    </w:lvl>
  </w:abstractNum>
  <w:abstractNum w:abstractNumId="54">
    <w:nsid w:val="03A63A41"/>
    <w:multiLevelType w:val="multilevel"/>
    <w:tmpl w:val="03A63A41"/>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55">
    <w:nsid w:val="03D62ECE"/>
    <w:multiLevelType w:val="multilevel"/>
    <w:tmpl w:val="03D62ECE"/>
    <w:lvl w:ilvl="0" w:tentative="0">
      <w:start w:val="98"/>
      <w:numFmt w:val="decimal"/>
      <w:lvlText w:val="%1."/>
      <w:lvlJc w:val="left"/>
      <w:pPr>
        <w:ind w:left="487" w:hanging="326"/>
        <w:jc w:val="left"/>
      </w:pPr>
      <w:rPr>
        <w:rFonts w:hint="default" w:ascii="Times New Roman" w:hAnsi="Times New Roman" w:eastAsia="Times New Roman" w:cs="Times New Roman"/>
        <w:b/>
        <w:bCs/>
        <w:spacing w:val="0"/>
        <w:w w:val="99"/>
        <w:sz w:val="20"/>
        <w:szCs w:val="20"/>
        <w:lang w:val="en-US" w:eastAsia="zh-CN" w:bidi="ar-SA"/>
      </w:rPr>
    </w:lvl>
    <w:lvl w:ilvl="1" w:tentative="0">
      <w:start w:val="0"/>
      <w:numFmt w:val="bullet"/>
      <w:lvlText w:val="•"/>
      <w:lvlJc w:val="left"/>
      <w:pPr>
        <w:ind w:left="1508" w:hanging="326"/>
      </w:pPr>
      <w:rPr>
        <w:rFonts w:hint="default"/>
        <w:lang w:val="en-US" w:eastAsia="zh-CN" w:bidi="ar-SA"/>
      </w:rPr>
    </w:lvl>
    <w:lvl w:ilvl="2" w:tentative="0">
      <w:start w:val="0"/>
      <w:numFmt w:val="bullet"/>
      <w:lvlText w:val="•"/>
      <w:lvlJc w:val="left"/>
      <w:pPr>
        <w:ind w:left="2536" w:hanging="326"/>
      </w:pPr>
      <w:rPr>
        <w:rFonts w:hint="default"/>
        <w:lang w:val="en-US" w:eastAsia="zh-CN" w:bidi="ar-SA"/>
      </w:rPr>
    </w:lvl>
    <w:lvl w:ilvl="3" w:tentative="0">
      <w:start w:val="0"/>
      <w:numFmt w:val="bullet"/>
      <w:lvlText w:val="•"/>
      <w:lvlJc w:val="left"/>
      <w:pPr>
        <w:ind w:left="3564" w:hanging="326"/>
      </w:pPr>
      <w:rPr>
        <w:rFonts w:hint="default"/>
        <w:lang w:val="en-US" w:eastAsia="zh-CN" w:bidi="ar-SA"/>
      </w:rPr>
    </w:lvl>
    <w:lvl w:ilvl="4" w:tentative="0">
      <w:start w:val="0"/>
      <w:numFmt w:val="bullet"/>
      <w:lvlText w:val="•"/>
      <w:lvlJc w:val="left"/>
      <w:pPr>
        <w:ind w:left="4593" w:hanging="326"/>
      </w:pPr>
      <w:rPr>
        <w:rFonts w:hint="default"/>
        <w:lang w:val="en-US" w:eastAsia="zh-CN" w:bidi="ar-SA"/>
      </w:rPr>
    </w:lvl>
    <w:lvl w:ilvl="5" w:tentative="0">
      <w:start w:val="0"/>
      <w:numFmt w:val="bullet"/>
      <w:lvlText w:val="•"/>
      <w:lvlJc w:val="left"/>
      <w:pPr>
        <w:ind w:left="5621" w:hanging="326"/>
      </w:pPr>
      <w:rPr>
        <w:rFonts w:hint="default"/>
        <w:lang w:val="en-US" w:eastAsia="zh-CN" w:bidi="ar-SA"/>
      </w:rPr>
    </w:lvl>
    <w:lvl w:ilvl="6" w:tentative="0">
      <w:start w:val="0"/>
      <w:numFmt w:val="bullet"/>
      <w:lvlText w:val="•"/>
      <w:lvlJc w:val="left"/>
      <w:pPr>
        <w:ind w:left="6649" w:hanging="326"/>
      </w:pPr>
      <w:rPr>
        <w:rFonts w:hint="default"/>
        <w:lang w:val="en-US" w:eastAsia="zh-CN" w:bidi="ar-SA"/>
      </w:rPr>
    </w:lvl>
    <w:lvl w:ilvl="7" w:tentative="0">
      <w:start w:val="0"/>
      <w:numFmt w:val="bullet"/>
      <w:lvlText w:val="•"/>
      <w:lvlJc w:val="left"/>
      <w:pPr>
        <w:ind w:left="7678" w:hanging="326"/>
      </w:pPr>
      <w:rPr>
        <w:rFonts w:hint="default"/>
        <w:lang w:val="en-US" w:eastAsia="zh-CN" w:bidi="ar-SA"/>
      </w:rPr>
    </w:lvl>
    <w:lvl w:ilvl="8" w:tentative="0">
      <w:start w:val="0"/>
      <w:numFmt w:val="bullet"/>
      <w:lvlText w:val="•"/>
      <w:lvlJc w:val="left"/>
      <w:pPr>
        <w:ind w:left="8706" w:hanging="326"/>
      </w:pPr>
      <w:rPr>
        <w:rFonts w:hint="default"/>
        <w:lang w:val="en-US" w:eastAsia="zh-CN" w:bidi="ar-SA"/>
      </w:rPr>
    </w:lvl>
  </w:abstractNum>
  <w:abstractNum w:abstractNumId="56">
    <w:nsid w:val="0709FD3E"/>
    <w:multiLevelType w:val="multilevel"/>
    <w:tmpl w:val="0709FD3E"/>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57">
    <w:nsid w:val="0CEF100B"/>
    <w:multiLevelType w:val="multilevel"/>
    <w:tmpl w:val="0CEF100B"/>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58">
    <w:nsid w:val="0E640482"/>
    <w:multiLevelType w:val="multilevel"/>
    <w:tmpl w:val="0E640482"/>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59">
    <w:nsid w:val="0F9F9CCA"/>
    <w:multiLevelType w:val="multilevel"/>
    <w:tmpl w:val="0F9F9CCA"/>
    <w:lvl w:ilvl="0" w:tentative="0">
      <w:start w:val="1"/>
      <w:numFmt w:val="decimal"/>
      <w:lvlText w:val="%1."/>
      <w:lvlJc w:val="left"/>
      <w:pPr>
        <w:ind w:left="536" w:hanging="376"/>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62" w:hanging="376"/>
      </w:pPr>
      <w:rPr>
        <w:rFonts w:hint="default"/>
        <w:lang w:val="en-US" w:eastAsia="zh-CN" w:bidi="ar-SA"/>
      </w:rPr>
    </w:lvl>
    <w:lvl w:ilvl="2" w:tentative="0">
      <w:start w:val="0"/>
      <w:numFmt w:val="bullet"/>
      <w:lvlText w:val="•"/>
      <w:lvlJc w:val="left"/>
      <w:pPr>
        <w:ind w:left="2584" w:hanging="376"/>
      </w:pPr>
      <w:rPr>
        <w:rFonts w:hint="default"/>
        <w:lang w:val="en-US" w:eastAsia="zh-CN" w:bidi="ar-SA"/>
      </w:rPr>
    </w:lvl>
    <w:lvl w:ilvl="3" w:tentative="0">
      <w:start w:val="0"/>
      <w:numFmt w:val="bullet"/>
      <w:lvlText w:val="•"/>
      <w:lvlJc w:val="left"/>
      <w:pPr>
        <w:ind w:left="3606" w:hanging="376"/>
      </w:pPr>
      <w:rPr>
        <w:rFonts w:hint="default"/>
        <w:lang w:val="en-US" w:eastAsia="zh-CN" w:bidi="ar-SA"/>
      </w:rPr>
    </w:lvl>
    <w:lvl w:ilvl="4" w:tentative="0">
      <w:start w:val="0"/>
      <w:numFmt w:val="bullet"/>
      <w:lvlText w:val="•"/>
      <w:lvlJc w:val="left"/>
      <w:pPr>
        <w:ind w:left="4629" w:hanging="376"/>
      </w:pPr>
      <w:rPr>
        <w:rFonts w:hint="default"/>
        <w:lang w:val="en-US" w:eastAsia="zh-CN" w:bidi="ar-SA"/>
      </w:rPr>
    </w:lvl>
    <w:lvl w:ilvl="5" w:tentative="0">
      <w:start w:val="0"/>
      <w:numFmt w:val="bullet"/>
      <w:lvlText w:val="•"/>
      <w:lvlJc w:val="left"/>
      <w:pPr>
        <w:ind w:left="5651" w:hanging="376"/>
      </w:pPr>
      <w:rPr>
        <w:rFonts w:hint="default"/>
        <w:lang w:val="en-US" w:eastAsia="zh-CN" w:bidi="ar-SA"/>
      </w:rPr>
    </w:lvl>
    <w:lvl w:ilvl="6" w:tentative="0">
      <w:start w:val="0"/>
      <w:numFmt w:val="bullet"/>
      <w:lvlText w:val="•"/>
      <w:lvlJc w:val="left"/>
      <w:pPr>
        <w:ind w:left="6673" w:hanging="376"/>
      </w:pPr>
      <w:rPr>
        <w:rFonts w:hint="default"/>
        <w:lang w:val="en-US" w:eastAsia="zh-CN" w:bidi="ar-SA"/>
      </w:rPr>
    </w:lvl>
    <w:lvl w:ilvl="7" w:tentative="0">
      <w:start w:val="0"/>
      <w:numFmt w:val="bullet"/>
      <w:lvlText w:val="•"/>
      <w:lvlJc w:val="left"/>
      <w:pPr>
        <w:ind w:left="7696" w:hanging="376"/>
      </w:pPr>
      <w:rPr>
        <w:rFonts w:hint="default"/>
        <w:lang w:val="en-US" w:eastAsia="zh-CN" w:bidi="ar-SA"/>
      </w:rPr>
    </w:lvl>
    <w:lvl w:ilvl="8" w:tentative="0">
      <w:start w:val="0"/>
      <w:numFmt w:val="bullet"/>
      <w:lvlText w:val="•"/>
      <w:lvlJc w:val="left"/>
      <w:pPr>
        <w:ind w:left="8718" w:hanging="376"/>
      </w:pPr>
      <w:rPr>
        <w:rFonts w:hint="default"/>
        <w:lang w:val="en-US" w:eastAsia="zh-CN" w:bidi="ar-SA"/>
      </w:rPr>
    </w:lvl>
  </w:abstractNum>
  <w:abstractNum w:abstractNumId="60">
    <w:nsid w:val="10D591E5"/>
    <w:multiLevelType w:val="multilevel"/>
    <w:tmpl w:val="10D591E5"/>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61">
    <w:nsid w:val="12EADF99"/>
    <w:multiLevelType w:val="multilevel"/>
    <w:tmpl w:val="12EADF99"/>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62">
    <w:nsid w:val="1450273B"/>
    <w:multiLevelType w:val="multilevel"/>
    <w:tmpl w:val="1450273B"/>
    <w:lvl w:ilvl="0" w:tentative="0">
      <w:start w:val="2"/>
      <w:numFmt w:val="decimal"/>
      <w:lvlText w:val="%1."/>
      <w:lvlJc w:val="left"/>
      <w:pPr>
        <w:ind w:left="536" w:hanging="376"/>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62" w:hanging="376"/>
      </w:pPr>
      <w:rPr>
        <w:rFonts w:hint="default"/>
        <w:lang w:val="en-US" w:eastAsia="zh-CN" w:bidi="ar-SA"/>
      </w:rPr>
    </w:lvl>
    <w:lvl w:ilvl="2" w:tentative="0">
      <w:start w:val="0"/>
      <w:numFmt w:val="bullet"/>
      <w:lvlText w:val="•"/>
      <w:lvlJc w:val="left"/>
      <w:pPr>
        <w:ind w:left="2584" w:hanging="376"/>
      </w:pPr>
      <w:rPr>
        <w:rFonts w:hint="default"/>
        <w:lang w:val="en-US" w:eastAsia="zh-CN" w:bidi="ar-SA"/>
      </w:rPr>
    </w:lvl>
    <w:lvl w:ilvl="3" w:tentative="0">
      <w:start w:val="0"/>
      <w:numFmt w:val="bullet"/>
      <w:lvlText w:val="•"/>
      <w:lvlJc w:val="left"/>
      <w:pPr>
        <w:ind w:left="3606" w:hanging="376"/>
      </w:pPr>
      <w:rPr>
        <w:rFonts w:hint="default"/>
        <w:lang w:val="en-US" w:eastAsia="zh-CN" w:bidi="ar-SA"/>
      </w:rPr>
    </w:lvl>
    <w:lvl w:ilvl="4" w:tentative="0">
      <w:start w:val="0"/>
      <w:numFmt w:val="bullet"/>
      <w:lvlText w:val="•"/>
      <w:lvlJc w:val="left"/>
      <w:pPr>
        <w:ind w:left="4629" w:hanging="376"/>
      </w:pPr>
      <w:rPr>
        <w:rFonts w:hint="default"/>
        <w:lang w:val="en-US" w:eastAsia="zh-CN" w:bidi="ar-SA"/>
      </w:rPr>
    </w:lvl>
    <w:lvl w:ilvl="5" w:tentative="0">
      <w:start w:val="0"/>
      <w:numFmt w:val="bullet"/>
      <w:lvlText w:val="•"/>
      <w:lvlJc w:val="left"/>
      <w:pPr>
        <w:ind w:left="5651" w:hanging="376"/>
      </w:pPr>
      <w:rPr>
        <w:rFonts w:hint="default"/>
        <w:lang w:val="en-US" w:eastAsia="zh-CN" w:bidi="ar-SA"/>
      </w:rPr>
    </w:lvl>
    <w:lvl w:ilvl="6" w:tentative="0">
      <w:start w:val="0"/>
      <w:numFmt w:val="bullet"/>
      <w:lvlText w:val="•"/>
      <w:lvlJc w:val="left"/>
      <w:pPr>
        <w:ind w:left="6673" w:hanging="376"/>
      </w:pPr>
      <w:rPr>
        <w:rFonts w:hint="default"/>
        <w:lang w:val="en-US" w:eastAsia="zh-CN" w:bidi="ar-SA"/>
      </w:rPr>
    </w:lvl>
    <w:lvl w:ilvl="7" w:tentative="0">
      <w:start w:val="0"/>
      <w:numFmt w:val="bullet"/>
      <w:lvlText w:val="•"/>
      <w:lvlJc w:val="left"/>
      <w:pPr>
        <w:ind w:left="7696" w:hanging="376"/>
      </w:pPr>
      <w:rPr>
        <w:rFonts w:hint="default"/>
        <w:lang w:val="en-US" w:eastAsia="zh-CN" w:bidi="ar-SA"/>
      </w:rPr>
    </w:lvl>
    <w:lvl w:ilvl="8" w:tentative="0">
      <w:start w:val="0"/>
      <w:numFmt w:val="bullet"/>
      <w:lvlText w:val="•"/>
      <w:lvlJc w:val="left"/>
      <w:pPr>
        <w:ind w:left="8718" w:hanging="376"/>
      </w:pPr>
      <w:rPr>
        <w:rFonts w:hint="default"/>
        <w:lang w:val="en-US" w:eastAsia="zh-CN" w:bidi="ar-SA"/>
      </w:rPr>
    </w:lvl>
  </w:abstractNum>
  <w:abstractNum w:abstractNumId="63">
    <w:nsid w:val="18F74015"/>
    <w:multiLevelType w:val="multilevel"/>
    <w:tmpl w:val="18F74015"/>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64">
    <w:nsid w:val="1ACDE60F"/>
    <w:multiLevelType w:val="multilevel"/>
    <w:tmpl w:val="1ACDE60F"/>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65">
    <w:nsid w:val="1AD50295"/>
    <w:multiLevelType w:val="multilevel"/>
    <w:tmpl w:val="1AD50295"/>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66">
    <w:nsid w:val="1BCBBCF0"/>
    <w:multiLevelType w:val="multilevel"/>
    <w:tmpl w:val="1BCBBCF0"/>
    <w:lvl w:ilvl="0" w:tentative="0">
      <w:start w:val="1"/>
      <w:numFmt w:val="decimal"/>
      <w:lvlText w:val="%1."/>
      <w:lvlJc w:val="left"/>
      <w:pPr>
        <w:ind w:left="587" w:hanging="427"/>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98" w:hanging="427"/>
      </w:pPr>
      <w:rPr>
        <w:rFonts w:hint="default"/>
        <w:lang w:val="en-US" w:eastAsia="zh-CN" w:bidi="ar-SA"/>
      </w:rPr>
    </w:lvl>
    <w:lvl w:ilvl="2" w:tentative="0">
      <w:start w:val="0"/>
      <w:numFmt w:val="bullet"/>
      <w:lvlText w:val="•"/>
      <w:lvlJc w:val="left"/>
      <w:pPr>
        <w:ind w:left="2616" w:hanging="427"/>
      </w:pPr>
      <w:rPr>
        <w:rFonts w:hint="default"/>
        <w:lang w:val="en-US" w:eastAsia="zh-CN" w:bidi="ar-SA"/>
      </w:rPr>
    </w:lvl>
    <w:lvl w:ilvl="3" w:tentative="0">
      <w:start w:val="0"/>
      <w:numFmt w:val="bullet"/>
      <w:lvlText w:val="•"/>
      <w:lvlJc w:val="left"/>
      <w:pPr>
        <w:ind w:left="3634" w:hanging="427"/>
      </w:pPr>
      <w:rPr>
        <w:rFonts w:hint="default"/>
        <w:lang w:val="en-US" w:eastAsia="zh-CN" w:bidi="ar-SA"/>
      </w:rPr>
    </w:lvl>
    <w:lvl w:ilvl="4" w:tentative="0">
      <w:start w:val="0"/>
      <w:numFmt w:val="bullet"/>
      <w:lvlText w:val="•"/>
      <w:lvlJc w:val="left"/>
      <w:pPr>
        <w:ind w:left="4653" w:hanging="427"/>
      </w:pPr>
      <w:rPr>
        <w:rFonts w:hint="default"/>
        <w:lang w:val="en-US" w:eastAsia="zh-CN" w:bidi="ar-SA"/>
      </w:rPr>
    </w:lvl>
    <w:lvl w:ilvl="5" w:tentative="0">
      <w:start w:val="0"/>
      <w:numFmt w:val="bullet"/>
      <w:lvlText w:val="•"/>
      <w:lvlJc w:val="left"/>
      <w:pPr>
        <w:ind w:left="5671" w:hanging="427"/>
      </w:pPr>
      <w:rPr>
        <w:rFonts w:hint="default"/>
        <w:lang w:val="en-US" w:eastAsia="zh-CN" w:bidi="ar-SA"/>
      </w:rPr>
    </w:lvl>
    <w:lvl w:ilvl="6" w:tentative="0">
      <w:start w:val="0"/>
      <w:numFmt w:val="bullet"/>
      <w:lvlText w:val="•"/>
      <w:lvlJc w:val="left"/>
      <w:pPr>
        <w:ind w:left="6689" w:hanging="427"/>
      </w:pPr>
      <w:rPr>
        <w:rFonts w:hint="default"/>
        <w:lang w:val="en-US" w:eastAsia="zh-CN" w:bidi="ar-SA"/>
      </w:rPr>
    </w:lvl>
    <w:lvl w:ilvl="7" w:tentative="0">
      <w:start w:val="0"/>
      <w:numFmt w:val="bullet"/>
      <w:lvlText w:val="•"/>
      <w:lvlJc w:val="left"/>
      <w:pPr>
        <w:ind w:left="7708" w:hanging="427"/>
      </w:pPr>
      <w:rPr>
        <w:rFonts w:hint="default"/>
        <w:lang w:val="en-US" w:eastAsia="zh-CN" w:bidi="ar-SA"/>
      </w:rPr>
    </w:lvl>
    <w:lvl w:ilvl="8" w:tentative="0">
      <w:start w:val="0"/>
      <w:numFmt w:val="bullet"/>
      <w:lvlText w:val="•"/>
      <w:lvlJc w:val="left"/>
      <w:pPr>
        <w:ind w:left="8726" w:hanging="427"/>
      </w:pPr>
      <w:rPr>
        <w:rFonts w:hint="default"/>
        <w:lang w:val="en-US" w:eastAsia="zh-CN" w:bidi="ar-SA"/>
      </w:rPr>
    </w:lvl>
  </w:abstractNum>
  <w:abstractNum w:abstractNumId="67">
    <w:nsid w:val="1C257C7B"/>
    <w:multiLevelType w:val="multilevel"/>
    <w:tmpl w:val="1C257C7B"/>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68">
    <w:nsid w:val="23E97754"/>
    <w:multiLevelType w:val="multilevel"/>
    <w:tmpl w:val="23E97754"/>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69">
    <w:nsid w:val="243FCF68"/>
    <w:multiLevelType w:val="multilevel"/>
    <w:tmpl w:val="243FCF68"/>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70">
    <w:nsid w:val="2470EC97"/>
    <w:multiLevelType w:val="multilevel"/>
    <w:tmpl w:val="2470EC97"/>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71">
    <w:nsid w:val="25B654F3"/>
    <w:multiLevelType w:val="multilevel"/>
    <w:tmpl w:val="25B654F3"/>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72">
    <w:nsid w:val="2A8F537B"/>
    <w:multiLevelType w:val="multilevel"/>
    <w:tmpl w:val="2A8F537B"/>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73">
    <w:nsid w:val="2F2D79CE"/>
    <w:multiLevelType w:val="multilevel"/>
    <w:tmpl w:val="2F2D79CE"/>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1"/>
      <w:numFmt w:val="decimal"/>
      <w:lvlText w:val="%2."/>
      <w:lvlJc w:val="left"/>
      <w:pPr>
        <w:ind w:left="942" w:hanging="362"/>
        <w:jc w:val="left"/>
      </w:pPr>
      <w:rPr>
        <w:rFonts w:hint="default" w:ascii="Times New Roman" w:hAnsi="Times New Roman" w:eastAsia="Times New Roman" w:cs="Times New Roman"/>
        <w:w w:val="101"/>
        <w:sz w:val="21"/>
        <w:szCs w:val="21"/>
        <w:lang w:val="en-US" w:eastAsia="zh-CN" w:bidi="ar-SA"/>
      </w:rPr>
    </w:lvl>
    <w:lvl w:ilvl="2" w:tentative="0">
      <w:start w:val="0"/>
      <w:numFmt w:val="bullet"/>
      <w:lvlText w:val="•"/>
      <w:lvlJc w:val="left"/>
      <w:pPr>
        <w:ind w:left="2031" w:hanging="362"/>
      </w:pPr>
      <w:rPr>
        <w:rFonts w:hint="default"/>
        <w:lang w:val="en-US" w:eastAsia="zh-CN" w:bidi="ar-SA"/>
      </w:rPr>
    </w:lvl>
    <w:lvl w:ilvl="3" w:tentative="0">
      <w:start w:val="0"/>
      <w:numFmt w:val="bullet"/>
      <w:lvlText w:val="•"/>
      <w:lvlJc w:val="left"/>
      <w:pPr>
        <w:ind w:left="3122" w:hanging="362"/>
      </w:pPr>
      <w:rPr>
        <w:rFonts w:hint="default"/>
        <w:lang w:val="en-US" w:eastAsia="zh-CN" w:bidi="ar-SA"/>
      </w:rPr>
    </w:lvl>
    <w:lvl w:ilvl="4" w:tentative="0">
      <w:start w:val="0"/>
      <w:numFmt w:val="bullet"/>
      <w:lvlText w:val="•"/>
      <w:lvlJc w:val="left"/>
      <w:pPr>
        <w:ind w:left="4214" w:hanging="362"/>
      </w:pPr>
      <w:rPr>
        <w:rFonts w:hint="default"/>
        <w:lang w:val="en-US" w:eastAsia="zh-CN" w:bidi="ar-SA"/>
      </w:rPr>
    </w:lvl>
    <w:lvl w:ilvl="5" w:tentative="0">
      <w:start w:val="0"/>
      <w:numFmt w:val="bullet"/>
      <w:lvlText w:val="•"/>
      <w:lvlJc w:val="left"/>
      <w:pPr>
        <w:ind w:left="5305" w:hanging="362"/>
      </w:pPr>
      <w:rPr>
        <w:rFonts w:hint="default"/>
        <w:lang w:val="en-US" w:eastAsia="zh-CN" w:bidi="ar-SA"/>
      </w:rPr>
    </w:lvl>
    <w:lvl w:ilvl="6" w:tentative="0">
      <w:start w:val="0"/>
      <w:numFmt w:val="bullet"/>
      <w:lvlText w:val="•"/>
      <w:lvlJc w:val="left"/>
      <w:pPr>
        <w:ind w:left="6397" w:hanging="362"/>
      </w:pPr>
      <w:rPr>
        <w:rFonts w:hint="default"/>
        <w:lang w:val="en-US" w:eastAsia="zh-CN" w:bidi="ar-SA"/>
      </w:rPr>
    </w:lvl>
    <w:lvl w:ilvl="7" w:tentative="0">
      <w:start w:val="0"/>
      <w:numFmt w:val="bullet"/>
      <w:lvlText w:val="•"/>
      <w:lvlJc w:val="left"/>
      <w:pPr>
        <w:ind w:left="7488" w:hanging="362"/>
      </w:pPr>
      <w:rPr>
        <w:rFonts w:hint="default"/>
        <w:lang w:val="en-US" w:eastAsia="zh-CN" w:bidi="ar-SA"/>
      </w:rPr>
    </w:lvl>
    <w:lvl w:ilvl="8" w:tentative="0">
      <w:start w:val="0"/>
      <w:numFmt w:val="bullet"/>
      <w:lvlText w:val="•"/>
      <w:lvlJc w:val="left"/>
      <w:pPr>
        <w:ind w:left="8580" w:hanging="362"/>
      </w:pPr>
      <w:rPr>
        <w:rFonts w:hint="default"/>
        <w:lang w:val="en-US" w:eastAsia="zh-CN" w:bidi="ar-SA"/>
      </w:rPr>
    </w:lvl>
  </w:abstractNum>
  <w:abstractNum w:abstractNumId="74">
    <w:nsid w:val="30A0AC00"/>
    <w:multiLevelType w:val="multilevel"/>
    <w:tmpl w:val="30A0AC00"/>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75">
    <w:nsid w:val="30FC5B15"/>
    <w:multiLevelType w:val="multilevel"/>
    <w:tmpl w:val="30FC5B15"/>
    <w:lvl w:ilvl="0" w:tentative="0">
      <w:start w:val="1"/>
      <w:numFmt w:val="decimal"/>
      <w:lvlText w:val="%1."/>
      <w:lvlJc w:val="left"/>
      <w:pPr>
        <w:ind w:left="373" w:hanging="21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418" w:hanging="213"/>
      </w:pPr>
      <w:rPr>
        <w:rFonts w:hint="default"/>
        <w:lang w:val="en-US" w:eastAsia="zh-CN" w:bidi="ar-SA"/>
      </w:rPr>
    </w:lvl>
    <w:lvl w:ilvl="2" w:tentative="0">
      <w:start w:val="0"/>
      <w:numFmt w:val="bullet"/>
      <w:lvlText w:val="•"/>
      <w:lvlJc w:val="left"/>
      <w:pPr>
        <w:ind w:left="2456" w:hanging="213"/>
      </w:pPr>
      <w:rPr>
        <w:rFonts w:hint="default"/>
        <w:lang w:val="en-US" w:eastAsia="zh-CN" w:bidi="ar-SA"/>
      </w:rPr>
    </w:lvl>
    <w:lvl w:ilvl="3" w:tentative="0">
      <w:start w:val="0"/>
      <w:numFmt w:val="bullet"/>
      <w:lvlText w:val="•"/>
      <w:lvlJc w:val="left"/>
      <w:pPr>
        <w:ind w:left="3494" w:hanging="213"/>
      </w:pPr>
      <w:rPr>
        <w:rFonts w:hint="default"/>
        <w:lang w:val="en-US" w:eastAsia="zh-CN" w:bidi="ar-SA"/>
      </w:rPr>
    </w:lvl>
    <w:lvl w:ilvl="4" w:tentative="0">
      <w:start w:val="0"/>
      <w:numFmt w:val="bullet"/>
      <w:lvlText w:val="•"/>
      <w:lvlJc w:val="left"/>
      <w:pPr>
        <w:ind w:left="4533" w:hanging="213"/>
      </w:pPr>
      <w:rPr>
        <w:rFonts w:hint="default"/>
        <w:lang w:val="en-US" w:eastAsia="zh-CN" w:bidi="ar-SA"/>
      </w:rPr>
    </w:lvl>
    <w:lvl w:ilvl="5" w:tentative="0">
      <w:start w:val="0"/>
      <w:numFmt w:val="bullet"/>
      <w:lvlText w:val="•"/>
      <w:lvlJc w:val="left"/>
      <w:pPr>
        <w:ind w:left="5571" w:hanging="213"/>
      </w:pPr>
      <w:rPr>
        <w:rFonts w:hint="default"/>
        <w:lang w:val="en-US" w:eastAsia="zh-CN" w:bidi="ar-SA"/>
      </w:rPr>
    </w:lvl>
    <w:lvl w:ilvl="6" w:tentative="0">
      <w:start w:val="0"/>
      <w:numFmt w:val="bullet"/>
      <w:lvlText w:val="•"/>
      <w:lvlJc w:val="left"/>
      <w:pPr>
        <w:ind w:left="6609" w:hanging="213"/>
      </w:pPr>
      <w:rPr>
        <w:rFonts w:hint="default"/>
        <w:lang w:val="en-US" w:eastAsia="zh-CN" w:bidi="ar-SA"/>
      </w:rPr>
    </w:lvl>
    <w:lvl w:ilvl="7" w:tentative="0">
      <w:start w:val="0"/>
      <w:numFmt w:val="bullet"/>
      <w:lvlText w:val="•"/>
      <w:lvlJc w:val="left"/>
      <w:pPr>
        <w:ind w:left="7648" w:hanging="213"/>
      </w:pPr>
      <w:rPr>
        <w:rFonts w:hint="default"/>
        <w:lang w:val="en-US" w:eastAsia="zh-CN" w:bidi="ar-SA"/>
      </w:rPr>
    </w:lvl>
    <w:lvl w:ilvl="8" w:tentative="0">
      <w:start w:val="0"/>
      <w:numFmt w:val="bullet"/>
      <w:lvlText w:val="•"/>
      <w:lvlJc w:val="left"/>
      <w:pPr>
        <w:ind w:left="8686" w:hanging="213"/>
      </w:pPr>
      <w:rPr>
        <w:rFonts w:hint="default"/>
        <w:lang w:val="en-US" w:eastAsia="zh-CN" w:bidi="ar-SA"/>
      </w:rPr>
    </w:lvl>
  </w:abstractNum>
  <w:abstractNum w:abstractNumId="76">
    <w:nsid w:val="322D85CA"/>
    <w:multiLevelType w:val="multilevel"/>
    <w:tmpl w:val="322D85CA"/>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77">
    <w:nsid w:val="32A7AF2D"/>
    <w:multiLevelType w:val="multilevel"/>
    <w:tmpl w:val="32A7AF2D"/>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78">
    <w:nsid w:val="35E83B33"/>
    <w:multiLevelType w:val="multilevel"/>
    <w:tmpl w:val="35E83B33"/>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79">
    <w:nsid w:val="39A0D9AC"/>
    <w:multiLevelType w:val="multilevel"/>
    <w:tmpl w:val="39A0D9AC"/>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80">
    <w:nsid w:val="3B8127DF"/>
    <w:multiLevelType w:val="multilevel"/>
    <w:tmpl w:val="3B8127DF"/>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81">
    <w:nsid w:val="40B249F9"/>
    <w:multiLevelType w:val="multilevel"/>
    <w:tmpl w:val="40B249F9"/>
    <w:lvl w:ilvl="0" w:tentative="0">
      <w:start w:val="1"/>
      <w:numFmt w:val="decimal"/>
      <w:lvlText w:val="%1."/>
      <w:lvlJc w:val="left"/>
      <w:pPr>
        <w:ind w:left="523" w:hanging="469"/>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469"/>
      </w:pPr>
      <w:rPr>
        <w:rFonts w:hint="default"/>
        <w:lang w:val="en-US" w:eastAsia="zh-CN" w:bidi="ar-SA"/>
      </w:rPr>
    </w:lvl>
    <w:lvl w:ilvl="2" w:tentative="0">
      <w:start w:val="0"/>
      <w:numFmt w:val="bullet"/>
      <w:lvlText w:val="•"/>
      <w:lvlJc w:val="left"/>
      <w:pPr>
        <w:ind w:left="2568" w:hanging="469"/>
      </w:pPr>
      <w:rPr>
        <w:rFonts w:hint="default"/>
        <w:lang w:val="en-US" w:eastAsia="zh-CN" w:bidi="ar-SA"/>
      </w:rPr>
    </w:lvl>
    <w:lvl w:ilvl="3" w:tentative="0">
      <w:start w:val="0"/>
      <w:numFmt w:val="bullet"/>
      <w:lvlText w:val="•"/>
      <w:lvlJc w:val="left"/>
      <w:pPr>
        <w:ind w:left="3592" w:hanging="469"/>
      </w:pPr>
      <w:rPr>
        <w:rFonts w:hint="default"/>
        <w:lang w:val="en-US" w:eastAsia="zh-CN" w:bidi="ar-SA"/>
      </w:rPr>
    </w:lvl>
    <w:lvl w:ilvl="4" w:tentative="0">
      <w:start w:val="0"/>
      <w:numFmt w:val="bullet"/>
      <w:lvlText w:val="•"/>
      <w:lvlJc w:val="left"/>
      <w:pPr>
        <w:ind w:left="4617" w:hanging="469"/>
      </w:pPr>
      <w:rPr>
        <w:rFonts w:hint="default"/>
        <w:lang w:val="en-US" w:eastAsia="zh-CN" w:bidi="ar-SA"/>
      </w:rPr>
    </w:lvl>
    <w:lvl w:ilvl="5" w:tentative="0">
      <w:start w:val="0"/>
      <w:numFmt w:val="bullet"/>
      <w:lvlText w:val="•"/>
      <w:lvlJc w:val="left"/>
      <w:pPr>
        <w:ind w:left="5641" w:hanging="469"/>
      </w:pPr>
      <w:rPr>
        <w:rFonts w:hint="default"/>
        <w:lang w:val="en-US" w:eastAsia="zh-CN" w:bidi="ar-SA"/>
      </w:rPr>
    </w:lvl>
    <w:lvl w:ilvl="6" w:tentative="0">
      <w:start w:val="0"/>
      <w:numFmt w:val="bullet"/>
      <w:lvlText w:val="•"/>
      <w:lvlJc w:val="left"/>
      <w:pPr>
        <w:ind w:left="6665" w:hanging="469"/>
      </w:pPr>
      <w:rPr>
        <w:rFonts w:hint="default"/>
        <w:lang w:val="en-US" w:eastAsia="zh-CN" w:bidi="ar-SA"/>
      </w:rPr>
    </w:lvl>
    <w:lvl w:ilvl="7" w:tentative="0">
      <w:start w:val="0"/>
      <w:numFmt w:val="bullet"/>
      <w:lvlText w:val="•"/>
      <w:lvlJc w:val="left"/>
      <w:pPr>
        <w:ind w:left="7690" w:hanging="469"/>
      </w:pPr>
      <w:rPr>
        <w:rFonts w:hint="default"/>
        <w:lang w:val="en-US" w:eastAsia="zh-CN" w:bidi="ar-SA"/>
      </w:rPr>
    </w:lvl>
    <w:lvl w:ilvl="8" w:tentative="0">
      <w:start w:val="0"/>
      <w:numFmt w:val="bullet"/>
      <w:lvlText w:val="•"/>
      <w:lvlJc w:val="left"/>
      <w:pPr>
        <w:ind w:left="8714" w:hanging="469"/>
      </w:pPr>
      <w:rPr>
        <w:rFonts w:hint="default"/>
        <w:lang w:val="en-US" w:eastAsia="zh-CN" w:bidi="ar-SA"/>
      </w:rPr>
    </w:lvl>
  </w:abstractNum>
  <w:abstractNum w:abstractNumId="82">
    <w:nsid w:val="46A08BB8"/>
    <w:multiLevelType w:val="multilevel"/>
    <w:tmpl w:val="46A08BB8"/>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83">
    <w:nsid w:val="4A51D704"/>
    <w:multiLevelType w:val="multilevel"/>
    <w:tmpl w:val="4A51D704"/>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84">
    <w:nsid w:val="4C1BAE26"/>
    <w:multiLevelType w:val="multilevel"/>
    <w:tmpl w:val="4C1BAE26"/>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85">
    <w:nsid w:val="4C3D7A74"/>
    <w:multiLevelType w:val="multilevel"/>
    <w:tmpl w:val="4C3D7A74"/>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86">
    <w:nsid w:val="4CD1E351"/>
    <w:multiLevelType w:val="multilevel"/>
    <w:tmpl w:val="4CD1E351"/>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87">
    <w:nsid w:val="4D4DC07F"/>
    <w:multiLevelType w:val="multilevel"/>
    <w:tmpl w:val="4D4DC07F"/>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88">
    <w:nsid w:val="4D94DA66"/>
    <w:multiLevelType w:val="multilevel"/>
    <w:tmpl w:val="4D94DA66"/>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89">
    <w:nsid w:val="58765686"/>
    <w:multiLevelType w:val="multilevel"/>
    <w:tmpl w:val="58765686"/>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90">
    <w:nsid w:val="59ADCABA"/>
    <w:multiLevelType w:val="multilevel"/>
    <w:tmpl w:val="59ADCABA"/>
    <w:lvl w:ilvl="0" w:tentative="0">
      <w:start w:val="46"/>
      <w:numFmt w:val="decimal"/>
      <w:lvlText w:val="%1."/>
      <w:lvlJc w:val="left"/>
      <w:pPr>
        <w:ind w:left="487" w:hanging="326"/>
        <w:jc w:val="left"/>
      </w:pPr>
      <w:rPr>
        <w:rFonts w:hint="default" w:ascii="Times New Roman" w:hAnsi="Times New Roman" w:eastAsia="Times New Roman" w:cs="Times New Roman"/>
        <w:b/>
        <w:bCs/>
        <w:spacing w:val="0"/>
        <w:w w:val="99"/>
        <w:sz w:val="20"/>
        <w:szCs w:val="20"/>
        <w:lang w:val="en-US" w:eastAsia="zh-CN" w:bidi="ar-SA"/>
      </w:rPr>
    </w:lvl>
    <w:lvl w:ilvl="1" w:tentative="0">
      <w:start w:val="0"/>
      <w:numFmt w:val="bullet"/>
      <w:lvlText w:val="●"/>
      <w:lvlJc w:val="left"/>
      <w:pPr>
        <w:ind w:left="395" w:hanging="121"/>
      </w:pPr>
      <w:rPr>
        <w:rFonts w:hint="default" w:ascii="Times New Roman" w:hAnsi="Times New Roman" w:eastAsia="Times New Roman" w:cs="Times New Roman"/>
        <w:b/>
        <w:bCs/>
        <w:w w:val="99"/>
        <w:sz w:val="10"/>
        <w:szCs w:val="10"/>
        <w:lang w:val="en-US" w:eastAsia="zh-CN" w:bidi="ar-SA"/>
      </w:rPr>
    </w:lvl>
    <w:lvl w:ilvl="2" w:tentative="0">
      <w:start w:val="0"/>
      <w:numFmt w:val="bullet"/>
      <w:lvlText w:val="•"/>
      <w:lvlJc w:val="left"/>
      <w:pPr>
        <w:ind w:left="1622" w:hanging="121"/>
      </w:pPr>
      <w:rPr>
        <w:rFonts w:hint="default"/>
        <w:lang w:val="en-US" w:eastAsia="zh-CN" w:bidi="ar-SA"/>
      </w:rPr>
    </w:lvl>
    <w:lvl w:ilvl="3" w:tentative="0">
      <w:start w:val="0"/>
      <w:numFmt w:val="bullet"/>
      <w:lvlText w:val="•"/>
      <w:lvlJc w:val="left"/>
      <w:pPr>
        <w:ind w:left="2765" w:hanging="121"/>
      </w:pPr>
      <w:rPr>
        <w:rFonts w:hint="default"/>
        <w:lang w:val="en-US" w:eastAsia="zh-CN" w:bidi="ar-SA"/>
      </w:rPr>
    </w:lvl>
    <w:lvl w:ilvl="4" w:tentative="0">
      <w:start w:val="0"/>
      <w:numFmt w:val="bullet"/>
      <w:lvlText w:val="•"/>
      <w:lvlJc w:val="left"/>
      <w:pPr>
        <w:ind w:left="3907" w:hanging="121"/>
      </w:pPr>
      <w:rPr>
        <w:rFonts w:hint="default"/>
        <w:lang w:val="en-US" w:eastAsia="zh-CN" w:bidi="ar-SA"/>
      </w:rPr>
    </w:lvl>
    <w:lvl w:ilvl="5" w:tentative="0">
      <w:start w:val="0"/>
      <w:numFmt w:val="bullet"/>
      <w:lvlText w:val="•"/>
      <w:lvlJc w:val="left"/>
      <w:pPr>
        <w:ind w:left="5050" w:hanging="121"/>
      </w:pPr>
      <w:rPr>
        <w:rFonts w:hint="default"/>
        <w:lang w:val="en-US" w:eastAsia="zh-CN" w:bidi="ar-SA"/>
      </w:rPr>
    </w:lvl>
    <w:lvl w:ilvl="6" w:tentative="0">
      <w:start w:val="0"/>
      <w:numFmt w:val="bullet"/>
      <w:lvlText w:val="•"/>
      <w:lvlJc w:val="left"/>
      <w:pPr>
        <w:ind w:left="6192" w:hanging="121"/>
      </w:pPr>
      <w:rPr>
        <w:rFonts w:hint="default"/>
        <w:lang w:val="en-US" w:eastAsia="zh-CN" w:bidi="ar-SA"/>
      </w:rPr>
    </w:lvl>
    <w:lvl w:ilvl="7" w:tentative="0">
      <w:start w:val="0"/>
      <w:numFmt w:val="bullet"/>
      <w:lvlText w:val="•"/>
      <w:lvlJc w:val="left"/>
      <w:pPr>
        <w:ind w:left="7335" w:hanging="121"/>
      </w:pPr>
      <w:rPr>
        <w:rFonts w:hint="default"/>
        <w:lang w:val="en-US" w:eastAsia="zh-CN" w:bidi="ar-SA"/>
      </w:rPr>
    </w:lvl>
    <w:lvl w:ilvl="8" w:tentative="0">
      <w:start w:val="0"/>
      <w:numFmt w:val="bullet"/>
      <w:lvlText w:val="•"/>
      <w:lvlJc w:val="left"/>
      <w:pPr>
        <w:ind w:left="8477" w:hanging="121"/>
      </w:pPr>
      <w:rPr>
        <w:rFonts w:hint="default"/>
        <w:lang w:val="en-US" w:eastAsia="zh-CN" w:bidi="ar-SA"/>
      </w:rPr>
    </w:lvl>
  </w:abstractNum>
  <w:abstractNum w:abstractNumId="91">
    <w:nsid w:val="59EEFD2A"/>
    <w:multiLevelType w:val="multilevel"/>
    <w:tmpl w:val="59EEFD2A"/>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1"/>
      <w:numFmt w:val="decimal"/>
      <w:lvlText w:val="%2."/>
      <w:lvlJc w:val="left"/>
      <w:pPr>
        <w:ind w:left="942" w:hanging="362"/>
        <w:jc w:val="left"/>
      </w:pPr>
      <w:rPr>
        <w:rFonts w:hint="default" w:ascii="Times New Roman" w:hAnsi="Times New Roman" w:eastAsia="Times New Roman" w:cs="Times New Roman"/>
        <w:w w:val="101"/>
        <w:sz w:val="21"/>
        <w:szCs w:val="21"/>
        <w:lang w:val="en-US" w:eastAsia="zh-CN" w:bidi="ar-SA"/>
      </w:rPr>
    </w:lvl>
    <w:lvl w:ilvl="2" w:tentative="0">
      <w:start w:val="0"/>
      <w:numFmt w:val="bullet"/>
      <w:lvlText w:val="•"/>
      <w:lvlJc w:val="left"/>
      <w:pPr>
        <w:ind w:left="2031" w:hanging="362"/>
      </w:pPr>
      <w:rPr>
        <w:rFonts w:hint="default"/>
        <w:lang w:val="en-US" w:eastAsia="zh-CN" w:bidi="ar-SA"/>
      </w:rPr>
    </w:lvl>
    <w:lvl w:ilvl="3" w:tentative="0">
      <w:start w:val="0"/>
      <w:numFmt w:val="bullet"/>
      <w:lvlText w:val="•"/>
      <w:lvlJc w:val="left"/>
      <w:pPr>
        <w:ind w:left="3122" w:hanging="362"/>
      </w:pPr>
      <w:rPr>
        <w:rFonts w:hint="default"/>
        <w:lang w:val="en-US" w:eastAsia="zh-CN" w:bidi="ar-SA"/>
      </w:rPr>
    </w:lvl>
    <w:lvl w:ilvl="4" w:tentative="0">
      <w:start w:val="0"/>
      <w:numFmt w:val="bullet"/>
      <w:lvlText w:val="•"/>
      <w:lvlJc w:val="left"/>
      <w:pPr>
        <w:ind w:left="4214" w:hanging="362"/>
      </w:pPr>
      <w:rPr>
        <w:rFonts w:hint="default"/>
        <w:lang w:val="en-US" w:eastAsia="zh-CN" w:bidi="ar-SA"/>
      </w:rPr>
    </w:lvl>
    <w:lvl w:ilvl="5" w:tentative="0">
      <w:start w:val="0"/>
      <w:numFmt w:val="bullet"/>
      <w:lvlText w:val="•"/>
      <w:lvlJc w:val="left"/>
      <w:pPr>
        <w:ind w:left="5305" w:hanging="362"/>
      </w:pPr>
      <w:rPr>
        <w:rFonts w:hint="default"/>
        <w:lang w:val="en-US" w:eastAsia="zh-CN" w:bidi="ar-SA"/>
      </w:rPr>
    </w:lvl>
    <w:lvl w:ilvl="6" w:tentative="0">
      <w:start w:val="0"/>
      <w:numFmt w:val="bullet"/>
      <w:lvlText w:val="•"/>
      <w:lvlJc w:val="left"/>
      <w:pPr>
        <w:ind w:left="6397" w:hanging="362"/>
      </w:pPr>
      <w:rPr>
        <w:rFonts w:hint="default"/>
        <w:lang w:val="en-US" w:eastAsia="zh-CN" w:bidi="ar-SA"/>
      </w:rPr>
    </w:lvl>
    <w:lvl w:ilvl="7" w:tentative="0">
      <w:start w:val="0"/>
      <w:numFmt w:val="bullet"/>
      <w:lvlText w:val="•"/>
      <w:lvlJc w:val="left"/>
      <w:pPr>
        <w:ind w:left="7488" w:hanging="362"/>
      </w:pPr>
      <w:rPr>
        <w:rFonts w:hint="default"/>
        <w:lang w:val="en-US" w:eastAsia="zh-CN" w:bidi="ar-SA"/>
      </w:rPr>
    </w:lvl>
    <w:lvl w:ilvl="8" w:tentative="0">
      <w:start w:val="0"/>
      <w:numFmt w:val="bullet"/>
      <w:lvlText w:val="•"/>
      <w:lvlJc w:val="left"/>
      <w:pPr>
        <w:ind w:left="8580" w:hanging="362"/>
      </w:pPr>
      <w:rPr>
        <w:rFonts w:hint="default"/>
        <w:lang w:val="en-US" w:eastAsia="zh-CN" w:bidi="ar-SA"/>
      </w:rPr>
    </w:lvl>
  </w:abstractNum>
  <w:abstractNum w:abstractNumId="92">
    <w:nsid w:val="5A241D34"/>
    <w:multiLevelType w:val="multilevel"/>
    <w:tmpl w:val="5A241D34"/>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93">
    <w:nsid w:val="5E29AB5A"/>
    <w:multiLevelType w:val="multilevel"/>
    <w:tmpl w:val="5E29AB5A"/>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94">
    <w:nsid w:val="5FFFB1A7"/>
    <w:multiLevelType w:val="multilevel"/>
    <w:tmpl w:val="5FFFB1A7"/>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95">
    <w:nsid w:val="60382F6E"/>
    <w:multiLevelType w:val="multilevel"/>
    <w:tmpl w:val="60382F6E"/>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96">
    <w:nsid w:val="629F7852"/>
    <w:multiLevelType w:val="multilevel"/>
    <w:tmpl w:val="629F7852"/>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97">
    <w:nsid w:val="65CD0074"/>
    <w:multiLevelType w:val="multilevel"/>
    <w:tmpl w:val="65CD0074"/>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98">
    <w:nsid w:val="68B298F7"/>
    <w:multiLevelType w:val="multilevel"/>
    <w:tmpl w:val="68B298F7"/>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99">
    <w:nsid w:val="700FDCEF"/>
    <w:multiLevelType w:val="multilevel"/>
    <w:tmpl w:val="700FDCEF"/>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100">
    <w:nsid w:val="72183CF9"/>
    <w:multiLevelType w:val="multilevel"/>
    <w:tmpl w:val="72183CF9"/>
    <w:lvl w:ilvl="0" w:tentative="0">
      <w:start w:val="1"/>
      <w:numFmt w:val="decimal"/>
      <w:lvlText w:val="%1."/>
      <w:lvlJc w:val="left"/>
      <w:pPr>
        <w:ind w:left="594" w:hanging="434"/>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616" w:hanging="434"/>
      </w:pPr>
      <w:rPr>
        <w:rFonts w:hint="default"/>
        <w:lang w:val="en-US" w:eastAsia="zh-CN" w:bidi="ar-SA"/>
      </w:rPr>
    </w:lvl>
    <w:lvl w:ilvl="2" w:tentative="0">
      <w:start w:val="0"/>
      <w:numFmt w:val="bullet"/>
      <w:lvlText w:val="•"/>
      <w:lvlJc w:val="left"/>
      <w:pPr>
        <w:ind w:left="2632" w:hanging="434"/>
      </w:pPr>
      <w:rPr>
        <w:rFonts w:hint="default"/>
        <w:lang w:val="en-US" w:eastAsia="zh-CN" w:bidi="ar-SA"/>
      </w:rPr>
    </w:lvl>
    <w:lvl w:ilvl="3" w:tentative="0">
      <w:start w:val="0"/>
      <w:numFmt w:val="bullet"/>
      <w:lvlText w:val="•"/>
      <w:lvlJc w:val="left"/>
      <w:pPr>
        <w:ind w:left="3648" w:hanging="434"/>
      </w:pPr>
      <w:rPr>
        <w:rFonts w:hint="default"/>
        <w:lang w:val="en-US" w:eastAsia="zh-CN" w:bidi="ar-SA"/>
      </w:rPr>
    </w:lvl>
    <w:lvl w:ilvl="4" w:tentative="0">
      <w:start w:val="0"/>
      <w:numFmt w:val="bullet"/>
      <w:lvlText w:val="•"/>
      <w:lvlJc w:val="left"/>
      <w:pPr>
        <w:ind w:left="4665" w:hanging="434"/>
      </w:pPr>
      <w:rPr>
        <w:rFonts w:hint="default"/>
        <w:lang w:val="en-US" w:eastAsia="zh-CN" w:bidi="ar-SA"/>
      </w:rPr>
    </w:lvl>
    <w:lvl w:ilvl="5" w:tentative="0">
      <w:start w:val="0"/>
      <w:numFmt w:val="bullet"/>
      <w:lvlText w:val="•"/>
      <w:lvlJc w:val="left"/>
      <w:pPr>
        <w:ind w:left="5681" w:hanging="434"/>
      </w:pPr>
      <w:rPr>
        <w:rFonts w:hint="default"/>
        <w:lang w:val="en-US" w:eastAsia="zh-CN" w:bidi="ar-SA"/>
      </w:rPr>
    </w:lvl>
    <w:lvl w:ilvl="6" w:tentative="0">
      <w:start w:val="0"/>
      <w:numFmt w:val="bullet"/>
      <w:lvlText w:val="•"/>
      <w:lvlJc w:val="left"/>
      <w:pPr>
        <w:ind w:left="6697" w:hanging="434"/>
      </w:pPr>
      <w:rPr>
        <w:rFonts w:hint="default"/>
        <w:lang w:val="en-US" w:eastAsia="zh-CN" w:bidi="ar-SA"/>
      </w:rPr>
    </w:lvl>
    <w:lvl w:ilvl="7" w:tentative="0">
      <w:start w:val="0"/>
      <w:numFmt w:val="bullet"/>
      <w:lvlText w:val="•"/>
      <w:lvlJc w:val="left"/>
      <w:pPr>
        <w:ind w:left="7714" w:hanging="434"/>
      </w:pPr>
      <w:rPr>
        <w:rFonts w:hint="default"/>
        <w:lang w:val="en-US" w:eastAsia="zh-CN" w:bidi="ar-SA"/>
      </w:rPr>
    </w:lvl>
    <w:lvl w:ilvl="8" w:tentative="0">
      <w:start w:val="0"/>
      <w:numFmt w:val="bullet"/>
      <w:lvlText w:val="•"/>
      <w:lvlJc w:val="left"/>
      <w:pPr>
        <w:ind w:left="8730" w:hanging="434"/>
      </w:pPr>
      <w:rPr>
        <w:rFonts w:hint="default"/>
        <w:lang w:val="en-US" w:eastAsia="zh-CN" w:bidi="ar-SA"/>
      </w:rPr>
    </w:lvl>
  </w:abstractNum>
  <w:abstractNum w:abstractNumId="101">
    <w:nsid w:val="74C28B35"/>
    <w:multiLevelType w:val="multilevel"/>
    <w:tmpl w:val="74C28B35"/>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102">
    <w:nsid w:val="77633216"/>
    <w:multiLevelType w:val="multilevel"/>
    <w:tmpl w:val="77633216"/>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103">
    <w:nsid w:val="77ECEA79"/>
    <w:multiLevelType w:val="multilevel"/>
    <w:tmpl w:val="77ECEA79"/>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104">
    <w:nsid w:val="79AA4FA4"/>
    <w:multiLevelType w:val="multilevel"/>
    <w:tmpl w:val="79AA4FA4"/>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105">
    <w:nsid w:val="7C246926"/>
    <w:multiLevelType w:val="multilevel"/>
    <w:tmpl w:val="7C246926"/>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abstractNum w:abstractNumId="106">
    <w:nsid w:val="7DEC2089"/>
    <w:multiLevelType w:val="multilevel"/>
    <w:tmpl w:val="7DEC2089"/>
    <w:lvl w:ilvl="0" w:tentative="0">
      <w:start w:val="1"/>
      <w:numFmt w:val="decimal"/>
      <w:lvlText w:val="%1."/>
      <w:lvlJc w:val="left"/>
      <w:pPr>
        <w:ind w:left="523" w:hanging="363"/>
        <w:jc w:val="left"/>
      </w:pPr>
      <w:rPr>
        <w:rFonts w:hint="default" w:ascii="Times New Roman" w:hAnsi="Times New Roman" w:eastAsia="Times New Roman" w:cs="Times New Roman"/>
        <w:w w:val="101"/>
        <w:sz w:val="21"/>
        <w:szCs w:val="21"/>
        <w:lang w:val="en-US" w:eastAsia="zh-CN" w:bidi="ar-SA"/>
      </w:rPr>
    </w:lvl>
    <w:lvl w:ilvl="1" w:tentative="0">
      <w:start w:val="0"/>
      <w:numFmt w:val="bullet"/>
      <w:lvlText w:val="•"/>
      <w:lvlJc w:val="left"/>
      <w:pPr>
        <w:ind w:left="1544" w:hanging="363"/>
      </w:pPr>
      <w:rPr>
        <w:rFonts w:hint="default"/>
        <w:lang w:val="en-US" w:eastAsia="zh-CN" w:bidi="ar-SA"/>
      </w:rPr>
    </w:lvl>
    <w:lvl w:ilvl="2" w:tentative="0">
      <w:start w:val="0"/>
      <w:numFmt w:val="bullet"/>
      <w:lvlText w:val="•"/>
      <w:lvlJc w:val="left"/>
      <w:pPr>
        <w:ind w:left="2568" w:hanging="363"/>
      </w:pPr>
      <w:rPr>
        <w:rFonts w:hint="default"/>
        <w:lang w:val="en-US" w:eastAsia="zh-CN" w:bidi="ar-SA"/>
      </w:rPr>
    </w:lvl>
    <w:lvl w:ilvl="3" w:tentative="0">
      <w:start w:val="0"/>
      <w:numFmt w:val="bullet"/>
      <w:lvlText w:val="•"/>
      <w:lvlJc w:val="left"/>
      <w:pPr>
        <w:ind w:left="3592" w:hanging="363"/>
      </w:pPr>
      <w:rPr>
        <w:rFonts w:hint="default"/>
        <w:lang w:val="en-US" w:eastAsia="zh-CN" w:bidi="ar-SA"/>
      </w:rPr>
    </w:lvl>
    <w:lvl w:ilvl="4" w:tentative="0">
      <w:start w:val="0"/>
      <w:numFmt w:val="bullet"/>
      <w:lvlText w:val="•"/>
      <w:lvlJc w:val="left"/>
      <w:pPr>
        <w:ind w:left="4617" w:hanging="363"/>
      </w:pPr>
      <w:rPr>
        <w:rFonts w:hint="default"/>
        <w:lang w:val="en-US" w:eastAsia="zh-CN" w:bidi="ar-SA"/>
      </w:rPr>
    </w:lvl>
    <w:lvl w:ilvl="5" w:tentative="0">
      <w:start w:val="0"/>
      <w:numFmt w:val="bullet"/>
      <w:lvlText w:val="•"/>
      <w:lvlJc w:val="left"/>
      <w:pPr>
        <w:ind w:left="5641" w:hanging="363"/>
      </w:pPr>
      <w:rPr>
        <w:rFonts w:hint="default"/>
        <w:lang w:val="en-US" w:eastAsia="zh-CN" w:bidi="ar-SA"/>
      </w:rPr>
    </w:lvl>
    <w:lvl w:ilvl="6" w:tentative="0">
      <w:start w:val="0"/>
      <w:numFmt w:val="bullet"/>
      <w:lvlText w:val="•"/>
      <w:lvlJc w:val="left"/>
      <w:pPr>
        <w:ind w:left="6665" w:hanging="363"/>
      </w:pPr>
      <w:rPr>
        <w:rFonts w:hint="default"/>
        <w:lang w:val="en-US" w:eastAsia="zh-CN" w:bidi="ar-SA"/>
      </w:rPr>
    </w:lvl>
    <w:lvl w:ilvl="7" w:tentative="0">
      <w:start w:val="0"/>
      <w:numFmt w:val="bullet"/>
      <w:lvlText w:val="•"/>
      <w:lvlJc w:val="left"/>
      <w:pPr>
        <w:ind w:left="7690" w:hanging="363"/>
      </w:pPr>
      <w:rPr>
        <w:rFonts w:hint="default"/>
        <w:lang w:val="en-US" w:eastAsia="zh-CN" w:bidi="ar-SA"/>
      </w:rPr>
    </w:lvl>
    <w:lvl w:ilvl="8" w:tentative="0">
      <w:start w:val="0"/>
      <w:numFmt w:val="bullet"/>
      <w:lvlText w:val="•"/>
      <w:lvlJc w:val="left"/>
      <w:pPr>
        <w:ind w:left="8714" w:hanging="363"/>
      </w:pPr>
      <w:rPr>
        <w:rFonts w:hint="default"/>
        <w:lang w:val="en-US" w:eastAsia="zh-CN" w:bidi="ar-SA"/>
      </w:rPr>
    </w:lvl>
  </w:abstractNum>
  <w:num w:numId="1">
    <w:abstractNumId w:val="51"/>
  </w:num>
  <w:num w:numId="2">
    <w:abstractNumId w:val="35"/>
  </w:num>
  <w:num w:numId="3">
    <w:abstractNumId w:val="90"/>
  </w:num>
  <w:num w:numId="4">
    <w:abstractNumId w:val="31"/>
  </w:num>
  <w:num w:numId="5">
    <w:abstractNumId w:val="23"/>
  </w:num>
  <w:num w:numId="6">
    <w:abstractNumId w:val="55"/>
  </w:num>
  <w:num w:numId="7">
    <w:abstractNumId w:val="71"/>
  </w:num>
  <w:num w:numId="8">
    <w:abstractNumId w:val="100"/>
  </w:num>
  <w:num w:numId="9">
    <w:abstractNumId w:val="53"/>
  </w:num>
  <w:num w:numId="10">
    <w:abstractNumId w:val="7"/>
  </w:num>
  <w:num w:numId="11">
    <w:abstractNumId w:val="72"/>
  </w:num>
  <w:num w:numId="12">
    <w:abstractNumId w:val="92"/>
  </w:num>
  <w:num w:numId="13">
    <w:abstractNumId w:val="34"/>
  </w:num>
  <w:num w:numId="14">
    <w:abstractNumId w:val="87"/>
  </w:num>
  <w:num w:numId="15">
    <w:abstractNumId w:val="46"/>
  </w:num>
  <w:num w:numId="16">
    <w:abstractNumId w:val="70"/>
  </w:num>
  <w:num w:numId="17">
    <w:abstractNumId w:val="40"/>
  </w:num>
  <w:num w:numId="18">
    <w:abstractNumId w:val="38"/>
  </w:num>
  <w:num w:numId="19">
    <w:abstractNumId w:val="12"/>
  </w:num>
  <w:num w:numId="20">
    <w:abstractNumId w:val="84"/>
  </w:num>
  <w:num w:numId="21">
    <w:abstractNumId w:val="95"/>
  </w:num>
  <w:num w:numId="22">
    <w:abstractNumId w:val="58"/>
  </w:num>
  <w:num w:numId="23">
    <w:abstractNumId w:val="82"/>
  </w:num>
  <w:num w:numId="24">
    <w:abstractNumId w:val="20"/>
  </w:num>
  <w:num w:numId="25">
    <w:abstractNumId w:val="105"/>
  </w:num>
  <w:num w:numId="26">
    <w:abstractNumId w:val="103"/>
  </w:num>
  <w:num w:numId="27">
    <w:abstractNumId w:val="30"/>
  </w:num>
  <w:num w:numId="28">
    <w:abstractNumId w:val="96"/>
  </w:num>
  <w:num w:numId="29">
    <w:abstractNumId w:val="8"/>
  </w:num>
  <w:num w:numId="30">
    <w:abstractNumId w:val="79"/>
  </w:num>
  <w:num w:numId="31">
    <w:abstractNumId w:val="3"/>
  </w:num>
  <w:num w:numId="32">
    <w:abstractNumId w:val="89"/>
  </w:num>
  <w:num w:numId="33">
    <w:abstractNumId w:val="106"/>
  </w:num>
  <w:num w:numId="34">
    <w:abstractNumId w:val="1"/>
  </w:num>
  <w:num w:numId="35">
    <w:abstractNumId w:val="69"/>
  </w:num>
  <w:num w:numId="36">
    <w:abstractNumId w:val="88"/>
  </w:num>
  <w:num w:numId="37">
    <w:abstractNumId w:val="49"/>
  </w:num>
  <w:num w:numId="38">
    <w:abstractNumId w:val="42"/>
  </w:num>
  <w:num w:numId="39">
    <w:abstractNumId w:val="75"/>
  </w:num>
  <w:num w:numId="40">
    <w:abstractNumId w:val="104"/>
  </w:num>
  <w:num w:numId="41">
    <w:abstractNumId w:val="26"/>
  </w:num>
  <w:num w:numId="42">
    <w:abstractNumId w:val="5"/>
  </w:num>
  <w:num w:numId="43">
    <w:abstractNumId w:val="25"/>
  </w:num>
  <w:num w:numId="44">
    <w:abstractNumId w:val="93"/>
  </w:num>
  <w:num w:numId="45">
    <w:abstractNumId w:val="2"/>
  </w:num>
  <w:num w:numId="46">
    <w:abstractNumId w:val="64"/>
  </w:num>
  <w:num w:numId="47">
    <w:abstractNumId w:val="4"/>
  </w:num>
  <w:num w:numId="48">
    <w:abstractNumId w:val="94"/>
  </w:num>
  <w:num w:numId="49">
    <w:abstractNumId w:val="101"/>
  </w:num>
  <w:num w:numId="50">
    <w:abstractNumId w:val="85"/>
  </w:num>
  <w:num w:numId="51">
    <w:abstractNumId w:val="76"/>
  </w:num>
  <w:num w:numId="52">
    <w:abstractNumId w:val="97"/>
  </w:num>
  <w:num w:numId="53">
    <w:abstractNumId w:val="56"/>
  </w:num>
  <w:num w:numId="54">
    <w:abstractNumId w:val="57"/>
  </w:num>
  <w:num w:numId="55">
    <w:abstractNumId w:val="37"/>
  </w:num>
  <w:num w:numId="56">
    <w:abstractNumId w:val="77"/>
  </w:num>
  <w:num w:numId="57">
    <w:abstractNumId w:val="67"/>
  </w:num>
  <w:num w:numId="58">
    <w:abstractNumId w:val="45"/>
  </w:num>
  <w:num w:numId="59">
    <w:abstractNumId w:val="68"/>
  </w:num>
  <w:num w:numId="60">
    <w:abstractNumId w:val="22"/>
  </w:num>
  <w:num w:numId="61">
    <w:abstractNumId w:val="81"/>
  </w:num>
  <w:num w:numId="62">
    <w:abstractNumId w:val="59"/>
  </w:num>
  <w:num w:numId="63">
    <w:abstractNumId w:val="78"/>
  </w:num>
  <w:num w:numId="64">
    <w:abstractNumId w:val="54"/>
  </w:num>
  <w:num w:numId="65">
    <w:abstractNumId w:val="32"/>
  </w:num>
  <w:num w:numId="66">
    <w:abstractNumId w:val="61"/>
  </w:num>
  <w:num w:numId="67">
    <w:abstractNumId w:val="21"/>
  </w:num>
  <w:num w:numId="68">
    <w:abstractNumId w:val="80"/>
  </w:num>
  <w:num w:numId="69">
    <w:abstractNumId w:val="16"/>
  </w:num>
  <w:num w:numId="70">
    <w:abstractNumId w:val="48"/>
  </w:num>
  <w:num w:numId="71">
    <w:abstractNumId w:val="74"/>
  </w:num>
  <w:num w:numId="72">
    <w:abstractNumId w:val="50"/>
  </w:num>
  <w:num w:numId="73">
    <w:abstractNumId w:val="63"/>
  </w:num>
  <w:num w:numId="74">
    <w:abstractNumId w:val="99"/>
  </w:num>
  <w:num w:numId="75">
    <w:abstractNumId w:val="43"/>
  </w:num>
  <w:num w:numId="76">
    <w:abstractNumId w:val="33"/>
  </w:num>
  <w:num w:numId="77">
    <w:abstractNumId w:val="15"/>
  </w:num>
  <w:num w:numId="78">
    <w:abstractNumId w:val="102"/>
  </w:num>
  <w:num w:numId="79">
    <w:abstractNumId w:val="39"/>
  </w:num>
  <w:num w:numId="80">
    <w:abstractNumId w:val="24"/>
  </w:num>
  <w:num w:numId="81">
    <w:abstractNumId w:val="73"/>
  </w:num>
  <w:num w:numId="82">
    <w:abstractNumId w:val="44"/>
  </w:num>
  <w:num w:numId="83">
    <w:abstractNumId w:val="10"/>
  </w:num>
  <w:num w:numId="84">
    <w:abstractNumId w:val="91"/>
  </w:num>
  <w:num w:numId="85">
    <w:abstractNumId w:val="28"/>
  </w:num>
  <w:num w:numId="86">
    <w:abstractNumId w:val="19"/>
  </w:num>
  <w:num w:numId="87">
    <w:abstractNumId w:val="9"/>
  </w:num>
  <w:num w:numId="88">
    <w:abstractNumId w:val="13"/>
  </w:num>
  <w:num w:numId="89">
    <w:abstractNumId w:val="18"/>
  </w:num>
  <w:num w:numId="90">
    <w:abstractNumId w:val="6"/>
  </w:num>
  <w:num w:numId="91">
    <w:abstractNumId w:val="66"/>
  </w:num>
  <w:num w:numId="92">
    <w:abstractNumId w:val="29"/>
  </w:num>
  <w:num w:numId="93">
    <w:abstractNumId w:val="62"/>
  </w:num>
  <w:num w:numId="94">
    <w:abstractNumId w:val="36"/>
  </w:num>
  <w:num w:numId="95">
    <w:abstractNumId w:val="98"/>
  </w:num>
  <w:num w:numId="96">
    <w:abstractNumId w:val="0"/>
  </w:num>
  <w:num w:numId="97">
    <w:abstractNumId w:val="27"/>
  </w:num>
  <w:num w:numId="98">
    <w:abstractNumId w:val="47"/>
  </w:num>
  <w:num w:numId="99">
    <w:abstractNumId w:val="86"/>
  </w:num>
  <w:num w:numId="100">
    <w:abstractNumId w:val="60"/>
  </w:num>
  <w:num w:numId="101">
    <w:abstractNumId w:val="11"/>
  </w:num>
  <w:num w:numId="102">
    <w:abstractNumId w:val="41"/>
  </w:num>
  <w:num w:numId="103">
    <w:abstractNumId w:val="65"/>
  </w:num>
  <w:num w:numId="104">
    <w:abstractNumId w:val="83"/>
  </w:num>
  <w:num w:numId="105">
    <w:abstractNumId w:val="17"/>
  </w:num>
  <w:num w:numId="106">
    <w:abstractNumId w:val="52"/>
  </w:num>
  <w:num w:numId="10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ODJiMjcyNmNhZTFjNjMxNGM3NTY3NGQxNDY1ZTBjNzkifQ=="/>
  </w:docVars>
  <w:rsids>
    <w:rsidRoot w:val="00000000"/>
    <w:rsid w:val="1F7F158F"/>
    <w:rsid w:val="2D7E1FDD"/>
    <w:rsid w:val="76774D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zh-CN" w:bidi="ar-SA"/>
    </w:rPr>
  </w:style>
  <w:style w:type="paragraph" w:styleId="2">
    <w:name w:val="heading 1"/>
    <w:basedOn w:val="1"/>
    <w:next w:val="1"/>
    <w:qFormat/>
    <w:uiPriority w:val="1"/>
    <w:pPr>
      <w:spacing w:before="38"/>
      <w:ind w:left="161"/>
      <w:outlineLvl w:val="1"/>
    </w:pPr>
    <w:rPr>
      <w:rFonts w:ascii="宋体" w:hAnsi="宋体" w:eastAsia="宋体" w:cs="宋体"/>
      <w:b/>
      <w:bCs/>
      <w:sz w:val="44"/>
      <w:szCs w:val="44"/>
      <w:lang w:val="en-US" w:eastAsia="zh-CN" w:bidi="ar-SA"/>
    </w:rPr>
  </w:style>
  <w:style w:type="paragraph" w:styleId="3">
    <w:name w:val="heading 2"/>
    <w:basedOn w:val="1"/>
    <w:next w:val="1"/>
    <w:qFormat/>
    <w:uiPriority w:val="1"/>
    <w:pPr>
      <w:spacing w:before="100"/>
      <w:ind w:left="161"/>
      <w:outlineLvl w:val="2"/>
    </w:pPr>
    <w:rPr>
      <w:rFonts w:ascii="Times New Roman" w:hAnsi="Times New Roman" w:eastAsia="Times New Roman" w:cs="Times New Roman"/>
      <w:b/>
      <w:bCs/>
      <w:sz w:val="21"/>
      <w:szCs w:val="21"/>
      <w:lang w:val="en-US" w:eastAsia="zh-CN" w:bidi="ar-SA"/>
    </w:rPr>
  </w:style>
  <w:style w:type="character" w:default="1" w:styleId="6">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1"/>
      <w:szCs w:val="21"/>
      <w:lang w:val="en-US" w:eastAsia="zh-CN"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43"/>
      <w:ind w:left="523" w:hanging="363"/>
    </w:pPr>
    <w:rPr>
      <w:rFonts w:ascii="Times New Roman" w:hAnsi="Times New Roman" w:eastAsia="Times New Roman" w:cs="Times New Roman"/>
      <w:lang w:val="en-US" w:eastAsia="zh-CN" w:bidi="ar-SA"/>
    </w:rPr>
  </w:style>
  <w:style w:type="paragraph" w:customStyle="1" w:styleId="9">
    <w:name w:val="Table Paragraph"/>
    <w:basedOn w:val="1"/>
    <w:qFormat/>
    <w:uiPriority w:val="1"/>
    <w:rPr>
      <w:rFonts w:ascii="Times New Roman" w:hAnsi="Times New Roman" w:eastAsia="Times New Roman"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6"/>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79</Pages>
  <Words>27824</Words>
  <Characters>86402</Characters>
  <TotalTime>7</TotalTime>
  <ScaleCrop>false</ScaleCrop>
  <LinksUpToDate>false</LinksUpToDate>
  <CharactersWithSpaces>97853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2021-01-23T11:12:00Z</dcterms:created>
  <dc:creator>saltyfish</dc:creator>
  <cp:lastModifiedBy>Drowning fish</cp:lastModifiedBy>
  <dcterms:modified xsi:type="dcterms:W3CDTF">2023-02-18T03:48:59Z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2020-12-18T00:00:00Z</vt:filetime>
  </property>
  <property fmtid="{D5CDD505-2E9C-101B-9397-08002B2CF9AE}" pid="3" name="Creator">
    <vt:lpwstr>Microsoft® Word 适用于 Microsoft 365</vt:lpwstr>
  </property>
  <property fmtid="{D5CDD505-2E9C-101B-9397-08002B2CF9AE}" pid="4" name="LastSaved">
    <vt:filetime>2021-01-23T00:00:00Z</vt:filetime>
  </property>
  <property fmtid="{D5CDD505-2E9C-101B-9397-08002B2CF9AE}" pid="5" name="KSOProductBuildVer">
    <vt:lpwstr>2052-11.1.0.13703</vt:lpwstr>
  </property>
  <property fmtid="{D5CDD505-2E9C-101B-9397-08002B2CF9AE}" pid="6" name="ICV">
    <vt:lpwstr>7756335FAB9540C5B86AB26F7BBFF988</vt:lpwstr>
  </property>
</Properties>
</file>